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22E9" w:rsidRPr="0041630F" w:rsidRDefault="00BF22E9" w:rsidP="00327894">
      <w:pPr>
        <w:pStyle w:val="a3"/>
        <w:ind w:left="1418" w:hanging="851"/>
        <w:rPr>
          <w:rFonts w:ascii="Times New Roman" w:hAnsi="Times New Roman" w:cs="Times New Roman"/>
          <w:sz w:val="28"/>
          <w:lang w:val="uk-UA"/>
        </w:rPr>
      </w:pPr>
    </w:p>
    <w:p w:rsidR="00870293" w:rsidRDefault="00870293" w:rsidP="00870293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i/>
          <w:sz w:val="28"/>
        </w:rPr>
        <w:t>«30</w:t>
      </w:r>
      <w:r>
        <w:rPr>
          <w:rFonts w:ascii="Times New Roman" w:hAnsi="Times New Roman" w:cs="Times New Roman"/>
          <w:sz w:val="28"/>
        </w:rPr>
        <w:t xml:space="preserve">» </w:t>
      </w:r>
      <w:proofErr w:type="spellStart"/>
      <w:r>
        <w:rPr>
          <w:rFonts w:ascii="Times New Roman" w:hAnsi="Times New Roman" w:cs="Times New Roman"/>
          <w:sz w:val="28"/>
          <w:u w:val="single"/>
        </w:rPr>
        <w:t>травня</w:t>
      </w:r>
      <w:proofErr w:type="spellEnd"/>
      <w:r>
        <w:rPr>
          <w:rFonts w:ascii="Times New Roman" w:hAnsi="Times New Roman" w:cs="Times New Roman"/>
          <w:sz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</w:rPr>
        <w:t>2022 року</w:t>
      </w:r>
    </w:p>
    <w:p w:rsidR="00870293" w:rsidRPr="00B2551E" w:rsidRDefault="00870293" w:rsidP="00870293">
      <w:pPr>
        <w:spacing w:after="0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        </w:t>
      </w:r>
      <w:r w:rsidRPr="00B2551E">
        <w:rPr>
          <w:rFonts w:ascii="Times New Roman" w:hAnsi="Times New Roman" w:cs="Times New Roman"/>
          <w:b/>
          <w:sz w:val="28"/>
          <w:lang w:val="uk-UA"/>
        </w:rPr>
        <w:t>Клас: 2-В</w:t>
      </w:r>
    </w:p>
    <w:p w:rsidR="00870293" w:rsidRPr="00B2551E" w:rsidRDefault="00870293" w:rsidP="00870293">
      <w:pPr>
        <w:spacing w:after="0"/>
        <w:ind w:firstLine="567"/>
        <w:rPr>
          <w:rFonts w:ascii="Times New Roman" w:hAnsi="Times New Roman" w:cs="Times New Roman"/>
          <w:b/>
          <w:sz w:val="28"/>
          <w:lang w:val="uk-UA"/>
        </w:rPr>
      </w:pPr>
      <w:r w:rsidRPr="00B2551E">
        <w:rPr>
          <w:rFonts w:ascii="Times New Roman" w:hAnsi="Times New Roman" w:cs="Times New Roman"/>
          <w:b/>
          <w:sz w:val="28"/>
          <w:lang w:val="uk-UA"/>
        </w:rPr>
        <w:t>Предмет: літературне читання</w:t>
      </w:r>
    </w:p>
    <w:p w:rsidR="00870293" w:rsidRPr="00B2551E" w:rsidRDefault="00870293" w:rsidP="00870293">
      <w:pPr>
        <w:spacing w:after="0"/>
        <w:ind w:firstLine="567"/>
        <w:rPr>
          <w:rFonts w:ascii="Times New Roman" w:hAnsi="Times New Roman" w:cs="Times New Roman"/>
          <w:b/>
          <w:sz w:val="28"/>
          <w:lang w:val="uk-UA"/>
        </w:rPr>
      </w:pPr>
      <w:r w:rsidRPr="00B2551E">
        <w:rPr>
          <w:rFonts w:ascii="Times New Roman" w:hAnsi="Times New Roman" w:cs="Times New Roman"/>
          <w:b/>
          <w:sz w:val="28"/>
          <w:lang w:val="uk-UA"/>
        </w:rPr>
        <w:t xml:space="preserve">Вчитель: </w:t>
      </w:r>
      <w:proofErr w:type="spellStart"/>
      <w:r w:rsidRPr="00B2551E">
        <w:rPr>
          <w:rFonts w:ascii="Times New Roman" w:hAnsi="Times New Roman" w:cs="Times New Roman"/>
          <w:b/>
          <w:sz w:val="28"/>
          <w:lang w:val="uk-UA"/>
        </w:rPr>
        <w:t>Бубир</w:t>
      </w:r>
      <w:proofErr w:type="spellEnd"/>
      <w:r w:rsidRPr="00B2551E">
        <w:rPr>
          <w:rFonts w:ascii="Times New Roman" w:hAnsi="Times New Roman" w:cs="Times New Roman"/>
          <w:b/>
          <w:sz w:val="28"/>
          <w:lang w:val="uk-UA"/>
        </w:rPr>
        <w:t xml:space="preserve"> Л.В.</w:t>
      </w:r>
    </w:p>
    <w:p w:rsidR="00BF22E9" w:rsidRPr="0041630F" w:rsidRDefault="00327894" w:rsidP="003832D6">
      <w:pPr>
        <w:pStyle w:val="a3"/>
        <w:ind w:left="1418" w:hanging="851"/>
        <w:rPr>
          <w:rFonts w:ascii="Times New Roman" w:hAnsi="Times New Roman" w:cs="Times New Roman"/>
          <w:sz w:val="28"/>
          <w:lang w:val="uk-UA"/>
        </w:rPr>
      </w:pPr>
      <w:r w:rsidRPr="0041630F">
        <w:rPr>
          <w:rFonts w:ascii="Times New Roman" w:hAnsi="Times New Roman" w:cs="Times New Roman"/>
          <w:sz w:val="28"/>
          <w:lang w:val="uk-UA"/>
        </w:rPr>
        <w:tab/>
      </w:r>
      <w:r w:rsidRPr="0041630F">
        <w:rPr>
          <w:rFonts w:ascii="Times New Roman" w:hAnsi="Times New Roman" w:cs="Times New Roman"/>
          <w:sz w:val="28"/>
          <w:lang w:val="uk-UA"/>
        </w:rPr>
        <w:tab/>
      </w:r>
    </w:p>
    <w:p w:rsidR="00BF22E9" w:rsidRPr="0041630F" w:rsidRDefault="00BF22E9" w:rsidP="003832D6">
      <w:pPr>
        <w:pStyle w:val="a3"/>
        <w:ind w:left="1418" w:hanging="851"/>
        <w:rPr>
          <w:rFonts w:ascii="Times New Roman" w:hAnsi="Times New Roman" w:cs="Times New Roman"/>
          <w:sz w:val="28"/>
          <w:lang w:val="uk-UA"/>
        </w:rPr>
      </w:pPr>
    </w:p>
    <w:p w:rsidR="00A77668" w:rsidRDefault="00327894" w:rsidP="00870293">
      <w:pPr>
        <w:pStyle w:val="a3"/>
        <w:ind w:left="567" w:hanging="851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 w:rsidRPr="0041630F">
        <w:rPr>
          <w:rFonts w:ascii="Times New Roman" w:hAnsi="Times New Roman" w:cs="Times New Roman"/>
          <w:sz w:val="28"/>
          <w:lang w:val="uk-UA"/>
        </w:rPr>
        <w:tab/>
      </w:r>
      <w:r w:rsidR="00870293" w:rsidRPr="00870293">
        <w:rPr>
          <w:rFonts w:ascii="Times New Roman" w:hAnsi="Times New Roman" w:cs="Times New Roman"/>
          <w:sz w:val="28"/>
          <w:szCs w:val="28"/>
          <w:lang w:val="uk-UA"/>
        </w:rPr>
        <w:t>Урок №112.</w:t>
      </w:r>
      <w:r w:rsidR="0087029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41630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03130" w:rsidRPr="0041630F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Країна «Фантазія». Л. Компанієць «Чотири квіточки». Складання казки про квіточку.</w:t>
      </w:r>
    </w:p>
    <w:p w:rsidR="00870293" w:rsidRPr="0041630F" w:rsidRDefault="00870293" w:rsidP="00870293">
      <w:pPr>
        <w:pStyle w:val="a3"/>
        <w:ind w:left="567" w:hanging="851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327894" w:rsidRPr="0041630F" w:rsidRDefault="00327894" w:rsidP="00870293">
      <w:pPr>
        <w:pStyle w:val="a3"/>
        <w:ind w:left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1630F"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 w:rsidRPr="0041630F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003130" w:rsidRPr="0041630F">
        <w:rPr>
          <w:rFonts w:ascii="Times New Roman" w:hAnsi="Times New Roman" w:cs="Times New Roman"/>
          <w:sz w:val="28"/>
          <w:szCs w:val="28"/>
          <w:lang w:val="uk-UA"/>
        </w:rPr>
        <w:t>ознайомити із твором Лідії Компанієць; удосконалювати навички правильного виразного читання; розвивати зв’язне мовлення, уяву, фантазію учнів, збагачувати словниковий запас, розширювати світогляд учнів; спонукати інтерес до віршування, виховувати любов до художнього слова, до навколишнього світу, здатність помічати його красу.</w:t>
      </w:r>
    </w:p>
    <w:p w:rsidR="00BF22E9" w:rsidRDefault="00BF22E9" w:rsidP="00003130">
      <w:pPr>
        <w:pStyle w:val="a3"/>
        <w:ind w:left="1418" w:hanging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70293" w:rsidRPr="00870293" w:rsidRDefault="00870293" w:rsidP="00003130">
      <w:pPr>
        <w:pStyle w:val="a3"/>
        <w:ind w:left="1418" w:hanging="851"/>
        <w:jc w:val="both"/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 w:rsidRPr="00870293">
        <w:rPr>
          <w:rFonts w:ascii="Times New Roman" w:hAnsi="Times New Roman" w:cs="Times New Roman"/>
          <w:color w:val="7030A0"/>
          <w:sz w:val="28"/>
          <w:szCs w:val="28"/>
          <w:lang w:val="uk-UA"/>
        </w:rPr>
        <w:t>Робота за підручником с. 137.</w:t>
      </w:r>
    </w:p>
    <w:p w:rsidR="00870293" w:rsidRDefault="00870293" w:rsidP="00870293">
      <w:pPr>
        <w:pStyle w:val="a5"/>
        <w:jc w:val="center"/>
        <w:rPr>
          <w:rFonts w:ascii="Times New Roman" w:hAnsi="Times New Roman" w:cs="Times New Roman"/>
          <w:sz w:val="28"/>
          <w:szCs w:val="32"/>
          <w:u w:val="single"/>
        </w:rPr>
      </w:pPr>
    </w:p>
    <w:p w:rsidR="00870293" w:rsidRPr="00870293" w:rsidRDefault="00870293" w:rsidP="00870293">
      <w:pPr>
        <w:pStyle w:val="a5"/>
        <w:jc w:val="center"/>
        <w:rPr>
          <w:rFonts w:ascii="Times New Roman" w:hAnsi="Times New Roman" w:cs="Times New Roman"/>
          <w:sz w:val="28"/>
          <w:szCs w:val="32"/>
          <w:u w:val="single"/>
        </w:rPr>
      </w:pPr>
      <w:proofErr w:type="spellStart"/>
      <w:r w:rsidRPr="00870293">
        <w:rPr>
          <w:rFonts w:ascii="Times New Roman" w:hAnsi="Times New Roman" w:cs="Times New Roman"/>
          <w:sz w:val="28"/>
          <w:szCs w:val="32"/>
          <w:u w:val="single"/>
        </w:rPr>
        <w:t>Опорний</w:t>
      </w:r>
      <w:proofErr w:type="spellEnd"/>
      <w:r w:rsidRPr="00870293">
        <w:rPr>
          <w:rFonts w:ascii="Times New Roman" w:hAnsi="Times New Roman" w:cs="Times New Roman"/>
          <w:sz w:val="28"/>
          <w:szCs w:val="32"/>
          <w:u w:val="single"/>
        </w:rPr>
        <w:t xml:space="preserve"> конспект для </w:t>
      </w:r>
      <w:proofErr w:type="spellStart"/>
      <w:r w:rsidRPr="00870293">
        <w:rPr>
          <w:rFonts w:ascii="Times New Roman" w:hAnsi="Times New Roman" w:cs="Times New Roman"/>
          <w:sz w:val="28"/>
          <w:szCs w:val="32"/>
          <w:u w:val="single"/>
        </w:rPr>
        <w:t>учня</w:t>
      </w:r>
      <w:proofErr w:type="spellEnd"/>
    </w:p>
    <w:p w:rsidR="00B03296" w:rsidRPr="0041630F" w:rsidRDefault="00003130" w:rsidP="00B03296">
      <w:pPr>
        <w:pStyle w:val="a3"/>
        <w:ind w:firstLine="1134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41630F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Знову день почався, діти, </w:t>
      </w:r>
    </w:p>
    <w:p w:rsidR="00B03296" w:rsidRPr="0041630F" w:rsidRDefault="00003130" w:rsidP="00B03296">
      <w:pPr>
        <w:pStyle w:val="a3"/>
        <w:ind w:firstLine="1134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41630F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Всі зібрались на урок. </w:t>
      </w:r>
    </w:p>
    <w:p w:rsidR="00B03296" w:rsidRPr="0041630F" w:rsidRDefault="00003130" w:rsidP="00B03296">
      <w:pPr>
        <w:pStyle w:val="a3"/>
        <w:ind w:firstLine="1134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41630F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Тож пора нам поспішити — </w:t>
      </w:r>
    </w:p>
    <w:p w:rsidR="00B03296" w:rsidRPr="0041630F" w:rsidRDefault="00003130" w:rsidP="00B03296">
      <w:pPr>
        <w:pStyle w:val="a3"/>
        <w:ind w:firstLine="1134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41630F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Кличе в подорож дзвінок. </w:t>
      </w:r>
    </w:p>
    <w:p w:rsidR="00B03296" w:rsidRPr="0041630F" w:rsidRDefault="00003130" w:rsidP="00B03296">
      <w:pPr>
        <w:pStyle w:val="a3"/>
        <w:ind w:firstLine="1134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41630F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Сьогодні в нас урок звичайний, </w:t>
      </w:r>
    </w:p>
    <w:p w:rsidR="00B03296" w:rsidRPr="0041630F" w:rsidRDefault="00003130" w:rsidP="00B03296">
      <w:pPr>
        <w:pStyle w:val="a3"/>
        <w:ind w:firstLine="1134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41630F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Та вчить багато нас чому. </w:t>
      </w:r>
    </w:p>
    <w:p w:rsidR="00B03296" w:rsidRPr="0041630F" w:rsidRDefault="00003130" w:rsidP="00B03296">
      <w:pPr>
        <w:pStyle w:val="a3"/>
        <w:ind w:firstLine="1134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41630F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Хай буде він для нас повчальний! </w:t>
      </w:r>
    </w:p>
    <w:p w:rsidR="00003130" w:rsidRPr="0041630F" w:rsidRDefault="00003130" w:rsidP="00B03296">
      <w:pPr>
        <w:pStyle w:val="a3"/>
        <w:ind w:firstLine="1134"/>
        <w:rPr>
          <w:lang w:val="uk-UA"/>
        </w:rPr>
      </w:pPr>
      <w:r w:rsidRPr="0041630F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За це </w:t>
      </w:r>
      <w:proofErr w:type="spellStart"/>
      <w:r w:rsidRPr="0041630F">
        <w:rPr>
          <w:rFonts w:ascii="Times New Roman" w:hAnsi="Times New Roman" w:cs="Times New Roman"/>
          <w:sz w:val="28"/>
          <w:szCs w:val="28"/>
          <w:lang w:val="uk-UA" w:eastAsia="uk-UA"/>
        </w:rPr>
        <w:t>подякуєм</w:t>
      </w:r>
      <w:proofErr w:type="spellEnd"/>
      <w:r w:rsidRPr="0041630F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йому</w:t>
      </w:r>
      <w:r w:rsidRPr="0041630F">
        <w:rPr>
          <w:lang w:val="uk-UA" w:eastAsia="uk-UA"/>
        </w:rPr>
        <w:t>!</w:t>
      </w:r>
    </w:p>
    <w:p w:rsidR="00350586" w:rsidRPr="0041630F" w:rsidRDefault="00350586" w:rsidP="00350586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350586" w:rsidRPr="0041630F" w:rsidRDefault="00350586" w:rsidP="00350586">
      <w:pPr>
        <w:pStyle w:val="a5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 w:rsidRPr="0041630F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Артикуляційні вправи</w:t>
      </w:r>
    </w:p>
    <w:p w:rsidR="003C2241" w:rsidRPr="0041630F" w:rsidRDefault="003C2241" w:rsidP="003C2241">
      <w:pPr>
        <w:pStyle w:val="a5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 w:rsidRPr="0041630F">
        <w:rPr>
          <w:rFonts w:ascii="Times New Roman" w:hAnsi="Times New Roman" w:cs="Times New Roman"/>
          <w:b/>
          <w:i/>
          <w:color w:val="000000"/>
          <w:sz w:val="28"/>
          <w:szCs w:val="28"/>
          <w:lang w:val="uk-UA"/>
        </w:rPr>
        <w:t>2.1.  Дихальна вправа</w:t>
      </w:r>
    </w:p>
    <w:p w:rsidR="00B03296" w:rsidRPr="0041630F" w:rsidRDefault="003C2241" w:rsidP="00B03296">
      <w:pPr>
        <w:pStyle w:val="a5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41630F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- </w:t>
      </w:r>
      <w:proofErr w:type="spellStart"/>
      <w:r w:rsidRPr="0041630F">
        <w:rPr>
          <w:rFonts w:ascii="Times New Roman" w:hAnsi="Times New Roman" w:cs="Times New Roman"/>
          <w:sz w:val="28"/>
          <w:szCs w:val="28"/>
          <w:lang w:val="uk-UA" w:eastAsia="uk-UA"/>
        </w:rPr>
        <w:t>Вимовте</w:t>
      </w:r>
      <w:proofErr w:type="spellEnd"/>
      <w:r w:rsidRPr="0041630F">
        <w:rPr>
          <w:rFonts w:ascii="Times New Roman" w:hAnsi="Times New Roman" w:cs="Times New Roman"/>
          <w:sz w:val="28"/>
          <w:szCs w:val="28"/>
          <w:lang w:val="uk-UA" w:eastAsia="uk-UA"/>
        </w:rPr>
        <w:t>, хто які звуки промовляє.</w:t>
      </w:r>
    </w:p>
    <w:p w:rsidR="003C2241" w:rsidRPr="0041630F" w:rsidRDefault="003C2241" w:rsidP="00B03296">
      <w:pPr>
        <w:pStyle w:val="a5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</w:p>
    <w:p w:rsidR="003C2241" w:rsidRPr="0041630F" w:rsidRDefault="003C2241" w:rsidP="003C2241">
      <w:pPr>
        <w:pStyle w:val="a3"/>
        <w:ind w:firstLine="1276"/>
        <w:rPr>
          <w:rFonts w:ascii="Times New Roman" w:hAnsi="Times New Roman" w:cs="Times New Roman"/>
          <w:sz w:val="28"/>
          <w:szCs w:val="28"/>
          <w:lang w:val="uk-UA"/>
        </w:rPr>
      </w:pPr>
      <w:r w:rsidRPr="0041630F">
        <w:rPr>
          <w:rStyle w:val="3CenturySchoolbook"/>
          <w:rFonts w:ascii="Times New Roman" w:eastAsiaTheme="minorHAnsi" w:hAnsi="Times New Roman" w:cs="Times New Roman"/>
          <w:i w:val="0"/>
          <w:iCs w:val="0"/>
          <w:spacing w:val="0"/>
          <w:sz w:val="28"/>
          <w:szCs w:val="28"/>
          <w:shd w:val="clear" w:color="auto" w:fill="auto"/>
          <w:lang w:val="uk-UA"/>
        </w:rPr>
        <w:t>Зозуля кує...</w:t>
      </w:r>
      <w:r w:rsidRPr="0041630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1630F">
        <w:rPr>
          <w:rFonts w:ascii="Times New Roman" w:hAnsi="Times New Roman" w:cs="Times New Roman"/>
          <w:i/>
          <w:sz w:val="28"/>
          <w:szCs w:val="28"/>
          <w:lang w:val="uk-UA"/>
        </w:rPr>
        <w:t>(Ку-ку, ку-ку!)</w:t>
      </w:r>
    </w:p>
    <w:p w:rsidR="003C2241" w:rsidRPr="0041630F" w:rsidRDefault="003C2241" w:rsidP="003C2241">
      <w:pPr>
        <w:pStyle w:val="a3"/>
        <w:ind w:firstLine="1276"/>
        <w:rPr>
          <w:rFonts w:ascii="Times New Roman" w:hAnsi="Times New Roman" w:cs="Times New Roman"/>
          <w:sz w:val="28"/>
          <w:szCs w:val="28"/>
          <w:lang w:val="uk-UA"/>
        </w:rPr>
      </w:pPr>
      <w:r w:rsidRPr="0041630F">
        <w:rPr>
          <w:rFonts w:ascii="Times New Roman" w:hAnsi="Times New Roman" w:cs="Times New Roman"/>
          <w:sz w:val="28"/>
          <w:szCs w:val="28"/>
          <w:lang w:val="uk-UA"/>
        </w:rPr>
        <w:t>Голуб воркує...</w:t>
      </w:r>
      <w:r w:rsidRPr="0041630F">
        <w:rPr>
          <w:rStyle w:val="10TrebuchetMS"/>
          <w:rFonts w:ascii="Times New Roman" w:hAnsi="Times New Roman" w:cs="Times New Roman"/>
          <w:b w:val="0"/>
          <w:bCs w:val="0"/>
          <w:i w:val="0"/>
          <w:iCs w:val="0"/>
          <w:spacing w:val="0"/>
          <w:shd w:val="clear" w:color="auto" w:fill="auto"/>
          <w:lang w:val="uk-UA"/>
        </w:rPr>
        <w:t xml:space="preserve"> </w:t>
      </w:r>
      <w:r w:rsidRPr="0041630F">
        <w:rPr>
          <w:rStyle w:val="10TrebuchetMS"/>
          <w:rFonts w:ascii="Times New Roman" w:hAnsi="Times New Roman" w:cs="Times New Roman"/>
          <w:b w:val="0"/>
          <w:bCs w:val="0"/>
          <w:iCs w:val="0"/>
          <w:spacing w:val="0"/>
          <w:shd w:val="clear" w:color="auto" w:fill="auto"/>
          <w:lang w:val="uk-UA"/>
        </w:rPr>
        <w:t>(Гу</w:t>
      </w:r>
      <w:r w:rsidRPr="0041630F">
        <w:rPr>
          <w:rStyle w:val="10TrebuchetMS"/>
          <w:rFonts w:ascii="Times New Roman" w:hAnsi="Times New Roman" w:cs="Times New Roman"/>
          <w:b w:val="0"/>
          <w:bCs w:val="0"/>
          <w:iCs w:val="0"/>
          <w:spacing w:val="0"/>
          <w:lang w:val="uk-UA"/>
        </w:rPr>
        <w:t xml:space="preserve">-гу! </w:t>
      </w:r>
      <w:r w:rsidRPr="0041630F">
        <w:rPr>
          <w:rStyle w:val="10TrebuchetMS"/>
          <w:rFonts w:ascii="Times New Roman" w:hAnsi="Times New Roman" w:cs="Times New Roman"/>
          <w:b w:val="0"/>
          <w:bCs w:val="0"/>
          <w:iCs w:val="0"/>
          <w:spacing w:val="0"/>
          <w:shd w:val="clear" w:color="auto" w:fill="auto"/>
          <w:lang w:val="uk-UA"/>
        </w:rPr>
        <w:t>Югу</w:t>
      </w:r>
      <w:r w:rsidRPr="0041630F">
        <w:rPr>
          <w:rStyle w:val="10TrebuchetMS"/>
          <w:rFonts w:ascii="Times New Roman" w:hAnsi="Times New Roman" w:cs="Times New Roman"/>
          <w:b w:val="0"/>
          <w:bCs w:val="0"/>
          <w:iCs w:val="0"/>
          <w:spacing w:val="0"/>
          <w:lang w:val="uk-UA"/>
        </w:rPr>
        <w:t>-</w:t>
      </w:r>
      <w:r w:rsidRPr="0041630F">
        <w:rPr>
          <w:rStyle w:val="10TrebuchetMS"/>
          <w:rFonts w:ascii="Times New Roman" w:hAnsi="Times New Roman" w:cs="Times New Roman"/>
          <w:b w:val="0"/>
          <w:bCs w:val="0"/>
          <w:iCs w:val="0"/>
          <w:spacing w:val="0"/>
          <w:shd w:val="clear" w:color="auto" w:fill="auto"/>
          <w:lang w:val="uk-UA"/>
        </w:rPr>
        <w:t>гу!)</w:t>
      </w:r>
    </w:p>
    <w:p w:rsidR="003C2241" w:rsidRPr="0041630F" w:rsidRDefault="003C2241" w:rsidP="003C2241">
      <w:pPr>
        <w:pStyle w:val="a3"/>
        <w:ind w:firstLine="1276"/>
        <w:rPr>
          <w:rFonts w:ascii="Times New Roman" w:hAnsi="Times New Roman" w:cs="Times New Roman"/>
          <w:sz w:val="28"/>
          <w:szCs w:val="28"/>
          <w:lang w:val="uk-UA"/>
        </w:rPr>
      </w:pPr>
      <w:r w:rsidRPr="0041630F">
        <w:rPr>
          <w:rFonts w:ascii="Times New Roman" w:hAnsi="Times New Roman" w:cs="Times New Roman"/>
          <w:sz w:val="28"/>
          <w:szCs w:val="28"/>
          <w:lang w:val="uk-UA"/>
        </w:rPr>
        <w:t>Півень кукурікає...</w:t>
      </w:r>
      <w:r w:rsidRPr="0041630F">
        <w:rPr>
          <w:rStyle w:val="33"/>
          <w:rFonts w:ascii="Times New Roman" w:eastAsiaTheme="minorHAnsi" w:hAnsi="Times New Roman" w:cs="Times New Roman"/>
          <w:b w:val="0"/>
          <w:bCs w:val="0"/>
          <w:i w:val="0"/>
          <w:iCs w:val="0"/>
          <w:sz w:val="28"/>
          <w:szCs w:val="28"/>
          <w:shd w:val="clear" w:color="auto" w:fill="auto"/>
          <w:lang w:val="uk-UA"/>
        </w:rPr>
        <w:t xml:space="preserve"> </w:t>
      </w:r>
      <w:r w:rsidRPr="0041630F">
        <w:rPr>
          <w:rStyle w:val="33"/>
          <w:rFonts w:ascii="Times New Roman" w:eastAsiaTheme="minorHAnsi" w:hAnsi="Times New Roman" w:cs="Times New Roman"/>
          <w:b w:val="0"/>
          <w:bCs w:val="0"/>
          <w:iCs w:val="0"/>
          <w:sz w:val="28"/>
          <w:szCs w:val="28"/>
          <w:shd w:val="clear" w:color="auto" w:fill="auto"/>
          <w:lang w:val="uk-UA"/>
        </w:rPr>
        <w:t>(Ку</w:t>
      </w:r>
      <w:r w:rsidRPr="0041630F">
        <w:rPr>
          <w:rStyle w:val="810"/>
          <w:b w:val="0"/>
          <w:bCs w:val="0"/>
          <w:i/>
          <w:sz w:val="28"/>
          <w:szCs w:val="28"/>
          <w:shd w:val="clear" w:color="auto" w:fill="auto"/>
          <w:lang w:val="uk-UA"/>
        </w:rPr>
        <w:t>-ку-</w:t>
      </w:r>
      <w:proofErr w:type="spellStart"/>
      <w:r w:rsidRPr="0041630F">
        <w:rPr>
          <w:rStyle w:val="810"/>
          <w:b w:val="0"/>
          <w:bCs w:val="0"/>
          <w:i/>
          <w:sz w:val="28"/>
          <w:szCs w:val="28"/>
          <w:shd w:val="clear" w:color="auto" w:fill="auto"/>
          <w:lang w:val="uk-UA"/>
        </w:rPr>
        <w:t>рі</w:t>
      </w:r>
      <w:proofErr w:type="spellEnd"/>
      <w:r w:rsidRPr="0041630F">
        <w:rPr>
          <w:rStyle w:val="810"/>
          <w:b w:val="0"/>
          <w:bCs w:val="0"/>
          <w:i/>
          <w:sz w:val="28"/>
          <w:szCs w:val="28"/>
          <w:shd w:val="clear" w:color="auto" w:fill="auto"/>
          <w:lang w:val="uk-UA"/>
        </w:rPr>
        <w:t>-ку!)</w:t>
      </w:r>
    </w:p>
    <w:p w:rsidR="003C2241" w:rsidRPr="0041630F" w:rsidRDefault="003C2241" w:rsidP="003C2241">
      <w:pPr>
        <w:pStyle w:val="a3"/>
        <w:ind w:firstLine="1276"/>
        <w:rPr>
          <w:rFonts w:ascii="Times New Roman" w:hAnsi="Times New Roman" w:cs="Times New Roman"/>
          <w:sz w:val="28"/>
          <w:szCs w:val="28"/>
          <w:lang w:val="uk-UA"/>
        </w:rPr>
      </w:pPr>
      <w:r w:rsidRPr="0041630F">
        <w:rPr>
          <w:rStyle w:val="3CenturySchoolbook1"/>
          <w:rFonts w:ascii="Times New Roman" w:eastAsiaTheme="minorHAnsi" w:hAnsi="Times New Roman" w:cs="Times New Roman"/>
          <w:sz w:val="28"/>
          <w:szCs w:val="28"/>
          <w:shd w:val="clear" w:color="auto" w:fill="auto"/>
          <w:lang w:val="uk-UA"/>
        </w:rPr>
        <w:t>Сова кричить...</w:t>
      </w:r>
      <w:r w:rsidRPr="0041630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1630F">
        <w:rPr>
          <w:rFonts w:ascii="Times New Roman" w:hAnsi="Times New Roman" w:cs="Times New Roman"/>
          <w:i/>
          <w:sz w:val="28"/>
          <w:szCs w:val="28"/>
          <w:lang w:val="uk-UA"/>
        </w:rPr>
        <w:t>(Угу-гу, угу-гу!)</w:t>
      </w:r>
    </w:p>
    <w:p w:rsidR="003C2241" w:rsidRPr="0041630F" w:rsidRDefault="003C2241" w:rsidP="003C2241">
      <w:pPr>
        <w:pStyle w:val="a3"/>
        <w:ind w:firstLine="1276"/>
        <w:rPr>
          <w:rFonts w:ascii="Times New Roman" w:hAnsi="Times New Roman" w:cs="Times New Roman"/>
          <w:sz w:val="28"/>
          <w:szCs w:val="28"/>
          <w:lang w:val="uk-UA"/>
        </w:rPr>
      </w:pPr>
      <w:r w:rsidRPr="0041630F">
        <w:rPr>
          <w:rFonts w:ascii="Times New Roman" w:hAnsi="Times New Roman" w:cs="Times New Roman"/>
          <w:sz w:val="28"/>
          <w:szCs w:val="28"/>
          <w:lang w:val="uk-UA"/>
        </w:rPr>
        <w:t xml:space="preserve">Змія сичить... </w:t>
      </w:r>
      <w:r w:rsidRPr="0041630F">
        <w:rPr>
          <w:rFonts w:ascii="Times New Roman" w:hAnsi="Times New Roman" w:cs="Times New Roman"/>
          <w:i/>
          <w:sz w:val="28"/>
          <w:szCs w:val="28"/>
          <w:lang w:val="uk-UA"/>
        </w:rPr>
        <w:t>(С-с-с-с-с!)</w:t>
      </w:r>
    </w:p>
    <w:p w:rsidR="005D3E6E" w:rsidRPr="0041630F" w:rsidRDefault="005D3E6E" w:rsidP="005D3E6E">
      <w:pPr>
        <w:pStyle w:val="a3"/>
        <w:ind w:left="1134"/>
        <w:rPr>
          <w:rFonts w:ascii="Times New Roman" w:hAnsi="Times New Roman" w:cs="Times New Roman"/>
          <w:sz w:val="28"/>
          <w:szCs w:val="28"/>
          <w:lang w:val="uk-UA"/>
        </w:rPr>
      </w:pPr>
    </w:p>
    <w:p w:rsidR="005D3E6E" w:rsidRPr="0041630F" w:rsidRDefault="005D3E6E" w:rsidP="005D3E6E">
      <w:pPr>
        <w:pStyle w:val="a3"/>
        <w:ind w:firstLine="851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41630F">
        <w:rPr>
          <w:rFonts w:ascii="Times New Roman" w:hAnsi="Times New Roman" w:cs="Times New Roman"/>
          <w:b/>
          <w:i/>
          <w:sz w:val="28"/>
          <w:szCs w:val="28"/>
          <w:lang w:val="uk-UA" w:eastAsia="uk-UA"/>
        </w:rPr>
        <w:t>3.2. Робота над скоромовкою</w:t>
      </w:r>
    </w:p>
    <w:p w:rsidR="00DD7592" w:rsidRPr="0041630F" w:rsidRDefault="00DD7592" w:rsidP="002A1022">
      <w:pPr>
        <w:pStyle w:val="a3"/>
        <w:ind w:firstLine="1276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41630F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Змостили чаплі гніздо із </w:t>
      </w:r>
      <w:proofErr w:type="spellStart"/>
      <w:r w:rsidRPr="0041630F">
        <w:rPr>
          <w:rFonts w:ascii="Times New Roman" w:hAnsi="Times New Roman" w:cs="Times New Roman"/>
          <w:sz w:val="28"/>
          <w:szCs w:val="28"/>
          <w:lang w:val="uk-UA" w:eastAsia="uk-UA"/>
        </w:rPr>
        <w:t>паклі</w:t>
      </w:r>
      <w:proofErr w:type="spellEnd"/>
      <w:r w:rsidRPr="0041630F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. </w:t>
      </w:r>
    </w:p>
    <w:p w:rsidR="00DD7592" w:rsidRPr="0041630F" w:rsidRDefault="00DD7592" w:rsidP="002A1022">
      <w:pPr>
        <w:pStyle w:val="a3"/>
        <w:ind w:firstLine="1276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41630F">
        <w:rPr>
          <w:rStyle w:val="132"/>
          <w:bCs/>
          <w:sz w:val="28"/>
          <w:szCs w:val="28"/>
          <w:lang w:val="uk-UA" w:eastAsia="uk-UA"/>
        </w:rPr>
        <w:t>Із</w:t>
      </w:r>
      <w:r w:rsidRPr="0041630F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чорного неба крапають каплі. </w:t>
      </w:r>
    </w:p>
    <w:p w:rsidR="00DD7592" w:rsidRPr="0041630F" w:rsidRDefault="00DD7592" w:rsidP="002A1022">
      <w:pPr>
        <w:pStyle w:val="a3"/>
        <w:ind w:firstLine="1276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41630F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У гнізді із </w:t>
      </w:r>
      <w:proofErr w:type="spellStart"/>
      <w:r w:rsidRPr="0041630F">
        <w:rPr>
          <w:rFonts w:ascii="Times New Roman" w:hAnsi="Times New Roman" w:cs="Times New Roman"/>
          <w:sz w:val="28"/>
          <w:szCs w:val="28"/>
          <w:lang w:val="uk-UA" w:eastAsia="uk-UA"/>
        </w:rPr>
        <w:t>паклі</w:t>
      </w:r>
      <w:proofErr w:type="spellEnd"/>
      <w:r w:rsidRPr="0041630F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намокли чаплі.</w:t>
      </w:r>
    </w:p>
    <w:p w:rsidR="002A1022" w:rsidRPr="0041630F" w:rsidRDefault="002A1022" w:rsidP="002A1022">
      <w:pPr>
        <w:pStyle w:val="a3"/>
        <w:ind w:firstLine="1276"/>
        <w:rPr>
          <w:rFonts w:ascii="Times New Roman" w:hAnsi="Times New Roman" w:cs="Times New Roman"/>
          <w:sz w:val="28"/>
          <w:szCs w:val="28"/>
          <w:lang w:val="uk-UA" w:eastAsia="uk-UA"/>
        </w:rPr>
      </w:pPr>
    </w:p>
    <w:p w:rsidR="002A1022" w:rsidRPr="0041630F" w:rsidRDefault="002A1022" w:rsidP="002A1022">
      <w:pPr>
        <w:pStyle w:val="a3"/>
        <w:ind w:left="2410" w:hanging="1134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proofErr w:type="spellStart"/>
      <w:r w:rsidRPr="0041630F">
        <w:rPr>
          <w:rFonts w:ascii="Times New Roman" w:hAnsi="Times New Roman" w:cs="Times New Roman"/>
          <w:b/>
          <w:color w:val="7030A0"/>
          <w:sz w:val="28"/>
          <w:szCs w:val="28"/>
          <w:lang w:val="uk-UA" w:eastAsia="uk-UA"/>
        </w:rPr>
        <w:t>Пакля</w:t>
      </w:r>
      <w:proofErr w:type="spellEnd"/>
      <w:r w:rsidRPr="0041630F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– грубе волокно, відхід обробки льону, конопель та інших луб’яних культур.</w:t>
      </w:r>
    </w:p>
    <w:p w:rsidR="00BF22E9" w:rsidRPr="0041630F" w:rsidRDefault="00BF22E9" w:rsidP="002A1022">
      <w:pPr>
        <w:pStyle w:val="a3"/>
        <w:ind w:left="2410" w:hanging="1134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</w:p>
    <w:p w:rsidR="002A1022" w:rsidRPr="0041630F" w:rsidRDefault="00BF22E9" w:rsidP="00BF22E9">
      <w:pPr>
        <w:pStyle w:val="a3"/>
        <w:ind w:firstLine="851"/>
        <w:rPr>
          <w:rFonts w:ascii="Times New Roman" w:hAnsi="Times New Roman" w:cs="Times New Roman"/>
          <w:b/>
          <w:i/>
          <w:sz w:val="28"/>
          <w:szCs w:val="28"/>
          <w:lang w:val="uk-UA" w:eastAsia="uk-UA"/>
        </w:rPr>
      </w:pPr>
      <w:r w:rsidRPr="0041630F">
        <w:rPr>
          <w:rStyle w:val="38"/>
          <w:rFonts w:ascii="Times New Roman" w:eastAsiaTheme="minorHAnsi" w:hAnsi="Times New Roman" w:cs="Times New Roman"/>
          <w:b/>
          <w:i/>
          <w:sz w:val="28"/>
          <w:szCs w:val="28"/>
          <w:lang w:val="uk-UA" w:eastAsia="uk-UA"/>
        </w:rPr>
        <w:t>3.3. Вправа</w:t>
      </w:r>
      <w:r w:rsidRPr="0041630F">
        <w:rPr>
          <w:rFonts w:ascii="Times New Roman" w:hAnsi="Times New Roman" w:cs="Times New Roman"/>
          <w:b/>
          <w:i/>
          <w:sz w:val="28"/>
          <w:szCs w:val="28"/>
          <w:lang w:val="uk-UA" w:eastAsia="uk-UA"/>
        </w:rPr>
        <w:t xml:space="preserve"> «Що</w:t>
      </w:r>
      <w:r w:rsidRPr="0041630F">
        <w:rPr>
          <w:rStyle w:val="38"/>
          <w:rFonts w:ascii="Times New Roman" w:eastAsiaTheme="minorHAnsi" w:hAnsi="Times New Roman" w:cs="Times New Roman"/>
          <w:b/>
          <w:i/>
          <w:sz w:val="28"/>
          <w:szCs w:val="28"/>
          <w:lang w:val="uk-UA" w:eastAsia="uk-UA"/>
        </w:rPr>
        <w:t xml:space="preserve"> зайве?»</w:t>
      </w:r>
    </w:p>
    <w:p w:rsidR="00BF22E9" w:rsidRPr="0041630F" w:rsidRDefault="00BF22E9" w:rsidP="00BF22E9">
      <w:pPr>
        <w:pStyle w:val="a3"/>
        <w:ind w:firstLine="1276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41630F">
        <w:rPr>
          <w:rFonts w:ascii="Times New Roman" w:hAnsi="Times New Roman" w:cs="Times New Roman"/>
          <w:sz w:val="28"/>
          <w:szCs w:val="28"/>
          <w:lang w:val="uk-UA" w:eastAsia="uk-UA"/>
        </w:rPr>
        <w:lastRenderedPageBreak/>
        <w:t xml:space="preserve">- У кожній групі слів, об'єднаних якоюсь ознакою є зайве. Знайдіть це слово. </w:t>
      </w:r>
    </w:p>
    <w:p w:rsidR="00BF22E9" w:rsidRPr="0041630F" w:rsidRDefault="00BF22E9" w:rsidP="00BF22E9">
      <w:pPr>
        <w:pStyle w:val="a3"/>
        <w:ind w:firstLine="1276"/>
        <w:rPr>
          <w:rFonts w:ascii="Times New Roman" w:hAnsi="Times New Roman" w:cs="Times New Roman"/>
          <w:sz w:val="28"/>
          <w:szCs w:val="28"/>
          <w:lang w:val="uk-UA"/>
        </w:rPr>
      </w:pPr>
    </w:p>
    <w:p w:rsidR="00BF22E9" w:rsidRPr="0041630F" w:rsidRDefault="00BF22E9" w:rsidP="00BF22E9">
      <w:pPr>
        <w:pStyle w:val="a3"/>
        <w:ind w:firstLine="1276"/>
        <w:rPr>
          <w:rFonts w:ascii="Times New Roman" w:hAnsi="Times New Roman" w:cs="Times New Roman"/>
          <w:color w:val="00B050"/>
          <w:sz w:val="28"/>
          <w:szCs w:val="28"/>
          <w:lang w:val="uk-UA" w:eastAsia="uk-UA"/>
        </w:rPr>
      </w:pPr>
      <w:r w:rsidRPr="0041630F">
        <w:rPr>
          <w:rFonts w:ascii="Times New Roman" w:hAnsi="Times New Roman" w:cs="Times New Roman"/>
          <w:color w:val="00B050"/>
          <w:sz w:val="28"/>
          <w:szCs w:val="28"/>
          <w:lang w:val="uk-UA" w:eastAsia="uk-UA"/>
        </w:rPr>
        <w:t xml:space="preserve">Літо, весна, зима, рік, осінь. </w:t>
      </w:r>
    </w:p>
    <w:p w:rsidR="00BF22E9" w:rsidRPr="0041630F" w:rsidRDefault="00BF22E9" w:rsidP="00BF22E9">
      <w:pPr>
        <w:pStyle w:val="a3"/>
        <w:ind w:firstLine="1276"/>
        <w:rPr>
          <w:rFonts w:ascii="Times New Roman" w:hAnsi="Times New Roman" w:cs="Times New Roman"/>
          <w:color w:val="00B050"/>
          <w:sz w:val="28"/>
          <w:szCs w:val="28"/>
          <w:lang w:val="uk-UA" w:eastAsia="uk-UA"/>
        </w:rPr>
      </w:pPr>
      <w:r w:rsidRPr="0041630F">
        <w:rPr>
          <w:rFonts w:ascii="Times New Roman" w:hAnsi="Times New Roman" w:cs="Times New Roman"/>
          <w:color w:val="00B050"/>
          <w:sz w:val="28"/>
          <w:szCs w:val="28"/>
          <w:lang w:val="uk-UA" w:eastAsia="uk-UA"/>
        </w:rPr>
        <w:t xml:space="preserve">Кролик, курка, качка, карась, собака. </w:t>
      </w:r>
    </w:p>
    <w:p w:rsidR="00BF22E9" w:rsidRPr="0041630F" w:rsidRDefault="00BF22E9" w:rsidP="00BF22E9">
      <w:pPr>
        <w:pStyle w:val="a3"/>
        <w:ind w:firstLine="1276"/>
        <w:rPr>
          <w:rFonts w:ascii="Times New Roman" w:hAnsi="Times New Roman" w:cs="Times New Roman"/>
          <w:color w:val="00B050"/>
          <w:sz w:val="28"/>
          <w:szCs w:val="28"/>
          <w:lang w:val="uk-UA" w:eastAsia="uk-UA"/>
        </w:rPr>
      </w:pPr>
    </w:p>
    <w:p w:rsidR="00BF22E9" w:rsidRPr="0041630F" w:rsidRDefault="00BF22E9" w:rsidP="00BF22E9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D2217E" w:rsidRPr="0041630F" w:rsidRDefault="00BF22E9" w:rsidP="00C014B0">
      <w:pPr>
        <w:pStyle w:val="a3"/>
        <w:numPr>
          <w:ilvl w:val="0"/>
          <w:numId w:val="28"/>
        </w:numPr>
        <w:jc w:val="both"/>
        <w:rPr>
          <w:rFonts w:ascii="Times New Roman" w:hAnsi="Times New Roman" w:cs="Times New Roman"/>
          <w:color w:val="0070C0"/>
          <w:sz w:val="32"/>
          <w:szCs w:val="28"/>
          <w:lang w:val="uk-UA" w:eastAsia="uk-UA"/>
        </w:rPr>
      </w:pPr>
      <w:r w:rsidRPr="0041630F">
        <w:rPr>
          <w:rFonts w:ascii="Times New Roman" w:hAnsi="Times New Roman" w:cs="Times New Roman"/>
          <w:color w:val="0070C0"/>
          <w:sz w:val="32"/>
          <w:szCs w:val="28"/>
          <w:lang w:val="uk-UA" w:eastAsia="uk-UA"/>
        </w:rPr>
        <w:t xml:space="preserve">Сьогодні на </w:t>
      </w:r>
      <w:proofErr w:type="spellStart"/>
      <w:r w:rsidRPr="0041630F">
        <w:rPr>
          <w:rFonts w:ascii="Times New Roman" w:hAnsi="Times New Roman" w:cs="Times New Roman"/>
          <w:color w:val="0070C0"/>
          <w:sz w:val="32"/>
          <w:szCs w:val="28"/>
          <w:lang w:val="uk-UA" w:eastAsia="uk-UA"/>
        </w:rPr>
        <w:t>уроці</w:t>
      </w:r>
      <w:proofErr w:type="spellEnd"/>
      <w:r w:rsidRPr="0041630F">
        <w:rPr>
          <w:rFonts w:ascii="Times New Roman" w:hAnsi="Times New Roman" w:cs="Times New Roman"/>
          <w:color w:val="0070C0"/>
          <w:sz w:val="32"/>
          <w:szCs w:val="28"/>
          <w:lang w:val="uk-UA" w:eastAsia="uk-UA"/>
        </w:rPr>
        <w:t xml:space="preserve"> ми потрапимо до дивного саду в країні Фантазії. А допоможе нам у цьому українська поетеса Лідія Олександрівна Компанієць.</w:t>
      </w:r>
    </w:p>
    <w:p w:rsidR="00BF22E9" w:rsidRPr="0041630F" w:rsidRDefault="00BF22E9" w:rsidP="00BF22E9">
      <w:pPr>
        <w:pStyle w:val="a3"/>
        <w:rPr>
          <w:lang w:val="uk-UA" w:eastAsia="uk-UA"/>
        </w:rPr>
      </w:pPr>
      <w:r w:rsidRPr="0041630F">
        <w:rPr>
          <w:noProof/>
          <w:lang w:eastAsia="ru-RU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2645410</wp:posOffset>
            </wp:positionH>
            <wp:positionV relativeFrom="paragraph">
              <wp:posOffset>182245</wp:posOffset>
            </wp:positionV>
            <wp:extent cx="1992630" cy="2573020"/>
            <wp:effectExtent l="0" t="0" r="7620" b="0"/>
            <wp:wrapThrough wrapText="bothSides">
              <wp:wrapPolygon edited="0">
                <wp:start x="0" y="0"/>
                <wp:lineTo x="0" y="21429"/>
                <wp:lineTo x="21476" y="21429"/>
                <wp:lineTo x="21476" y="0"/>
                <wp:lineTo x="0" y="0"/>
              </wp:wrapPolygon>
            </wp:wrapThrough>
            <wp:docPr id="1" name="Рисунок 1" descr="http://uahistory.com/wp-content/uploads/2019/03/%D0%91%D0%B5%D0%B7-%D0%BD%D0%B0%D0%B7%D0%B2%D0%B0%D0%BD%D0%B8%D1%8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ahistory.com/wp-content/uploads/2019/03/%D0%91%D0%B5%D0%B7-%D0%BD%D0%B0%D0%B7%D0%B2%D0%B0%D0%BD%D0%B8%D1%8F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2630" cy="257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F22E9" w:rsidRPr="0041630F" w:rsidRDefault="00BF22E9" w:rsidP="00BF22E9">
      <w:pPr>
        <w:pStyle w:val="a3"/>
        <w:rPr>
          <w:lang w:val="uk-UA" w:eastAsia="uk-UA"/>
        </w:rPr>
      </w:pPr>
    </w:p>
    <w:p w:rsidR="00BF22E9" w:rsidRPr="0041630F" w:rsidRDefault="00BF22E9" w:rsidP="00BF22E9">
      <w:pPr>
        <w:pStyle w:val="a3"/>
        <w:rPr>
          <w:lang w:val="uk-UA" w:eastAsia="uk-UA"/>
        </w:rPr>
      </w:pPr>
    </w:p>
    <w:p w:rsidR="00BF22E9" w:rsidRPr="0041630F" w:rsidRDefault="00BF22E9" w:rsidP="00BF22E9">
      <w:pPr>
        <w:pStyle w:val="a3"/>
        <w:rPr>
          <w:lang w:val="uk-UA" w:eastAsia="uk-UA"/>
        </w:rPr>
      </w:pPr>
    </w:p>
    <w:p w:rsidR="00BF22E9" w:rsidRPr="0041630F" w:rsidRDefault="00BF22E9" w:rsidP="00BF22E9">
      <w:pPr>
        <w:pStyle w:val="a3"/>
        <w:rPr>
          <w:lang w:val="uk-UA" w:eastAsia="uk-UA"/>
        </w:rPr>
      </w:pPr>
    </w:p>
    <w:p w:rsidR="00BF22E9" w:rsidRPr="0041630F" w:rsidRDefault="00BF22E9" w:rsidP="00BF22E9">
      <w:pPr>
        <w:pStyle w:val="a3"/>
        <w:rPr>
          <w:lang w:val="uk-UA" w:eastAsia="uk-UA"/>
        </w:rPr>
      </w:pPr>
    </w:p>
    <w:p w:rsidR="00BF22E9" w:rsidRPr="0041630F" w:rsidRDefault="00BF22E9" w:rsidP="00BF22E9">
      <w:pPr>
        <w:pStyle w:val="a3"/>
        <w:rPr>
          <w:lang w:val="uk-UA" w:eastAsia="uk-UA"/>
        </w:rPr>
      </w:pPr>
    </w:p>
    <w:p w:rsidR="00BF22E9" w:rsidRPr="0041630F" w:rsidRDefault="00BF22E9" w:rsidP="00BF22E9">
      <w:pPr>
        <w:pStyle w:val="a3"/>
        <w:rPr>
          <w:lang w:val="uk-UA" w:eastAsia="uk-UA"/>
        </w:rPr>
      </w:pPr>
    </w:p>
    <w:p w:rsidR="00BF22E9" w:rsidRPr="0041630F" w:rsidRDefault="00BF22E9" w:rsidP="00BF22E9">
      <w:pPr>
        <w:pStyle w:val="a3"/>
        <w:rPr>
          <w:lang w:val="uk-UA" w:eastAsia="uk-UA"/>
        </w:rPr>
      </w:pPr>
    </w:p>
    <w:p w:rsidR="00BF22E9" w:rsidRPr="0041630F" w:rsidRDefault="00BF22E9" w:rsidP="00BF22E9">
      <w:pPr>
        <w:pStyle w:val="a3"/>
        <w:rPr>
          <w:lang w:val="uk-UA" w:eastAsia="uk-UA"/>
        </w:rPr>
      </w:pPr>
    </w:p>
    <w:p w:rsidR="00BF22E9" w:rsidRPr="0041630F" w:rsidRDefault="00BF22E9" w:rsidP="00BF22E9">
      <w:pPr>
        <w:pStyle w:val="a3"/>
        <w:rPr>
          <w:lang w:val="uk-UA" w:eastAsia="uk-UA"/>
        </w:rPr>
      </w:pPr>
    </w:p>
    <w:p w:rsidR="00BF22E9" w:rsidRPr="0041630F" w:rsidRDefault="00BF22E9" w:rsidP="00BF22E9">
      <w:pPr>
        <w:pStyle w:val="a3"/>
        <w:rPr>
          <w:lang w:val="uk-UA" w:eastAsia="uk-UA"/>
        </w:rPr>
      </w:pPr>
    </w:p>
    <w:p w:rsidR="00BF22E9" w:rsidRPr="0041630F" w:rsidRDefault="00BF22E9" w:rsidP="00BF22E9">
      <w:pPr>
        <w:pStyle w:val="a3"/>
        <w:rPr>
          <w:lang w:val="uk-UA" w:eastAsia="uk-UA"/>
        </w:rPr>
      </w:pPr>
    </w:p>
    <w:p w:rsidR="00BF22E9" w:rsidRPr="0041630F" w:rsidRDefault="00BF22E9" w:rsidP="00BF22E9">
      <w:pPr>
        <w:pStyle w:val="a3"/>
        <w:rPr>
          <w:lang w:val="uk-UA" w:eastAsia="uk-UA"/>
        </w:rPr>
      </w:pPr>
    </w:p>
    <w:p w:rsidR="00BF22E9" w:rsidRPr="0041630F" w:rsidRDefault="00BF22E9" w:rsidP="00BF22E9">
      <w:pPr>
        <w:pStyle w:val="a3"/>
        <w:rPr>
          <w:lang w:val="uk-UA" w:eastAsia="uk-UA"/>
        </w:rPr>
      </w:pPr>
    </w:p>
    <w:p w:rsidR="00BF22E9" w:rsidRPr="0041630F" w:rsidRDefault="00BF22E9" w:rsidP="00BF22E9">
      <w:pPr>
        <w:pStyle w:val="a3"/>
        <w:rPr>
          <w:lang w:val="uk-UA" w:eastAsia="uk-UA"/>
        </w:rPr>
      </w:pPr>
    </w:p>
    <w:p w:rsidR="00BF22E9" w:rsidRPr="0041630F" w:rsidRDefault="0090547C" w:rsidP="0090547C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uk-UA" w:eastAsia="uk-UA"/>
        </w:rPr>
      </w:pPr>
      <w:r w:rsidRPr="0041630F">
        <w:rPr>
          <w:rFonts w:ascii="Times New Roman" w:hAnsi="Times New Roman" w:cs="Times New Roman"/>
          <w:b/>
          <w:sz w:val="28"/>
          <w:szCs w:val="28"/>
          <w:lang w:val="uk-UA" w:eastAsia="uk-UA"/>
        </w:rPr>
        <w:t>Інформація про Лідію Компанієць</w:t>
      </w:r>
    </w:p>
    <w:p w:rsidR="00BF22E9" w:rsidRPr="0041630F" w:rsidRDefault="00BF22E9" w:rsidP="00BF22E9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90547C" w:rsidRPr="0041630F" w:rsidRDefault="0090547C" w:rsidP="004225A2">
      <w:pPr>
        <w:pStyle w:val="a3"/>
        <w:ind w:left="709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1630F">
        <w:rPr>
          <w:rFonts w:ascii="Times New Roman" w:hAnsi="Times New Roman" w:cs="Times New Roman"/>
          <w:sz w:val="28"/>
          <w:szCs w:val="28"/>
          <w:lang w:val="uk-UA" w:eastAsia="uk-UA"/>
        </w:rPr>
        <w:t>Народилася Лідія Олександрівна Компанієць у селі</w:t>
      </w:r>
      <w:r w:rsidRPr="0041630F">
        <w:rPr>
          <w:rStyle w:val="82"/>
          <w:sz w:val="28"/>
          <w:szCs w:val="28"/>
          <w:lang w:val="uk-UA" w:eastAsia="uk-UA"/>
        </w:rPr>
        <w:t xml:space="preserve"> </w:t>
      </w:r>
      <w:proofErr w:type="spellStart"/>
      <w:r w:rsidRPr="0041630F">
        <w:rPr>
          <w:rStyle w:val="82"/>
          <w:b w:val="0"/>
          <w:sz w:val="28"/>
          <w:szCs w:val="28"/>
          <w:lang w:val="uk-UA" w:eastAsia="uk-UA"/>
        </w:rPr>
        <w:t>Новогригорівка</w:t>
      </w:r>
      <w:proofErr w:type="spellEnd"/>
      <w:r w:rsidRPr="0041630F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Запорізької</w:t>
      </w:r>
      <w:r w:rsidRPr="0041630F">
        <w:rPr>
          <w:rStyle w:val="2Candara"/>
          <w:rFonts w:ascii="Times New Roman" w:eastAsiaTheme="minorHAnsi" w:hAnsi="Times New Roman" w:cs="Times New Roman"/>
          <w:sz w:val="28"/>
          <w:szCs w:val="28"/>
          <w:lang w:val="uk-UA" w:eastAsia="uk-UA"/>
        </w:rPr>
        <w:t xml:space="preserve"> </w:t>
      </w:r>
      <w:r w:rsidRPr="0041630F">
        <w:rPr>
          <w:rStyle w:val="2Candara"/>
          <w:rFonts w:ascii="Times New Roman" w:eastAsiaTheme="minorHAnsi" w:hAnsi="Times New Roman" w:cs="Times New Roman"/>
          <w:b w:val="0"/>
          <w:i w:val="0"/>
          <w:sz w:val="28"/>
          <w:szCs w:val="28"/>
          <w:lang w:val="uk-UA" w:eastAsia="uk-UA"/>
        </w:rPr>
        <w:t>області</w:t>
      </w:r>
      <w:r w:rsidRPr="0041630F">
        <w:rPr>
          <w:rFonts w:ascii="Times New Roman" w:hAnsi="Times New Roman" w:cs="Times New Roman"/>
          <w:sz w:val="28"/>
          <w:szCs w:val="28"/>
          <w:lang w:val="uk-UA" w:eastAsia="uk-UA"/>
        </w:rPr>
        <w:t>. Її батьки працювали позмінно на залізниці, тому не могли приділяти дітям</w:t>
      </w:r>
      <w:r w:rsidRPr="0041630F">
        <w:rPr>
          <w:rStyle w:val="82"/>
          <w:sz w:val="28"/>
          <w:szCs w:val="28"/>
          <w:lang w:val="uk-UA" w:eastAsia="uk-UA"/>
        </w:rPr>
        <w:t xml:space="preserve"> </w:t>
      </w:r>
      <w:r w:rsidRPr="0041630F">
        <w:rPr>
          <w:rStyle w:val="82"/>
          <w:b w:val="0"/>
          <w:sz w:val="28"/>
          <w:szCs w:val="28"/>
          <w:lang w:val="uk-UA" w:eastAsia="uk-UA"/>
        </w:rPr>
        <w:t>належної</w:t>
      </w:r>
      <w:r w:rsidRPr="0041630F">
        <w:rPr>
          <w:rFonts w:ascii="Times New Roman" w:hAnsi="Times New Roman" w:cs="Times New Roman"/>
          <w:b/>
          <w:sz w:val="28"/>
          <w:szCs w:val="28"/>
          <w:lang w:val="uk-UA" w:eastAsia="uk-UA"/>
        </w:rPr>
        <w:t xml:space="preserve"> </w:t>
      </w:r>
      <w:r w:rsidRPr="0041630F">
        <w:rPr>
          <w:rFonts w:ascii="Times New Roman" w:hAnsi="Times New Roman" w:cs="Times New Roman"/>
          <w:sz w:val="28"/>
          <w:szCs w:val="28"/>
          <w:lang w:val="uk-UA" w:eastAsia="uk-UA"/>
        </w:rPr>
        <w:t>уваги.</w:t>
      </w:r>
      <w:r w:rsidRPr="0041630F">
        <w:rPr>
          <w:rStyle w:val="82"/>
          <w:sz w:val="28"/>
          <w:szCs w:val="28"/>
          <w:lang w:val="uk-UA" w:eastAsia="uk-UA"/>
        </w:rPr>
        <w:t xml:space="preserve"> </w:t>
      </w:r>
      <w:r w:rsidRPr="0041630F">
        <w:rPr>
          <w:rStyle w:val="82"/>
          <w:b w:val="0"/>
          <w:sz w:val="28"/>
          <w:szCs w:val="28"/>
          <w:lang w:val="uk-UA" w:eastAsia="uk-UA"/>
        </w:rPr>
        <w:t>І</w:t>
      </w:r>
      <w:r w:rsidRPr="0041630F">
        <w:rPr>
          <w:rStyle w:val="2Candara"/>
          <w:rFonts w:ascii="Times New Roman" w:eastAsiaTheme="minorHAnsi" w:hAnsi="Times New Roman" w:cs="Times New Roman"/>
          <w:b w:val="0"/>
          <w:sz w:val="28"/>
          <w:szCs w:val="28"/>
          <w:lang w:val="uk-UA" w:eastAsia="uk-UA"/>
        </w:rPr>
        <w:t xml:space="preserve"> </w:t>
      </w:r>
      <w:r w:rsidRPr="0041630F">
        <w:rPr>
          <w:rStyle w:val="2Candara"/>
          <w:rFonts w:ascii="Times New Roman" w:eastAsiaTheme="minorHAnsi" w:hAnsi="Times New Roman" w:cs="Times New Roman"/>
          <w:b w:val="0"/>
          <w:i w:val="0"/>
          <w:sz w:val="28"/>
          <w:szCs w:val="28"/>
          <w:lang w:val="uk-UA" w:eastAsia="uk-UA"/>
        </w:rPr>
        <w:t>Ліду</w:t>
      </w:r>
      <w:r w:rsidRPr="0041630F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та двох її братиків відвезли на виховання до бабусі</w:t>
      </w:r>
      <w:r w:rsidRPr="0041630F">
        <w:rPr>
          <w:rStyle w:val="82"/>
          <w:sz w:val="28"/>
          <w:szCs w:val="28"/>
          <w:lang w:val="uk-UA" w:eastAsia="uk-UA"/>
        </w:rPr>
        <w:t xml:space="preserve"> </w:t>
      </w:r>
      <w:r w:rsidRPr="0041630F">
        <w:rPr>
          <w:rStyle w:val="82"/>
          <w:b w:val="0"/>
          <w:sz w:val="28"/>
          <w:szCs w:val="28"/>
          <w:lang w:val="uk-UA" w:eastAsia="uk-UA"/>
        </w:rPr>
        <w:t>в</w:t>
      </w:r>
      <w:r w:rsidRPr="0041630F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село Астраханку на</w:t>
      </w:r>
      <w:r w:rsidRPr="0041630F">
        <w:rPr>
          <w:rStyle w:val="82"/>
          <w:sz w:val="28"/>
          <w:szCs w:val="28"/>
          <w:lang w:val="uk-UA" w:eastAsia="uk-UA"/>
        </w:rPr>
        <w:t xml:space="preserve"> </w:t>
      </w:r>
      <w:proofErr w:type="spellStart"/>
      <w:r w:rsidRPr="0041630F">
        <w:rPr>
          <w:rStyle w:val="82"/>
          <w:b w:val="0"/>
          <w:sz w:val="28"/>
          <w:szCs w:val="28"/>
          <w:lang w:val="uk-UA" w:eastAsia="uk-UA"/>
        </w:rPr>
        <w:t>Мелітопольщині</w:t>
      </w:r>
      <w:proofErr w:type="spellEnd"/>
      <w:r w:rsidRPr="0041630F">
        <w:rPr>
          <w:rStyle w:val="82"/>
          <w:b w:val="0"/>
          <w:sz w:val="28"/>
          <w:szCs w:val="28"/>
          <w:lang w:val="uk-UA" w:eastAsia="uk-UA"/>
        </w:rPr>
        <w:t>.</w:t>
      </w:r>
      <w:r w:rsidRPr="0041630F">
        <w:rPr>
          <w:rStyle w:val="2Candara"/>
          <w:rFonts w:ascii="Times New Roman" w:eastAsiaTheme="minorHAnsi" w:hAnsi="Times New Roman" w:cs="Times New Roman"/>
          <w:sz w:val="28"/>
          <w:szCs w:val="28"/>
          <w:lang w:val="uk-UA" w:eastAsia="uk-UA"/>
        </w:rPr>
        <w:t xml:space="preserve"> </w:t>
      </w:r>
      <w:r w:rsidRPr="0041630F">
        <w:rPr>
          <w:rStyle w:val="2Candara"/>
          <w:rFonts w:ascii="Times New Roman" w:eastAsiaTheme="minorHAnsi" w:hAnsi="Times New Roman" w:cs="Times New Roman"/>
          <w:b w:val="0"/>
          <w:i w:val="0"/>
          <w:sz w:val="28"/>
          <w:szCs w:val="28"/>
          <w:lang w:val="uk-UA" w:eastAsia="uk-UA"/>
        </w:rPr>
        <w:t>Мала Лідія дуже</w:t>
      </w:r>
      <w:r w:rsidRPr="0041630F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лю</w:t>
      </w:r>
      <w:r w:rsidRPr="0041630F">
        <w:rPr>
          <w:rFonts w:ascii="Times New Roman" w:hAnsi="Times New Roman" w:cs="Times New Roman"/>
          <w:sz w:val="28"/>
          <w:szCs w:val="28"/>
          <w:lang w:val="uk-UA" w:eastAsia="uk-UA"/>
        </w:rPr>
        <w:softHyphen/>
        <w:t>била бабусину хату з вишиваними рушниками, з долівкою</w:t>
      </w:r>
      <w:r w:rsidRPr="0041630F">
        <w:rPr>
          <w:rFonts w:ascii="Times New Roman" w:hAnsi="Times New Roman" w:cs="Times New Roman"/>
          <w:b/>
          <w:sz w:val="28"/>
          <w:szCs w:val="28"/>
          <w:lang w:val="uk-UA" w:eastAsia="uk-UA"/>
        </w:rPr>
        <w:t>,</w:t>
      </w:r>
      <w:r w:rsidRPr="0041630F">
        <w:rPr>
          <w:rStyle w:val="82"/>
          <w:b w:val="0"/>
          <w:sz w:val="28"/>
          <w:szCs w:val="28"/>
          <w:lang w:val="uk-UA" w:eastAsia="uk-UA"/>
        </w:rPr>
        <w:t xml:space="preserve"> встеленою запашними</w:t>
      </w:r>
      <w:r w:rsidRPr="0041630F">
        <w:rPr>
          <w:rStyle w:val="2Candara"/>
          <w:rFonts w:ascii="Times New Roman" w:eastAsiaTheme="minorHAnsi" w:hAnsi="Times New Roman" w:cs="Times New Roman"/>
          <w:b w:val="0"/>
          <w:sz w:val="28"/>
          <w:szCs w:val="28"/>
          <w:lang w:val="uk-UA" w:eastAsia="uk-UA"/>
        </w:rPr>
        <w:t xml:space="preserve"> </w:t>
      </w:r>
      <w:r w:rsidRPr="0041630F">
        <w:rPr>
          <w:rStyle w:val="2Candara"/>
          <w:rFonts w:ascii="Times New Roman" w:eastAsiaTheme="minorHAnsi" w:hAnsi="Times New Roman" w:cs="Times New Roman"/>
          <w:b w:val="0"/>
          <w:i w:val="0"/>
          <w:sz w:val="28"/>
          <w:szCs w:val="28"/>
          <w:lang w:val="uk-UA" w:eastAsia="uk-UA"/>
        </w:rPr>
        <w:t>травами.</w:t>
      </w:r>
      <w:r w:rsidRPr="0041630F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Там дів</w:t>
      </w:r>
      <w:r w:rsidRPr="0041630F">
        <w:rPr>
          <w:rFonts w:ascii="Times New Roman" w:hAnsi="Times New Roman" w:cs="Times New Roman"/>
          <w:sz w:val="28"/>
          <w:szCs w:val="28"/>
          <w:lang w:val="uk-UA" w:eastAsia="uk-UA"/>
        </w:rPr>
        <w:softHyphen/>
        <w:t>чинка росла, там і пішла до школи. У десять років почала складати вірші та</w:t>
      </w:r>
      <w:r w:rsidRPr="0041630F">
        <w:rPr>
          <w:rStyle w:val="2Candara"/>
          <w:rFonts w:ascii="Times New Roman" w:eastAsiaTheme="minorHAnsi" w:hAnsi="Times New Roman" w:cs="Times New Roman"/>
          <w:sz w:val="28"/>
          <w:szCs w:val="28"/>
          <w:lang w:val="uk-UA" w:eastAsia="uk-UA"/>
        </w:rPr>
        <w:t xml:space="preserve"> </w:t>
      </w:r>
      <w:r w:rsidRPr="0041630F">
        <w:rPr>
          <w:rStyle w:val="2Candara"/>
          <w:rFonts w:ascii="Times New Roman" w:eastAsiaTheme="minorHAnsi" w:hAnsi="Times New Roman" w:cs="Times New Roman"/>
          <w:b w:val="0"/>
          <w:i w:val="0"/>
          <w:sz w:val="28"/>
          <w:szCs w:val="28"/>
          <w:lang w:val="uk-UA" w:eastAsia="uk-UA"/>
        </w:rPr>
        <w:t>записувала</w:t>
      </w:r>
      <w:r w:rsidRPr="0041630F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їх</w:t>
      </w:r>
      <w:r w:rsidRPr="0041630F">
        <w:rPr>
          <w:rStyle w:val="2Candara"/>
          <w:rFonts w:ascii="Times New Roman" w:eastAsiaTheme="minorHAnsi" w:hAnsi="Times New Roman" w:cs="Times New Roman"/>
          <w:b w:val="0"/>
          <w:i w:val="0"/>
          <w:sz w:val="28"/>
          <w:szCs w:val="28"/>
          <w:lang w:val="uk-UA" w:eastAsia="uk-UA"/>
        </w:rPr>
        <w:t xml:space="preserve"> у</w:t>
      </w:r>
      <w:r w:rsidRPr="0041630F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пота</w:t>
      </w:r>
      <w:r w:rsidRPr="0041630F">
        <w:rPr>
          <w:rFonts w:ascii="Times New Roman" w:hAnsi="Times New Roman" w:cs="Times New Roman"/>
          <w:sz w:val="28"/>
          <w:szCs w:val="28"/>
          <w:lang w:val="uk-UA" w:eastAsia="uk-UA"/>
        </w:rPr>
        <w:softHyphen/>
        <w:t>ємний зошит. Старші брати Лідочки видавали домашній рукописний</w:t>
      </w:r>
      <w:r w:rsidRPr="0041630F">
        <w:rPr>
          <w:rStyle w:val="82"/>
          <w:sz w:val="28"/>
          <w:szCs w:val="28"/>
          <w:lang w:val="uk-UA" w:eastAsia="uk-UA"/>
        </w:rPr>
        <w:t xml:space="preserve"> </w:t>
      </w:r>
      <w:r w:rsidRPr="0041630F">
        <w:rPr>
          <w:rStyle w:val="82"/>
          <w:b w:val="0"/>
          <w:sz w:val="28"/>
          <w:szCs w:val="28"/>
          <w:lang w:val="uk-UA" w:eastAsia="uk-UA"/>
        </w:rPr>
        <w:t>журнал. Вони</w:t>
      </w:r>
      <w:r w:rsidRPr="0041630F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охоче вміщували туди і сестриччині поезії. Вже тоді дівчинка мріяла працювати</w:t>
      </w:r>
      <w:r w:rsidRPr="0041630F">
        <w:rPr>
          <w:rStyle w:val="82"/>
          <w:sz w:val="28"/>
          <w:szCs w:val="28"/>
          <w:lang w:val="uk-UA" w:eastAsia="uk-UA"/>
        </w:rPr>
        <w:t xml:space="preserve"> </w:t>
      </w:r>
      <w:r w:rsidRPr="0041630F">
        <w:rPr>
          <w:rStyle w:val="82"/>
          <w:b w:val="0"/>
          <w:sz w:val="28"/>
          <w:szCs w:val="28"/>
          <w:lang w:val="uk-UA" w:eastAsia="uk-UA"/>
        </w:rPr>
        <w:t>в</w:t>
      </w:r>
      <w:r w:rsidRPr="0041630F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газеті.</w:t>
      </w:r>
    </w:p>
    <w:p w:rsidR="0090547C" w:rsidRPr="0041630F" w:rsidRDefault="0090547C" w:rsidP="004225A2">
      <w:pPr>
        <w:pStyle w:val="a3"/>
        <w:ind w:left="709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1630F">
        <w:rPr>
          <w:rFonts w:ascii="Times New Roman" w:hAnsi="Times New Roman" w:cs="Times New Roman"/>
          <w:sz w:val="28"/>
          <w:szCs w:val="28"/>
          <w:lang w:val="uk-UA" w:eastAsia="uk-UA"/>
        </w:rPr>
        <w:t>Мрія Лідії Олександрівни здійснилась. Вона працювала в редакції</w:t>
      </w:r>
      <w:r w:rsidRPr="0041630F">
        <w:rPr>
          <w:rStyle w:val="91"/>
          <w:sz w:val="28"/>
          <w:szCs w:val="28"/>
          <w:lang w:val="uk-UA" w:eastAsia="uk-UA"/>
        </w:rPr>
        <w:t xml:space="preserve"> </w:t>
      </w:r>
      <w:r w:rsidRPr="0041630F">
        <w:rPr>
          <w:rStyle w:val="91"/>
          <w:b w:val="0"/>
          <w:i w:val="0"/>
          <w:sz w:val="28"/>
          <w:szCs w:val="28"/>
          <w:lang w:val="uk-UA" w:eastAsia="uk-UA"/>
        </w:rPr>
        <w:t>різних газет.</w:t>
      </w:r>
      <w:r w:rsidRPr="0041630F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Писала вірші, оповідання, статті та навіть сценарії. За її сценаріями на Київський</w:t>
      </w:r>
      <w:r w:rsidRPr="0041630F">
        <w:rPr>
          <w:rStyle w:val="91"/>
          <w:sz w:val="28"/>
          <w:szCs w:val="28"/>
          <w:lang w:val="uk-UA" w:eastAsia="uk-UA"/>
        </w:rPr>
        <w:t xml:space="preserve"> </w:t>
      </w:r>
      <w:r w:rsidRPr="0041630F">
        <w:rPr>
          <w:rStyle w:val="91"/>
          <w:b w:val="0"/>
          <w:i w:val="0"/>
          <w:sz w:val="28"/>
          <w:szCs w:val="28"/>
          <w:lang w:val="uk-UA" w:eastAsia="uk-UA"/>
        </w:rPr>
        <w:t>кіностудії імені</w:t>
      </w:r>
      <w:r w:rsidRPr="0041630F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Олександра Довженка поставлені фільми «Доля Марини», «Коли співають </w:t>
      </w:r>
      <w:proofErr w:type="spellStart"/>
      <w:r w:rsidRPr="0041630F">
        <w:rPr>
          <w:rFonts w:ascii="Times New Roman" w:hAnsi="Times New Roman" w:cs="Times New Roman"/>
          <w:sz w:val="28"/>
          <w:szCs w:val="28"/>
          <w:lang w:val="uk-UA" w:eastAsia="uk-UA"/>
        </w:rPr>
        <w:t>солов'ї</w:t>
      </w:r>
      <w:proofErr w:type="spellEnd"/>
      <w:r w:rsidRPr="0041630F">
        <w:rPr>
          <w:rFonts w:ascii="Times New Roman" w:hAnsi="Times New Roman" w:cs="Times New Roman"/>
          <w:sz w:val="28"/>
          <w:szCs w:val="28"/>
          <w:lang w:val="uk-UA" w:eastAsia="uk-UA"/>
        </w:rPr>
        <w:t>»,</w:t>
      </w:r>
      <w:r w:rsidRPr="0041630F">
        <w:rPr>
          <w:rStyle w:val="91"/>
          <w:sz w:val="28"/>
          <w:szCs w:val="28"/>
          <w:lang w:val="uk-UA" w:eastAsia="uk-UA"/>
        </w:rPr>
        <w:t xml:space="preserve"> </w:t>
      </w:r>
      <w:r w:rsidRPr="0041630F">
        <w:rPr>
          <w:rStyle w:val="91"/>
          <w:b w:val="0"/>
          <w:i w:val="0"/>
          <w:sz w:val="28"/>
          <w:szCs w:val="28"/>
          <w:lang w:val="uk-UA" w:eastAsia="uk-UA"/>
        </w:rPr>
        <w:t>«Літа дівочі».</w:t>
      </w:r>
      <w:r w:rsidRPr="0041630F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Лідії Компа</w:t>
      </w:r>
      <w:r w:rsidRPr="0041630F">
        <w:rPr>
          <w:rFonts w:ascii="Times New Roman" w:hAnsi="Times New Roman" w:cs="Times New Roman"/>
          <w:sz w:val="28"/>
          <w:szCs w:val="28"/>
          <w:lang w:val="uk-UA" w:eastAsia="uk-UA"/>
        </w:rPr>
        <w:softHyphen/>
        <w:t>нієць належить також сценарій мультфільму «Чому втекло кошеня ».</w:t>
      </w:r>
    </w:p>
    <w:p w:rsidR="0090547C" w:rsidRPr="0041630F" w:rsidRDefault="0090547C" w:rsidP="00BF22E9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216C7E" w:rsidRPr="0041630F" w:rsidRDefault="00216C7E" w:rsidP="00216C7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41630F">
        <w:rPr>
          <w:rFonts w:ascii="Times New Roman" w:hAnsi="Times New Roman" w:cs="Times New Roman"/>
          <w:b/>
          <w:sz w:val="28"/>
          <w:szCs w:val="28"/>
          <w:lang w:val="uk-UA" w:eastAsia="uk-UA"/>
        </w:rPr>
        <w:t>Робота над заголовком та ілюстрацією</w:t>
      </w:r>
      <w:r w:rsidRPr="0041630F">
        <w:rPr>
          <w:rStyle w:val="15TimesNewRoman"/>
          <w:b/>
          <w:bCs/>
          <w:sz w:val="28"/>
          <w:szCs w:val="28"/>
          <w:lang w:val="uk-UA" w:eastAsia="uk-UA"/>
        </w:rPr>
        <w:t xml:space="preserve"> (с.</w:t>
      </w:r>
      <w:r w:rsidRPr="0041630F">
        <w:rPr>
          <w:rStyle w:val="153"/>
          <w:rFonts w:ascii="Times New Roman" w:hAnsi="Times New Roman" w:cs="Times New Roman"/>
          <w:b/>
          <w:bCs/>
          <w:sz w:val="28"/>
          <w:szCs w:val="28"/>
          <w:lang w:val="uk-UA" w:eastAsia="uk-UA"/>
        </w:rPr>
        <w:t xml:space="preserve"> 137)</w:t>
      </w:r>
    </w:p>
    <w:p w:rsidR="00216C7E" w:rsidRPr="0041630F" w:rsidRDefault="00216C7E" w:rsidP="00216C7E">
      <w:pPr>
        <w:pStyle w:val="a3"/>
        <w:numPr>
          <w:ilvl w:val="0"/>
          <w:numId w:val="29"/>
        </w:numPr>
        <w:tabs>
          <w:tab w:val="left" w:pos="1134"/>
        </w:tabs>
        <w:ind w:left="1134" w:hanging="425"/>
        <w:rPr>
          <w:rFonts w:ascii="Times New Roman" w:hAnsi="Times New Roman" w:cs="Times New Roman"/>
          <w:sz w:val="28"/>
          <w:szCs w:val="28"/>
          <w:lang w:val="uk-UA"/>
        </w:rPr>
      </w:pPr>
      <w:r w:rsidRPr="0041630F">
        <w:rPr>
          <w:rFonts w:ascii="Times New Roman" w:hAnsi="Times New Roman" w:cs="Times New Roman"/>
          <w:sz w:val="28"/>
          <w:szCs w:val="28"/>
          <w:lang w:val="uk-UA" w:eastAsia="uk-UA"/>
        </w:rPr>
        <w:t>Розгляньте малюнок. Кого ви бачите на ньому? Кого нагадує ця жінка?</w:t>
      </w:r>
      <w:r w:rsidRPr="0041630F">
        <w:rPr>
          <w:rStyle w:val="91"/>
          <w:sz w:val="28"/>
          <w:szCs w:val="28"/>
          <w:lang w:val="uk-UA" w:eastAsia="uk-UA"/>
        </w:rPr>
        <w:t xml:space="preserve"> </w:t>
      </w:r>
      <w:r w:rsidRPr="0041630F">
        <w:rPr>
          <w:rStyle w:val="91"/>
          <w:b w:val="0"/>
          <w:i w:val="0"/>
          <w:sz w:val="28"/>
          <w:szCs w:val="28"/>
          <w:lang w:val="uk-UA" w:eastAsia="uk-UA"/>
        </w:rPr>
        <w:t>Що вона тримає</w:t>
      </w:r>
      <w:r w:rsidRPr="0041630F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у руці? Чим прикрашений її капелюшок?</w:t>
      </w:r>
    </w:p>
    <w:p w:rsidR="00216C7E" w:rsidRPr="0041630F" w:rsidRDefault="00216C7E" w:rsidP="00216C7E">
      <w:pPr>
        <w:pStyle w:val="a3"/>
        <w:numPr>
          <w:ilvl w:val="0"/>
          <w:numId w:val="29"/>
        </w:numPr>
        <w:tabs>
          <w:tab w:val="left" w:pos="1134"/>
        </w:tabs>
        <w:ind w:left="1134" w:hanging="425"/>
        <w:rPr>
          <w:rFonts w:ascii="Times New Roman" w:hAnsi="Times New Roman" w:cs="Times New Roman"/>
          <w:sz w:val="28"/>
          <w:szCs w:val="28"/>
          <w:lang w:val="uk-UA"/>
        </w:rPr>
      </w:pPr>
      <w:r w:rsidRPr="0041630F">
        <w:rPr>
          <w:rFonts w:ascii="Times New Roman" w:hAnsi="Times New Roman" w:cs="Times New Roman"/>
          <w:sz w:val="28"/>
          <w:szCs w:val="28"/>
          <w:lang w:val="uk-UA" w:eastAsia="uk-UA"/>
        </w:rPr>
        <w:t>Де перебуває чарівниця? Що її оточує? Що це за квіти?</w:t>
      </w:r>
    </w:p>
    <w:p w:rsidR="00216C7E" w:rsidRPr="0041630F" w:rsidRDefault="00216C7E" w:rsidP="00216C7E">
      <w:pPr>
        <w:pStyle w:val="a3"/>
        <w:numPr>
          <w:ilvl w:val="0"/>
          <w:numId w:val="29"/>
        </w:numPr>
        <w:tabs>
          <w:tab w:val="left" w:pos="1134"/>
        </w:tabs>
        <w:ind w:left="1134" w:hanging="425"/>
        <w:rPr>
          <w:rFonts w:ascii="Times New Roman" w:hAnsi="Times New Roman" w:cs="Times New Roman"/>
          <w:sz w:val="28"/>
          <w:szCs w:val="28"/>
          <w:lang w:val="uk-UA"/>
        </w:rPr>
      </w:pPr>
      <w:r w:rsidRPr="0041630F">
        <w:rPr>
          <w:rFonts w:ascii="Times New Roman" w:hAnsi="Times New Roman" w:cs="Times New Roman"/>
          <w:sz w:val="28"/>
          <w:szCs w:val="28"/>
          <w:lang w:val="uk-UA" w:eastAsia="uk-UA"/>
        </w:rPr>
        <w:t>Прочитайте назву вірша.</w:t>
      </w:r>
    </w:p>
    <w:p w:rsidR="00216C7E" w:rsidRPr="0041630F" w:rsidRDefault="00216C7E" w:rsidP="00216C7E">
      <w:pPr>
        <w:pStyle w:val="a3"/>
        <w:numPr>
          <w:ilvl w:val="0"/>
          <w:numId w:val="29"/>
        </w:numPr>
        <w:tabs>
          <w:tab w:val="left" w:pos="1134"/>
        </w:tabs>
        <w:ind w:left="1134" w:hanging="425"/>
        <w:rPr>
          <w:rFonts w:ascii="Times New Roman" w:hAnsi="Times New Roman" w:cs="Times New Roman"/>
          <w:sz w:val="28"/>
          <w:szCs w:val="28"/>
          <w:lang w:val="uk-UA"/>
        </w:rPr>
      </w:pPr>
      <w:r w:rsidRPr="0041630F">
        <w:rPr>
          <w:rFonts w:ascii="Times New Roman" w:hAnsi="Times New Roman" w:cs="Times New Roman"/>
          <w:sz w:val="28"/>
          <w:szCs w:val="28"/>
          <w:lang w:val="uk-UA" w:eastAsia="uk-UA"/>
        </w:rPr>
        <w:t>Які ваші думки щодо можливих подій?</w:t>
      </w:r>
    </w:p>
    <w:p w:rsidR="00216C7E" w:rsidRPr="0041630F" w:rsidRDefault="00216C7E" w:rsidP="00216C7E">
      <w:pPr>
        <w:pStyle w:val="a3"/>
        <w:numPr>
          <w:ilvl w:val="0"/>
          <w:numId w:val="29"/>
        </w:numPr>
        <w:tabs>
          <w:tab w:val="left" w:pos="1134"/>
        </w:tabs>
        <w:ind w:left="1134" w:hanging="425"/>
        <w:rPr>
          <w:rFonts w:ascii="Times New Roman" w:hAnsi="Times New Roman" w:cs="Times New Roman"/>
          <w:sz w:val="28"/>
          <w:szCs w:val="28"/>
          <w:lang w:val="uk-UA"/>
        </w:rPr>
      </w:pPr>
      <w:r w:rsidRPr="0041630F">
        <w:rPr>
          <w:rFonts w:ascii="Times New Roman" w:hAnsi="Times New Roman" w:cs="Times New Roman"/>
          <w:sz w:val="28"/>
          <w:szCs w:val="28"/>
          <w:lang w:val="uk-UA" w:eastAsia="uk-UA"/>
        </w:rPr>
        <w:t>Уявіть, що ми перебуваємо у цьому чарівному саду. Нумо перевіримо, що ж</w:t>
      </w:r>
      <w:r w:rsidRPr="0041630F">
        <w:rPr>
          <w:rStyle w:val="91"/>
          <w:sz w:val="28"/>
          <w:szCs w:val="28"/>
          <w:lang w:val="uk-UA" w:eastAsia="uk-UA"/>
        </w:rPr>
        <w:t xml:space="preserve"> зараз</w:t>
      </w:r>
      <w:r w:rsidRPr="0041630F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відбуватиметься.</w:t>
      </w:r>
    </w:p>
    <w:p w:rsidR="00216C7E" w:rsidRPr="0041630F" w:rsidRDefault="00216C7E" w:rsidP="00216C7E">
      <w:pPr>
        <w:pStyle w:val="a3"/>
        <w:tabs>
          <w:tab w:val="left" w:pos="1134"/>
        </w:tabs>
        <w:rPr>
          <w:rFonts w:ascii="Times New Roman" w:hAnsi="Times New Roman" w:cs="Times New Roman"/>
          <w:sz w:val="28"/>
          <w:szCs w:val="28"/>
          <w:lang w:val="uk-UA" w:eastAsia="uk-UA"/>
        </w:rPr>
      </w:pPr>
    </w:p>
    <w:p w:rsidR="00216C7E" w:rsidRPr="0041630F" w:rsidRDefault="00216C7E" w:rsidP="00216C7E">
      <w:pPr>
        <w:pStyle w:val="a3"/>
        <w:numPr>
          <w:ilvl w:val="0"/>
          <w:numId w:val="1"/>
        </w:numPr>
        <w:tabs>
          <w:tab w:val="left" w:pos="1134"/>
        </w:tabs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1630F">
        <w:rPr>
          <w:rFonts w:ascii="Times New Roman" w:hAnsi="Times New Roman" w:cs="Times New Roman"/>
          <w:b/>
          <w:sz w:val="28"/>
          <w:szCs w:val="28"/>
          <w:lang w:val="uk-UA" w:eastAsia="uk-UA"/>
        </w:rPr>
        <w:t xml:space="preserve">Прослухайте вірш за посиланням </w:t>
      </w:r>
    </w:p>
    <w:p w:rsidR="00216C7E" w:rsidRPr="0041630F" w:rsidRDefault="00870293" w:rsidP="00216C7E">
      <w:pPr>
        <w:pStyle w:val="a3"/>
        <w:ind w:firstLine="709"/>
        <w:rPr>
          <w:rFonts w:ascii="Times New Roman" w:hAnsi="Times New Roman" w:cs="Times New Roman"/>
          <w:sz w:val="28"/>
          <w:szCs w:val="28"/>
          <w:lang w:val="uk-UA" w:eastAsia="uk-UA"/>
        </w:rPr>
      </w:pPr>
      <w:hyperlink r:id="rId6" w:history="1">
        <w:r w:rsidR="00216C7E" w:rsidRPr="0041630F">
          <w:rPr>
            <w:rStyle w:val="a7"/>
            <w:lang w:val="uk-UA"/>
          </w:rPr>
          <w:t>https://www.youtube.com/watch?v=xD7JVGeFJLg</w:t>
        </w:r>
      </w:hyperlink>
    </w:p>
    <w:p w:rsidR="00216C7E" w:rsidRPr="0041630F" w:rsidRDefault="00216C7E" w:rsidP="00216C7E">
      <w:pPr>
        <w:pStyle w:val="a3"/>
        <w:numPr>
          <w:ilvl w:val="0"/>
          <w:numId w:val="30"/>
        </w:numPr>
        <w:tabs>
          <w:tab w:val="left" w:pos="1134"/>
        </w:tabs>
        <w:ind w:firstLine="131"/>
        <w:rPr>
          <w:rFonts w:ascii="Times New Roman" w:hAnsi="Times New Roman" w:cs="Times New Roman"/>
          <w:sz w:val="28"/>
          <w:szCs w:val="28"/>
          <w:lang w:val="uk-UA"/>
        </w:rPr>
      </w:pPr>
      <w:r w:rsidRPr="0041630F">
        <w:rPr>
          <w:rFonts w:ascii="Times New Roman" w:hAnsi="Times New Roman" w:cs="Times New Roman"/>
          <w:sz w:val="28"/>
          <w:szCs w:val="28"/>
          <w:lang w:val="uk-UA" w:eastAsia="uk-UA"/>
        </w:rPr>
        <w:lastRenderedPageBreak/>
        <w:t>Чи сподобався вам вірш?</w:t>
      </w:r>
    </w:p>
    <w:p w:rsidR="00216C7E" w:rsidRPr="0041630F" w:rsidRDefault="00216C7E" w:rsidP="00216C7E">
      <w:pPr>
        <w:pStyle w:val="a3"/>
        <w:numPr>
          <w:ilvl w:val="0"/>
          <w:numId w:val="30"/>
        </w:numPr>
        <w:tabs>
          <w:tab w:val="left" w:pos="1134"/>
        </w:tabs>
        <w:ind w:firstLine="131"/>
        <w:rPr>
          <w:rFonts w:ascii="Times New Roman" w:hAnsi="Times New Roman" w:cs="Times New Roman"/>
          <w:sz w:val="28"/>
          <w:szCs w:val="28"/>
          <w:lang w:val="uk-UA"/>
        </w:rPr>
      </w:pPr>
      <w:r w:rsidRPr="0041630F">
        <w:rPr>
          <w:rFonts w:ascii="Times New Roman" w:hAnsi="Times New Roman" w:cs="Times New Roman"/>
          <w:sz w:val="28"/>
          <w:szCs w:val="28"/>
          <w:lang w:val="uk-UA" w:eastAsia="uk-UA"/>
        </w:rPr>
        <w:t>Чи справдилися ваші передбачення?</w:t>
      </w:r>
    </w:p>
    <w:p w:rsidR="00216C7E" w:rsidRDefault="00216C7E" w:rsidP="00216C7E">
      <w:pPr>
        <w:pStyle w:val="a3"/>
        <w:tabs>
          <w:tab w:val="left" w:pos="1134"/>
        </w:tabs>
        <w:ind w:left="851"/>
        <w:rPr>
          <w:rFonts w:ascii="Times New Roman" w:hAnsi="Times New Roman" w:cs="Times New Roman"/>
          <w:sz w:val="28"/>
          <w:szCs w:val="28"/>
          <w:lang w:val="uk-UA"/>
        </w:rPr>
      </w:pPr>
    </w:p>
    <w:p w:rsidR="004225A2" w:rsidRDefault="004225A2" w:rsidP="00216C7E">
      <w:pPr>
        <w:pStyle w:val="a3"/>
        <w:tabs>
          <w:tab w:val="left" w:pos="1134"/>
        </w:tabs>
        <w:ind w:left="851"/>
        <w:rPr>
          <w:rFonts w:ascii="Times New Roman" w:hAnsi="Times New Roman" w:cs="Times New Roman"/>
          <w:sz w:val="28"/>
          <w:szCs w:val="28"/>
          <w:lang w:val="uk-UA"/>
        </w:rPr>
      </w:pPr>
    </w:p>
    <w:p w:rsidR="004225A2" w:rsidRPr="0041630F" w:rsidRDefault="004225A2" w:rsidP="00216C7E">
      <w:pPr>
        <w:pStyle w:val="a3"/>
        <w:tabs>
          <w:tab w:val="left" w:pos="1134"/>
        </w:tabs>
        <w:ind w:left="851"/>
        <w:rPr>
          <w:rFonts w:ascii="Times New Roman" w:hAnsi="Times New Roman" w:cs="Times New Roman"/>
          <w:sz w:val="28"/>
          <w:szCs w:val="28"/>
          <w:lang w:val="uk-UA"/>
        </w:rPr>
      </w:pPr>
    </w:p>
    <w:p w:rsidR="00216C7E" w:rsidRPr="0041630F" w:rsidRDefault="00216C7E" w:rsidP="00216C7E">
      <w:pPr>
        <w:pStyle w:val="a3"/>
        <w:ind w:firstLine="709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41630F">
        <w:rPr>
          <w:rFonts w:ascii="Times New Roman" w:hAnsi="Times New Roman" w:cs="Times New Roman"/>
          <w:b/>
          <w:i/>
          <w:sz w:val="28"/>
          <w:szCs w:val="28"/>
          <w:lang w:val="uk-UA" w:eastAsia="uk-UA"/>
        </w:rPr>
        <w:t>5.1. Словникова робота.</w:t>
      </w:r>
    </w:p>
    <w:p w:rsidR="00216C7E" w:rsidRPr="0041630F" w:rsidRDefault="00216C7E" w:rsidP="00216C7E">
      <w:pPr>
        <w:pStyle w:val="a3"/>
        <w:numPr>
          <w:ilvl w:val="0"/>
          <w:numId w:val="31"/>
        </w:numPr>
        <w:ind w:left="1418" w:hanging="284"/>
        <w:rPr>
          <w:rFonts w:ascii="Times New Roman" w:hAnsi="Times New Roman" w:cs="Times New Roman"/>
          <w:sz w:val="28"/>
          <w:szCs w:val="28"/>
          <w:lang w:val="uk-UA"/>
        </w:rPr>
      </w:pPr>
      <w:r w:rsidRPr="0041630F">
        <w:rPr>
          <w:rFonts w:ascii="Times New Roman" w:hAnsi="Times New Roman" w:cs="Times New Roman"/>
          <w:sz w:val="28"/>
          <w:szCs w:val="28"/>
          <w:lang w:val="uk-UA" w:eastAsia="uk-UA"/>
        </w:rPr>
        <w:t>Пояснення значення незрозумілих слів чи висловів, якщо такі були</w:t>
      </w:r>
    </w:p>
    <w:p w:rsidR="00216C7E" w:rsidRPr="0041630F" w:rsidRDefault="00216C7E" w:rsidP="00216C7E">
      <w:pPr>
        <w:pStyle w:val="a3"/>
        <w:numPr>
          <w:ilvl w:val="0"/>
          <w:numId w:val="31"/>
        </w:numPr>
        <w:ind w:left="1418" w:hanging="284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bookmark8"/>
      <w:r w:rsidRPr="0041630F">
        <w:rPr>
          <w:rFonts w:ascii="Times New Roman" w:hAnsi="Times New Roman" w:cs="Times New Roman"/>
          <w:sz w:val="28"/>
          <w:szCs w:val="28"/>
          <w:lang w:val="uk-UA" w:eastAsia="uk-UA"/>
        </w:rPr>
        <w:t>Читання «пірамідок» слів.</w:t>
      </w:r>
      <w:r w:rsidRPr="0041630F">
        <w:rPr>
          <w:rFonts w:ascii="Times New Roman" w:hAnsi="Times New Roman" w:cs="Times New Roman"/>
          <w:sz w:val="28"/>
          <w:szCs w:val="28"/>
          <w:lang w:val="uk-UA" w:eastAsia="uk-UA"/>
        </w:rPr>
        <w:tab/>
      </w:r>
      <w:bookmarkEnd w:id="0"/>
    </w:p>
    <w:p w:rsidR="00216C7E" w:rsidRPr="0041630F" w:rsidRDefault="00216C7E" w:rsidP="00216C7E">
      <w:pPr>
        <w:pStyle w:val="a5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6"/>
        <w:gridCol w:w="2126"/>
      </w:tblGrid>
      <w:tr w:rsidR="00216C7E" w:rsidRPr="0041630F" w:rsidTr="00216C7E">
        <w:trPr>
          <w:trHeight w:val="236"/>
          <w:jc w:val="center"/>
        </w:trPr>
        <w:tc>
          <w:tcPr>
            <w:tcW w:w="28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16C7E" w:rsidRPr="0041630F" w:rsidRDefault="00216C7E" w:rsidP="00216C7E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1630F"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  <w:t>я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16C7E" w:rsidRPr="0041630F" w:rsidRDefault="00216C7E" w:rsidP="00216C7E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1630F"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  <w:t>немов</w:t>
            </w:r>
          </w:p>
        </w:tc>
      </w:tr>
      <w:tr w:rsidR="00216C7E" w:rsidRPr="0041630F" w:rsidTr="00216C7E">
        <w:trPr>
          <w:trHeight w:val="236"/>
          <w:jc w:val="center"/>
        </w:trPr>
        <w:tc>
          <w:tcPr>
            <w:tcW w:w="28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16C7E" w:rsidRPr="0041630F" w:rsidRDefault="00216C7E" w:rsidP="00216C7E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1630F"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  <w:t>що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16C7E" w:rsidRPr="0041630F" w:rsidRDefault="00216C7E" w:rsidP="00216C7E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1630F"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  <w:t>нивами</w:t>
            </w:r>
          </w:p>
        </w:tc>
      </w:tr>
      <w:tr w:rsidR="00216C7E" w:rsidRPr="0041630F" w:rsidTr="00216C7E">
        <w:trPr>
          <w:trHeight w:val="224"/>
          <w:jc w:val="center"/>
        </w:trPr>
        <w:tc>
          <w:tcPr>
            <w:tcW w:w="28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16C7E" w:rsidRPr="0041630F" w:rsidRDefault="00216C7E" w:rsidP="00216C7E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1630F"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  <w:t>вас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16C7E" w:rsidRPr="0041630F" w:rsidRDefault="00216C7E" w:rsidP="00216C7E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1630F"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  <w:t>Діточки</w:t>
            </w:r>
          </w:p>
        </w:tc>
      </w:tr>
      <w:tr w:rsidR="00216C7E" w:rsidRPr="0041630F" w:rsidTr="00216C7E">
        <w:trPr>
          <w:trHeight w:val="256"/>
          <w:jc w:val="center"/>
        </w:trPr>
        <w:tc>
          <w:tcPr>
            <w:tcW w:w="28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16C7E" w:rsidRPr="0041630F" w:rsidRDefault="00216C7E" w:rsidP="00216C7E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1630F"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  <w:t>любі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16C7E" w:rsidRPr="0041630F" w:rsidRDefault="00216C7E" w:rsidP="00216C7E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1630F"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  <w:t>добрими</w:t>
            </w:r>
          </w:p>
        </w:tc>
      </w:tr>
      <w:tr w:rsidR="00216C7E" w:rsidRPr="0041630F" w:rsidTr="00216C7E">
        <w:trPr>
          <w:trHeight w:val="232"/>
          <w:jc w:val="center"/>
        </w:trPr>
        <w:tc>
          <w:tcPr>
            <w:tcW w:w="28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16C7E" w:rsidRPr="0041630F" w:rsidRDefault="00216C7E" w:rsidP="00216C7E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1630F"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  <w:t>зірву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16C7E" w:rsidRPr="0041630F" w:rsidRDefault="00216C7E" w:rsidP="00216C7E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1630F"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  <w:t>хорошими</w:t>
            </w:r>
          </w:p>
        </w:tc>
      </w:tr>
      <w:tr w:rsidR="00216C7E" w:rsidRPr="0041630F" w:rsidTr="00216C7E">
        <w:trPr>
          <w:trHeight w:val="236"/>
          <w:jc w:val="center"/>
        </w:trPr>
        <w:tc>
          <w:tcPr>
            <w:tcW w:w="28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16C7E" w:rsidRPr="0041630F" w:rsidRDefault="00216C7E" w:rsidP="00216C7E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1630F"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  <w:t>живіть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16C7E" w:rsidRPr="0041630F" w:rsidRDefault="00216C7E" w:rsidP="00216C7E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1630F"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  <w:t>щасливими</w:t>
            </w:r>
          </w:p>
        </w:tc>
      </w:tr>
      <w:tr w:rsidR="00216C7E" w:rsidRPr="0041630F" w:rsidTr="00216C7E">
        <w:trPr>
          <w:trHeight w:val="228"/>
          <w:jc w:val="center"/>
        </w:trPr>
        <w:tc>
          <w:tcPr>
            <w:tcW w:w="28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16C7E" w:rsidRPr="0041630F" w:rsidRDefault="00216C7E" w:rsidP="00216C7E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1630F"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  <w:t>ростіть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16C7E" w:rsidRPr="0041630F" w:rsidRDefault="00216C7E" w:rsidP="00216C7E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1630F"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  <w:t>хоробрими</w:t>
            </w:r>
          </w:p>
        </w:tc>
      </w:tr>
      <w:tr w:rsidR="00216C7E" w:rsidRPr="0041630F" w:rsidTr="00216C7E">
        <w:trPr>
          <w:trHeight w:val="248"/>
          <w:jc w:val="center"/>
        </w:trPr>
        <w:tc>
          <w:tcPr>
            <w:tcW w:w="28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16C7E" w:rsidRPr="0041630F" w:rsidRDefault="00216C7E" w:rsidP="00216C7E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1630F"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  <w:t>квіточки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16C7E" w:rsidRPr="0041630F" w:rsidRDefault="00216C7E" w:rsidP="00216C7E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1630F"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  <w:t>вродливими</w:t>
            </w:r>
          </w:p>
        </w:tc>
      </w:tr>
    </w:tbl>
    <w:p w:rsidR="0090547C" w:rsidRPr="0041630F" w:rsidRDefault="0090547C" w:rsidP="00BF22E9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D2217E" w:rsidRPr="0041630F" w:rsidRDefault="00216C7E" w:rsidP="00795944">
      <w:pPr>
        <w:pStyle w:val="a3"/>
        <w:numPr>
          <w:ilvl w:val="0"/>
          <w:numId w:val="23"/>
        </w:numPr>
        <w:ind w:firstLine="273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41630F">
        <w:rPr>
          <w:rFonts w:ascii="Times New Roman" w:hAnsi="Times New Roman" w:cs="Times New Roman"/>
          <w:sz w:val="28"/>
          <w:szCs w:val="28"/>
          <w:lang w:val="uk-UA" w:eastAsia="uk-UA"/>
        </w:rPr>
        <w:t>Виберіть і прочитайте слова із лагідно-пестливими значеннями.</w:t>
      </w:r>
    </w:p>
    <w:p w:rsidR="00216C7E" w:rsidRPr="0041630F" w:rsidRDefault="00216C7E" w:rsidP="00795944">
      <w:pPr>
        <w:pStyle w:val="a3"/>
        <w:numPr>
          <w:ilvl w:val="0"/>
          <w:numId w:val="23"/>
        </w:numPr>
        <w:ind w:firstLine="273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41630F">
        <w:rPr>
          <w:rFonts w:ascii="Times New Roman" w:hAnsi="Times New Roman" w:cs="Times New Roman"/>
          <w:sz w:val="28"/>
          <w:szCs w:val="28"/>
          <w:lang w:val="uk-UA" w:eastAsia="uk-UA"/>
        </w:rPr>
        <w:t>Виберіть і прочитайте слова, що містять букву, що позначає два звуки.</w:t>
      </w:r>
    </w:p>
    <w:p w:rsidR="00216C7E" w:rsidRPr="0041630F" w:rsidRDefault="00216C7E" w:rsidP="00216C7E">
      <w:pPr>
        <w:pStyle w:val="a3"/>
        <w:rPr>
          <w:rFonts w:ascii="Times New Roman" w:hAnsi="Times New Roman" w:cs="Times New Roman"/>
          <w:sz w:val="28"/>
          <w:szCs w:val="28"/>
          <w:lang w:val="uk-UA" w:eastAsia="uk-UA"/>
        </w:rPr>
      </w:pPr>
    </w:p>
    <w:p w:rsidR="00216C7E" w:rsidRPr="0041630F" w:rsidRDefault="00216C7E" w:rsidP="00216C7E">
      <w:pPr>
        <w:pStyle w:val="a3"/>
        <w:rPr>
          <w:rFonts w:ascii="Times New Roman" w:hAnsi="Times New Roman" w:cs="Times New Roman"/>
          <w:i/>
          <w:sz w:val="28"/>
          <w:szCs w:val="28"/>
          <w:lang w:val="uk-UA" w:eastAsia="uk-UA"/>
        </w:rPr>
      </w:pPr>
      <w:r w:rsidRPr="0041630F">
        <w:rPr>
          <w:rFonts w:ascii="Times New Roman" w:hAnsi="Times New Roman" w:cs="Times New Roman"/>
          <w:i/>
          <w:sz w:val="28"/>
          <w:szCs w:val="28"/>
          <w:lang w:val="uk-UA" w:eastAsia="uk-UA"/>
        </w:rPr>
        <w:t>Фізкультхвилинка</w:t>
      </w:r>
    </w:p>
    <w:p w:rsidR="00216C7E" w:rsidRPr="0041630F" w:rsidRDefault="00216C7E" w:rsidP="00216C7E">
      <w:pPr>
        <w:pStyle w:val="a3"/>
        <w:rPr>
          <w:rFonts w:ascii="Times New Roman" w:hAnsi="Times New Roman" w:cs="Times New Roman"/>
          <w:b/>
          <w:sz w:val="28"/>
          <w:szCs w:val="28"/>
          <w:lang w:val="uk-UA" w:eastAsia="uk-UA"/>
        </w:rPr>
      </w:pPr>
    </w:p>
    <w:p w:rsidR="00216C7E" w:rsidRPr="0041630F" w:rsidRDefault="00216C7E" w:rsidP="00216C7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41630F">
        <w:rPr>
          <w:rFonts w:ascii="Times New Roman" w:hAnsi="Times New Roman" w:cs="Times New Roman"/>
          <w:b/>
          <w:sz w:val="28"/>
          <w:szCs w:val="28"/>
          <w:lang w:val="uk-UA" w:eastAsia="uk-UA"/>
        </w:rPr>
        <w:t>Прочитайте вірш самостійно</w:t>
      </w:r>
      <w:r w:rsidR="00A1187D" w:rsidRPr="0041630F">
        <w:rPr>
          <w:rFonts w:ascii="Times New Roman" w:hAnsi="Times New Roman" w:cs="Times New Roman"/>
          <w:b/>
          <w:sz w:val="28"/>
          <w:szCs w:val="28"/>
          <w:lang w:val="uk-UA" w:eastAsia="uk-UA"/>
        </w:rPr>
        <w:t xml:space="preserve"> (с.137)</w:t>
      </w:r>
    </w:p>
    <w:p w:rsidR="00A1187D" w:rsidRPr="0041630F" w:rsidRDefault="00A1187D" w:rsidP="0041630F">
      <w:pPr>
        <w:pStyle w:val="a3"/>
        <w:ind w:left="720"/>
        <w:rPr>
          <w:rFonts w:ascii="Times New Roman" w:hAnsi="Times New Roman" w:cs="Times New Roman"/>
          <w:sz w:val="28"/>
          <w:szCs w:val="28"/>
          <w:lang w:val="uk-UA" w:eastAsia="uk-UA"/>
        </w:rPr>
      </w:pPr>
    </w:p>
    <w:p w:rsidR="00216C7E" w:rsidRPr="0041630F" w:rsidRDefault="00A1187D" w:rsidP="00216C7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41630F">
        <w:rPr>
          <w:rFonts w:ascii="Times New Roman" w:hAnsi="Times New Roman" w:cs="Times New Roman"/>
          <w:b/>
          <w:sz w:val="28"/>
          <w:szCs w:val="28"/>
          <w:lang w:val="uk-UA" w:eastAsia="uk-UA"/>
        </w:rPr>
        <w:t>Дайте відповіді на питання</w:t>
      </w:r>
    </w:p>
    <w:p w:rsidR="00A1187D" w:rsidRPr="0041630F" w:rsidRDefault="00A1187D" w:rsidP="0041630F">
      <w:pPr>
        <w:pStyle w:val="a3"/>
        <w:numPr>
          <w:ilvl w:val="0"/>
          <w:numId w:val="28"/>
        </w:numPr>
        <w:tabs>
          <w:tab w:val="left" w:pos="993"/>
        </w:tabs>
        <w:ind w:left="993" w:hanging="284"/>
        <w:rPr>
          <w:rFonts w:ascii="Times New Roman" w:hAnsi="Times New Roman" w:cs="Times New Roman"/>
          <w:sz w:val="28"/>
          <w:szCs w:val="28"/>
          <w:lang w:val="uk-UA"/>
        </w:rPr>
      </w:pPr>
      <w:r w:rsidRPr="0041630F">
        <w:rPr>
          <w:rFonts w:ascii="Times New Roman" w:hAnsi="Times New Roman" w:cs="Times New Roman"/>
          <w:sz w:val="28"/>
          <w:szCs w:val="28"/>
          <w:lang w:val="uk-UA" w:eastAsia="uk-UA"/>
        </w:rPr>
        <w:t>Скільки квіточок подарувала чарівниця дітям?</w:t>
      </w:r>
    </w:p>
    <w:p w:rsidR="00A1187D" w:rsidRPr="0041630F" w:rsidRDefault="00A1187D" w:rsidP="0041630F">
      <w:pPr>
        <w:pStyle w:val="a3"/>
        <w:numPr>
          <w:ilvl w:val="0"/>
          <w:numId w:val="28"/>
        </w:numPr>
        <w:tabs>
          <w:tab w:val="left" w:pos="993"/>
        </w:tabs>
        <w:ind w:left="993" w:hanging="284"/>
        <w:rPr>
          <w:rFonts w:ascii="Times New Roman" w:hAnsi="Times New Roman" w:cs="Times New Roman"/>
          <w:sz w:val="28"/>
          <w:szCs w:val="28"/>
          <w:lang w:val="uk-UA"/>
        </w:rPr>
      </w:pPr>
      <w:r w:rsidRPr="0041630F">
        <w:rPr>
          <w:rFonts w:ascii="Times New Roman" w:hAnsi="Times New Roman" w:cs="Times New Roman"/>
          <w:sz w:val="28"/>
          <w:szCs w:val="28"/>
          <w:lang w:val="uk-UA" w:eastAsia="uk-UA"/>
        </w:rPr>
        <w:t>Якою була перша квіточка? Прочитайте.</w:t>
      </w:r>
    </w:p>
    <w:p w:rsidR="00A1187D" w:rsidRPr="0041630F" w:rsidRDefault="00A1187D" w:rsidP="0041630F">
      <w:pPr>
        <w:pStyle w:val="a3"/>
        <w:numPr>
          <w:ilvl w:val="0"/>
          <w:numId w:val="28"/>
        </w:numPr>
        <w:tabs>
          <w:tab w:val="left" w:pos="993"/>
        </w:tabs>
        <w:ind w:left="993" w:hanging="284"/>
        <w:rPr>
          <w:rFonts w:ascii="Times New Roman" w:hAnsi="Times New Roman" w:cs="Times New Roman"/>
          <w:sz w:val="28"/>
          <w:szCs w:val="28"/>
          <w:lang w:val="uk-UA"/>
        </w:rPr>
      </w:pPr>
      <w:r w:rsidRPr="0041630F">
        <w:rPr>
          <w:rFonts w:ascii="Times New Roman" w:hAnsi="Times New Roman" w:cs="Times New Roman"/>
          <w:sz w:val="28"/>
          <w:szCs w:val="28"/>
          <w:lang w:val="uk-UA" w:eastAsia="uk-UA"/>
        </w:rPr>
        <w:t>Які риси мала друга квіточка? Як ви розумієте значення слова</w:t>
      </w:r>
      <w:r w:rsidRPr="0041630F">
        <w:rPr>
          <w:rStyle w:val="14"/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proofErr w:type="spellStart"/>
      <w:r w:rsidRPr="0041630F">
        <w:rPr>
          <w:rStyle w:val="14"/>
          <w:rFonts w:ascii="Times New Roman" w:hAnsi="Times New Roman" w:cs="Times New Roman"/>
          <w:sz w:val="28"/>
          <w:szCs w:val="28"/>
          <w:lang w:val="uk-UA" w:eastAsia="uk-UA"/>
        </w:rPr>
        <w:t>предобрую</w:t>
      </w:r>
      <w:proofErr w:type="spellEnd"/>
      <w:r w:rsidRPr="0041630F">
        <w:rPr>
          <w:rStyle w:val="14"/>
          <w:rFonts w:ascii="Times New Roman" w:hAnsi="Times New Roman" w:cs="Times New Roman"/>
          <w:sz w:val="28"/>
          <w:szCs w:val="28"/>
          <w:lang w:val="uk-UA" w:eastAsia="uk-UA"/>
        </w:rPr>
        <w:t>?</w:t>
      </w:r>
    </w:p>
    <w:p w:rsidR="00A1187D" w:rsidRPr="0041630F" w:rsidRDefault="00A1187D" w:rsidP="0041630F">
      <w:pPr>
        <w:pStyle w:val="a3"/>
        <w:numPr>
          <w:ilvl w:val="0"/>
          <w:numId w:val="28"/>
        </w:numPr>
        <w:tabs>
          <w:tab w:val="left" w:pos="993"/>
        </w:tabs>
        <w:ind w:left="993" w:hanging="284"/>
        <w:rPr>
          <w:rFonts w:ascii="Times New Roman" w:hAnsi="Times New Roman" w:cs="Times New Roman"/>
          <w:sz w:val="28"/>
          <w:szCs w:val="28"/>
          <w:lang w:val="uk-UA"/>
        </w:rPr>
      </w:pPr>
      <w:r w:rsidRPr="0041630F">
        <w:rPr>
          <w:rFonts w:ascii="Times New Roman" w:hAnsi="Times New Roman" w:cs="Times New Roman"/>
          <w:sz w:val="28"/>
          <w:szCs w:val="28"/>
          <w:lang w:val="uk-UA" w:eastAsia="uk-UA"/>
        </w:rPr>
        <w:t>Чим славилася третя квіточка?</w:t>
      </w:r>
    </w:p>
    <w:p w:rsidR="00A1187D" w:rsidRPr="0041630F" w:rsidRDefault="00A1187D" w:rsidP="0041630F">
      <w:pPr>
        <w:pStyle w:val="a3"/>
        <w:numPr>
          <w:ilvl w:val="0"/>
          <w:numId w:val="28"/>
        </w:numPr>
        <w:tabs>
          <w:tab w:val="left" w:pos="993"/>
        </w:tabs>
        <w:ind w:left="993" w:hanging="284"/>
        <w:rPr>
          <w:rFonts w:ascii="Times New Roman" w:hAnsi="Times New Roman" w:cs="Times New Roman"/>
          <w:sz w:val="28"/>
          <w:szCs w:val="28"/>
          <w:lang w:val="uk-UA"/>
        </w:rPr>
      </w:pPr>
      <w:r w:rsidRPr="0041630F">
        <w:rPr>
          <w:rFonts w:ascii="Times New Roman" w:hAnsi="Times New Roman" w:cs="Times New Roman"/>
          <w:sz w:val="28"/>
          <w:szCs w:val="28"/>
          <w:lang w:val="uk-UA" w:eastAsia="uk-UA"/>
        </w:rPr>
        <w:t>Якими властивостями була наділена четверта квіточка?</w:t>
      </w:r>
    </w:p>
    <w:p w:rsidR="00A1187D" w:rsidRPr="0041630F" w:rsidRDefault="00A1187D" w:rsidP="0041630F">
      <w:pPr>
        <w:pStyle w:val="a3"/>
        <w:numPr>
          <w:ilvl w:val="0"/>
          <w:numId w:val="28"/>
        </w:numPr>
        <w:tabs>
          <w:tab w:val="left" w:pos="993"/>
        </w:tabs>
        <w:ind w:left="993" w:hanging="284"/>
        <w:rPr>
          <w:rFonts w:ascii="Times New Roman" w:hAnsi="Times New Roman" w:cs="Times New Roman"/>
          <w:sz w:val="28"/>
          <w:szCs w:val="28"/>
          <w:lang w:val="uk-UA"/>
        </w:rPr>
      </w:pPr>
      <w:r w:rsidRPr="0041630F">
        <w:rPr>
          <w:rFonts w:ascii="Times New Roman" w:hAnsi="Times New Roman" w:cs="Times New Roman"/>
          <w:sz w:val="28"/>
          <w:szCs w:val="28"/>
          <w:lang w:val="uk-UA" w:eastAsia="uk-UA"/>
        </w:rPr>
        <w:t>Які побажання висловила чарівниця?</w:t>
      </w:r>
    </w:p>
    <w:p w:rsidR="00A1187D" w:rsidRPr="0041630F" w:rsidRDefault="00A1187D" w:rsidP="0041630F">
      <w:pPr>
        <w:pStyle w:val="a3"/>
        <w:numPr>
          <w:ilvl w:val="0"/>
          <w:numId w:val="28"/>
        </w:numPr>
        <w:tabs>
          <w:tab w:val="left" w:pos="993"/>
        </w:tabs>
        <w:ind w:left="993" w:hanging="284"/>
        <w:rPr>
          <w:rFonts w:ascii="Times New Roman" w:hAnsi="Times New Roman" w:cs="Times New Roman"/>
          <w:sz w:val="28"/>
          <w:szCs w:val="28"/>
          <w:lang w:val="uk-UA"/>
        </w:rPr>
      </w:pPr>
      <w:r w:rsidRPr="0041630F">
        <w:rPr>
          <w:rFonts w:ascii="Times New Roman" w:hAnsi="Times New Roman" w:cs="Times New Roman"/>
          <w:sz w:val="28"/>
          <w:szCs w:val="28"/>
          <w:lang w:val="uk-UA" w:eastAsia="uk-UA"/>
        </w:rPr>
        <w:t>Як ви гадаєте, чому збіглися побажання чарівниці та властивості квіточок?</w:t>
      </w:r>
      <w:r w:rsidRPr="0041630F">
        <w:rPr>
          <w:rStyle w:val="14"/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 w:rsidRPr="0041630F">
        <w:rPr>
          <w:rStyle w:val="14"/>
          <w:rFonts w:ascii="Times New Roman" w:hAnsi="Times New Roman" w:cs="Times New Roman"/>
          <w:color w:val="C00000"/>
          <w:sz w:val="28"/>
          <w:szCs w:val="28"/>
          <w:lang w:val="uk-UA" w:eastAsia="uk-UA"/>
        </w:rPr>
        <w:t>(Можливо, квіточки наділяли своїми властивостями тих, кому їх дарували.)</w:t>
      </w:r>
    </w:p>
    <w:p w:rsidR="00A1187D" w:rsidRPr="0041630F" w:rsidRDefault="00A1187D" w:rsidP="0041630F">
      <w:pPr>
        <w:pStyle w:val="a3"/>
        <w:numPr>
          <w:ilvl w:val="0"/>
          <w:numId w:val="28"/>
        </w:numPr>
        <w:tabs>
          <w:tab w:val="left" w:pos="993"/>
        </w:tabs>
        <w:ind w:left="993" w:hanging="284"/>
        <w:rPr>
          <w:rFonts w:ascii="Times New Roman" w:hAnsi="Times New Roman" w:cs="Times New Roman"/>
          <w:sz w:val="28"/>
          <w:szCs w:val="28"/>
          <w:lang w:val="uk-UA"/>
        </w:rPr>
      </w:pPr>
      <w:r w:rsidRPr="0041630F">
        <w:rPr>
          <w:rFonts w:ascii="Times New Roman" w:hAnsi="Times New Roman" w:cs="Times New Roman"/>
          <w:sz w:val="28"/>
          <w:szCs w:val="28"/>
          <w:lang w:val="uk-UA" w:eastAsia="uk-UA"/>
        </w:rPr>
        <w:t>Яке порівняння зустрічається у вірші? Прочитайте. Як ви його розумієте?</w:t>
      </w:r>
    </w:p>
    <w:p w:rsidR="00A1187D" w:rsidRPr="0041630F" w:rsidRDefault="00A1187D" w:rsidP="0041630F">
      <w:pPr>
        <w:pStyle w:val="a3"/>
        <w:numPr>
          <w:ilvl w:val="0"/>
          <w:numId w:val="28"/>
        </w:numPr>
        <w:tabs>
          <w:tab w:val="left" w:pos="993"/>
        </w:tabs>
        <w:ind w:left="993" w:hanging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1630F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Якою ви уявляєте кожну квіточку? Опишіть, як можна зобразити хоробру квітку; </w:t>
      </w:r>
      <w:r w:rsidR="0041630F" w:rsidRPr="0041630F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proofErr w:type="spellStart"/>
      <w:r w:rsidRPr="0041630F">
        <w:rPr>
          <w:rFonts w:ascii="Times New Roman" w:hAnsi="Times New Roman" w:cs="Times New Roman"/>
          <w:sz w:val="28"/>
          <w:szCs w:val="28"/>
          <w:lang w:val="uk-UA" w:eastAsia="uk-UA"/>
        </w:rPr>
        <w:t>предобрую</w:t>
      </w:r>
      <w:proofErr w:type="spellEnd"/>
      <w:r w:rsidRPr="0041630F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квіточку; вродливу; щасливу.</w:t>
      </w:r>
    </w:p>
    <w:p w:rsidR="00A1187D" w:rsidRDefault="00A1187D" w:rsidP="0041630F">
      <w:pPr>
        <w:pStyle w:val="a3"/>
        <w:numPr>
          <w:ilvl w:val="0"/>
          <w:numId w:val="28"/>
        </w:numPr>
        <w:tabs>
          <w:tab w:val="left" w:pos="993"/>
        </w:tabs>
        <w:ind w:left="993" w:hanging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1630F">
        <w:rPr>
          <w:rFonts w:ascii="Times New Roman" w:hAnsi="Times New Roman" w:cs="Times New Roman"/>
          <w:sz w:val="28"/>
          <w:szCs w:val="28"/>
          <w:lang w:val="uk-UA" w:eastAsia="uk-UA"/>
        </w:rPr>
        <w:t>Яку квіточку ви вибрали б для себе? Чому саме цю?</w:t>
      </w:r>
    </w:p>
    <w:p w:rsidR="0041630F" w:rsidRPr="0041630F" w:rsidRDefault="0041630F" w:rsidP="0041630F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1187D" w:rsidRPr="0041630F" w:rsidRDefault="004225A2" w:rsidP="0041630F">
      <w:pPr>
        <w:pStyle w:val="a3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1" w:name="bookmark10"/>
      <w:r>
        <w:rPr>
          <w:rFonts w:ascii="Times New Roman" w:hAnsi="Times New Roman" w:cs="Times New Roman"/>
          <w:b/>
          <w:sz w:val="28"/>
          <w:szCs w:val="28"/>
          <w:lang w:val="uk-UA" w:eastAsia="uk-UA"/>
        </w:rPr>
        <w:t>8</w:t>
      </w:r>
      <w:r w:rsidR="0041630F" w:rsidRPr="0041630F">
        <w:rPr>
          <w:rFonts w:ascii="Times New Roman" w:hAnsi="Times New Roman" w:cs="Times New Roman"/>
          <w:b/>
          <w:sz w:val="28"/>
          <w:szCs w:val="28"/>
          <w:lang w:val="uk-UA" w:eastAsia="uk-UA"/>
        </w:rPr>
        <w:t xml:space="preserve">. </w:t>
      </w:r>
      <w:r w:rsidR="00A1187D" w:rsidRPr="0041630F">
        <w:rPr>
          <w:rFonts w:ascii="Times New Roman" w:hAnsi="Times New Roman" w:cs="Times New Roman"/>
          <w:b/>
          <w:sz w:val="28"/>
          <w:szCs w:val="28"/>
          <w:lang w:val="uk-UA" w:eastAsia="uk-UA"/>
        </w:rPr>
        <w:t>Творча робота. Складання казки про чарівну квітку</w:t>
      </w:r>
      <w:bookmarkEnd w:id="1"/>
    </w:p>
    <w:p w:rsidR="00A1187D" w:rsidRDefault="00A1187D" w:rsidP="0041630F">
      <w:pPr>
        <w:pStyle w:val="a3"/>
        <w:ind w:left="851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41630F">
        <w:rPr>
          <w:rFonts w:ascii="Times New Roman" w:hAnsi="Times New Roman" w:cs="Times New Roman"/>
          <w:sz w:val="28"/>
          <w:szCs w:val="28"/>
          <w:lang w:val="uk-UA" w:eastAsia="uk-UA"/>
        </w:rPr>
        <w:t>— Уявіть себе чарівниками, у яких є такий чарівний сад із дивними квітами. Складіть казку про</w:t>
      </w:r>
      <w:r w:rsidR="0041630F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 w:rsidRPr="0041630F">
        <w:rPr>
          <w:rFonts w:ascii="Times New Roman" w:hAnsi="Times New Roman" w:cs="Times New Roman"/>
          <w:sz w:val="28"/>
          <w:szCs w:val="28"/>
          <w:lang w:val="uk-UA" w:eastAsia="uk-UA"/>
        </w:rPr>
        <w:t>свою квіточку.</w:t>
      </w:r>
    </w:p>
    <w:p w:rsidR="0041630F" w:rsidRDefault="0041630F" w:rsidP="0041630F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</w:p>
    <w:p w:rsidR="00A1187D" w:rsidRPr="0041630F" w:rsidRDefault="004225A2" w:rsidP="004225A2">
      <w:pPr>
        <w:pStyle w:val="a3"/>
        <w:ind w:left="360" w:firstLine="20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2" w:name="bookmark13"/>
      <w:r>
        <w:rPr>
          <w:rStyle w:val="540"/>
          <w:rFonts w:ascii="Times New Roman" w:hAnsi="Times New Roman" w:cs="Times New Roman"/>
          <w:bCs w:val="0"/>
          <w:sz w:val="28"/>
          <w:szCs w:val="28"/>
          <w:lang w:val="uk-UA" w:eastAsia="uk-UA"/>
        </w:rPr>
        <w:t>9</w:t>
      </w:r>
      <w:r w:rsidR="0041630F" w:rsidRPr="0041630F">
        <w:rPr>
          <w:rStyle w:val="540"/>
          <w:rFonts w:ascii="Times New Roman" w:hAnsi="Times New Roman" w:cs="Times New Roman"/>
          <w:b w:val="0"/>
          <w:bCs w:val="0"/>
          <w:sz w:val="28"/>
          <w:szCs w:val="28"/>
          <w:lang w:val="uk-UA" w:eastAsia="uk-UA"/>
        </w:rPr>
        <w:t>.</w:t>
      </w:r>
      <w:r w:rsidR="0041630F">
        <w:rPr>
          <w:rStyle w:val="540"/>
          <w:rFonts w:ascii="Times New Roman" w:hAnsi="Times New Roman" w:cs="Times New Roman"/>
          <w:b w:val="0"/>
          <w:bCs w:val="0"/>
          <w:sz w:val="28"/>
          <w:szCs w:val="28"/>
          <w:lang w:val="uk-UA" w:eastAsia="uk-UA"/>
        </w:rPr>
        <w:t xml:space="preserve"> </w:t>
      </w:r>
      <w:r w:rsidR="00A1187D" w:rsidRPr="0041630F">
        <w:rPr>
          <w:rStyle w:val="540"/>
          <w:rFonts w:ascii="Times New Roman" w:hAnsi="Times New Roman" w:cs="Times New Roman"/>
          <w:bCs w:val="0"/>
          <w:sz w:val="28"/>
          <w:szCs w:val="28"/>
          <w:lang w:val="uk-UA" w:eastAsia="uk-UA"/>
        </w:rPr>
        <w:t>Рефлексія. Вправа</w:t>
      </w:r>
      <w:r w:rsidR="00A1187D" w:rsidRPr="0041630F">
        <w:rPr>
          <w:rFonts w:ascii="Times New Roman" w:hAnsi="Times New Roman" w:cs="Times New Roman"/>
          <w:b/>
          <w:sz w:val="28"/>
          <w:szCs w:val="28"/>
          <w:lang w:val="uk-UA" w:eastAsia="uk-UA"/>
        </w:rPr>
        <w:t xml:space="preserve"> «Незакінчене речення»</w:t>
      </w:r>
      <w:bookmarkEnd w:id="2"/>
    </w:p>
    <w:p w:rsidR="0041630F" w:rsidRDefault="00A1187D" w:rsidP="0041630F">
      <w:pPr>
        <w:pStyle w:val="a3"/>
        <w:ind w:firstLine="851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41630F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Сьогодні на </w:t>
      </w:r>
      <w:proofErr w:type="spellStart"/>
      <w:r w:rsidRPr="0041630F">
        <w:rPr>
          <w:rFonts w:ascii="Times New Roman" w:hAnsi="Times New Roman" w:cs="Times New Roman"/>
          <w:sz w:val="28"/>
          <w:szCs w:val="28"/>
          <w:lang w:val="uk-UA" w:eastAsia="uk-UA"/>
        </w:rPr>
        <w:t>уроці</w:t>
      </w:r>
      <w:proofErr w:type="spellEnd"/>
      <w:r w:rsidRPr="0041630F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ми читали вірш... </w:t>
      </w:r>
    </w:p>
    <w:p w:rsidR="00A1187D" w:rsidRPr="0041630F" w:rsidRDefault="00A1187D" w:rsidP="0041630F">
      <w:pPr>
        <w:pStyle w:val="a3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1630F">
        <w:rPr>
          <w:rFonts w:ascii="Times New Roman" w:hAnsi="Times New Roman" w:cs="Times New Roman"/>
          <w:sz w:val="28"/>
          <w:szCs w:val="28"/>
          <w:lang w:val="uk-UA" w:eastAsia="uk-UA"/>
        </w:rPr>
        <w:t>Його написала...</w:t>
      </w:r>
    </w:p>
    <w:p w:rsidR="00A1187D" w:rsidRPr="0041630F" w:rsidRDefault="00A1187D" w:rsidP="0041630F">
      <w:pPr>
        <w:pStyle w:val="a3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1630F">
        <w:rPr>
          <w:rStyle w:val="169pt"/>
          <w:bCs/>
          <w:sz w:val="28"/>
          <w:szCs w:val="28"/>
          <w:lang w:val="uk-UA" w:eastAsia="uk-UA"/>
        </w:rPr>
        <w:t>Я хотів</w:t>
      </w:r>
      <w:r w:rsidRPr="0041630F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би/хотіла б, щоб у</w:t>
      </w:r>
      <w:r w:rsidRPr="0041630F">
        <w:rPr>
          <w:rStyle w:val="169pt"/>
          <w:b/>
          <w:bCs/>
          <w:sz w:val="28"/>
          <w:szCs w:val="28"/>
          <w:lang w:val="uk-UA" w:eastAsia="uk-UA"/>
        </w:rPr>
        <w:t xml:space="preserve"> </w:t>
      </w:r>
      <w:r w:rsidRPr="0041630F">
        <w:rPr>
          <w:rStyle w:val="169pt"/>
          <w:bCs/>
          <w:sz w:val="28"/>
          <w:szCs w:val="28"/>
          <w:lang w:val="uk-UA" w:eastAsia="uk-UA"/>
        </w:rPr>
        <w:t>мене</w:t>
      </w:r>
      <w:r w:rsidRPr="0041630F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була квітка...</w:t>
      </w:r>
    </w:p>
    <w:p w:rsidR="00A1187D" w:rsidRPr="0041630F" w:rsidRDefault="00A1187D" w:rsidP="0041630F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70293" w:rsidRDefault="00870293" w:rsidP="0041630F">
      <w:pPr>
        <w:pStyle w:val="a3"/>
        <w:ind w:firstLine="851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</w:p>
    <w:p w:rsidR="00870293" w:rsidRDefault="00870293" w:rsidP="00870293">
      <w:pPr>
        <w:pStyle w:val="a3"/>
        <w:ind w:left="851" w:hanging="284"/>
        <w:rPr>
          <w:rFonts w:ascii="Times New Roman" w:hAnsi="Times New Roman"/>
          <w:b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72576" behindDoc="0" locked="0" layoutInCell="1" allowOverlap="1" wp14:anchorId="7523FDD0" wp14:editId="00CD099B">
            <wp:simplePos x="0" y="0"/>
            <wp:positionH relativeFrom="column">
              <wp:posOffset>5715000</wp:posOffset>
            </wp:positionH>
            <wp:positionV relativeFrom="paragraph">
              <wp:posOffset>-69215</wp:posOffset>
            </wp:positionV>
            <wp:extent cx="1195705" cy="1365885"/>
            <wp:effectExtent l="0" t="0" r="4445" b="5715"/>
            <wp:wrapNone/>
            <wp:docPr id="8" name="Рисунок 8" descr="AU Хімікус: Бажаю успіху на ЗНО з хімі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4" descr="AU Хімікус: Бажаю успіху на ЗНО з хімії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5705" cy="13658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b/>
          <w:sz w:val="28"/>
          <w:szCs w:val="28"/>
          <w:lang w:val="uk-UA"/>
        </w:rPr>
        <w:t xml:space="preserve">Відправ 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голосове повідомлення прочитаного вірша </w:t>
      </w:r>
      <w:r>
        <w:rPr>
          <w:rFonts w:ascii="Times New Roman" w:hAnsi="Times New Roman"/>
          <w:b/>
          <w:sz w:val="28"/>
          <w:szCs w:val="28"/>
          <w:lang w:val="uk-UA"/>
        </w:rPr>
        <w:t>учителю:</w:t>
      </w:r>
    </w:p>
    <w:p w:rsidR="00870293" w:rsidRDefault="00870293" w:rsidP="00870293">
      <w:pPr>
        <w:pStyle w:val="a3"/>
        <w:numPr>
          <w:ilvl w:val="0"/>
          <w:numId w:val="32"/>
        </w:numPr>
        <w:tabs>
          <w:tab w:val="left" w:pos="284"/>
        </w:tabs>
        <w:ind w:left="851" w:hanging="284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На освітню платформу для дистанційного навчання HUMAN</w:t>
      </w:r>
    </w:p>
    <w:p w:rsidR="00870293" w:rsidRDefault="00870293" w:rsidP="00870293">
      <w:pPr>
        <w:pStyle w:val="a3"/>
        <w:numPr>
          <w:ilvl w:val="0"/>
          <w:numId w:val="32"/>
        </w:numPr>
        <w:shd w:val="clear" w:color="auto" w:fill="FFFFFF"/>
        <w:tabs>
          <w:tab w:val="left" w:pos="284"/>
          <w:tab w:val="left" w:pos="993"/>
        </w:tabs>
        <w:ind w:left="851" w:hanging="284"/>
        <w:contextualSpacing/>
        <w:jc w:val="both"/>
        <w:rPr>
          <w:rFonts w:ascii="Times New Roman" w:hAnsi="Times New Roman" w:cs="Times New Roman"/>
          <w:b/>
          <w:color w:val="0070C0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На електронну адресу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liliya.bubyr@ukr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870293" w:rsidRPr="004A58A2" w:rsidRDefault="00870293" w:rsidP="00870293">
      <w:pPr>
        <w:tabs>
          <w:tab w:val="left" w:pos="2865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:rsidR="00870293" w:rsidRDefault="00870293" w:rsidP="00870293">
      <w:pPr>
        <w:pStyle w:val="a3"/>
        <w:ind w:left="851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</w:p>
    <w:p w:rsidR="00870293" w:rsidRDefault="00870293" w:rsidP="0041630F">
      <w:pPr>
        <w:pStyle w:val="a3"/>
        <w:ind w:firstLine="851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</w:p>
    <w:p w:rsidR="00870293" w:rsidRDefault="00870293" w:rsidP="0041630F">
      <w:pPr>
        <w:pStyle w:val="a3"/>
        <w:ind w:firstLine="851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</w:p>
    <w:p w:rsidR="00A1187D" w:rsidRPr="0041630F" w:rsidRDefault="00A1187D" w:rsidP="0041630F">
      <w:pPr>
        <w:pStyle w:val="a3"/>
        <w:ind w:left="720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</w:p>
    <w:p w:rsidR="00216C7E" w:rsidRPr="0041630F" w:rsidRDefault="00216C7E" w:rsidP="00216C7E">
      <w:pPr>
        <w:pStyle w:val="a3"/>
        <w:rPr>
          <w:rFonts w:ascii="Times New Roman" w:hAnsi="Times New Roman" w:cs="Times New Roman"/>
          <w:sz w:val="28"/>
          <w:szCs w:val="28"/>
          <w:lang w:val="uk-UA" w:eastAsia="uk-UA"/>
        </w:rPr>
      </w:pPr>
      <w:bookmarkStart w:id="3" w:name="_GoBack"/>
      <w:bookmarkEnd w:id="3"/>
    </w:p>
    <w:p w:rsidR="00795944" w:rsidRPr="0041630F" w:rsidRDefault="00795944" w:rsidP="00D2217E">
      <w:pPr>
        <w:pStyle w:val="a3"/>
        <w:rPr>
          <w:rFonts w:ascii="Times New Roman" w:hAnsi="Times New Roman" w:cs="Times New Roman"/>
          <w:sz w:val="28"/>
          <w:szCs w:val="28"/>
          <w:lang w:val="uk-UA" w:eastAsia="uk-UA"/>
        </w:rPr>
      </w:pPr>
    </w:p>
    <w:sectPr w:rsidR="00795944" w:rsidRPr="0041630F" w:rsidSect="00870293">
      <w:pgSz w:w="11906" w:h="16838"/>
      <w:pgMar w:top="426" w:right="424" w:bottom="28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0"/>
    <w:lvl w:ilvl="0">
      <w:start w:val="12"/>
      <w:numFmt w:val="decimal"/>
      <w:lvlText w:val="%1."/>
      <w:lvlJc w:val="left"/>
      <w:rPr>
        <w:rFonts w:ascii="Trebuchet MS" w:hAnsi="Trebuchet MS" w:cs="Trebuchet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start w:val="1"/>
      <w:numFmt w:val="decimal"/>
      <w:lvlText w:val="%2."/>
      <w:lvlJc w:val="left"/>
      <w:rPr>
        <w:rFonts w:ascii="Trebuchet MS" w:hAnsi="Trebuchet MS" w:cs="Trebuchet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2">
      <w:start w:val="7"/>
      <w:numFmt w:val="decimal"/>
      <w:lvlText w:val="%3."/>
      <w:lvlJc w:val="left"/>
      <w:rPr>
        <w:rFonts w:ascii="Trebuchet MS" w:hAnsi="Trebuchet MS" w:cs="Trebuchet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3">
      <w:start w:val="7"/>
      <w:numFmt w:val="decimal"/>
      <w:lvlText w:val="%3."/>
      <w:lvlJc w:val="left"/>
      <w:rPr>
        <w:rFonts w:ascii="Trebuchet MS" w:hAnsi="Trebuchet MS" w:cs="Trebuchet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4">
      <w:start w:val="7"/>
      <w:numFmt w:val="decimal"/>
      <w:lvlText w:val="%3."/>
      <w:lvlJc w:val="left"/>
      <w:rPr>
        <w:rFonts w:ascii="Trebuchet MS" w:hAnsi="Trebuchet MS" w:cs="Trebuchet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5">
      <w:start w:val="7"/>
      <w:numFmt w:val="decimal"/>
      <w:lvlText w:val="%3."/>
      <w:lvlJc w:val="left"/>
      <w:rPr>
        <w:rFonts w:ascii="Trebuchet MS" w:hAnsi="Trebuchet MS" w:cs="Trebuchet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6">
      <w:start w:val="7"/>
      <w:numFmt w:val="decimal"/>
      <w:lvlText w:val="%3."/>
      <w:lvlJc w:val="left"/>
      <w:rPr>
        <w:rFonts w:ascii="Trebuchet MS" w:hAnsi="Trebuchet MS" w:cs="Trebuchet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7">
      <w:start w:val="7"/>
      <w:numFmt w:val="decimal"/>
      <w:lvlText w:val="%3."/>
      <w:lvlJc w:val="left"/>
      <w:rPr>
        <w:rFonts w:ascii="Trebuchet MS" w:hAnsi="Trebuchet MS" w:cs="Trebuchet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8">
      <w:start w:val="7"/>
      <w:numFmt w:val="decimal"/>
      <w:lvlText w:val="%3."/>
      <w:lvlJc w:val="left"/>
      <w:rPr>
        <w:rFonts w:ascii="Trebuchet MS" w:hAnsi="Trebuchet MS" w:cs="Trebuchet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</w:abstractNum>
  <w:abstractNum w:abstractNumId="1" w15:restartNumberingAfterBreak="0">
    <w:nsid w:val="00000003"/>
    <w:multiLevelType w:val="multilevel"/>
    <w:tmpl w:val="00000002"/>
    <w:lvl w:ilvl="0">
      <w:start w:val="1"/>
      <w:numFmt w:val="bullet"/>
      <w:lvlText w:val="—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start w:val="8"/>
      <w:numFmt w:val="decimal"/>
      <w:lvlText w:val="%2."/>
      <w:lvlJc w:val="left"/>
      <w:rPr>
        <w:rFonts w:ascii="Trebuchet MS" w:hAnsi="Trebuchet MS" w:cs="Trebuchet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2">
      <w:start w:val="8"/>
      <w:numFmt w:val="decimal"/>
      <w:lvlText w:val="%2."/>
      <w:lvlJc w:val="left"/>
      <w:rPr>
        <w:rFonts w:ascii="Trebuchet MS" w:hAnsi="Trebuchet MS" w:cs="Trebuchet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3">
      <w:start w:val="8"/>
      <w:numFmt w:val="decimal"/>
      <w:lvlText w:val="%2."/>
      <w:lvlJc w:val="left"/>
      <w:rPr>
        <w:rFonts w:ascii="Trebuchet MS" w:hAnsi="Trebuchet MS" w:cs="Trebuchet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4">
      <w:start w:val="8"/>
      <w:numFmt w:val="decimal"/>
      <w:lvlText w:val="%2."/>
      <w:lvlJc w:val="left"/>
      <w:rPr>
        <w:rFonts w:ascii="Trebuchet MS" w:hAnsi="Trebuchet MS" w:cs="Trebuchet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5">
      <w:start w:val="8"/>
      <w:numFmt w:val="decimal"/>
      <w:lvlText w:val="%2."/>
      <w:lvlJc w:val="left"/>
      <w:rPr>
        <w:rFonts w:ascii="Trebuchet MS" w:hAnsi="Trebuchet MS" w:cs="Trebuchet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6">
      <w:start w:val="8"/>
      <w:numFmt w:val="decimal"/>
      <w:lvlText w:val="%2."/>
      <w:lvlJc w:val="left"/>
      <w:rPr>
        <w:rFonts w:ascii="Trebuchet MS" w:hAnsi="Trebuchet MS" w:cs="Trebuchet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7">
      <w:start w:val="8"/>
      <w:numFmt w:val="decimal"/>
      <w:lvlText w:val="%2."/>
      <w:lvlJc w:val="left"/>
      <w:rPr>
        <w:rFonts w:ascii="Trebuchet MS" w:hAnsi="Trebuchet MS" w:cs="Trebuchet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8">
      <w:start w:val="8"/>
      <w:numFmt w:val="decimal"/>
      <w:lvlText w:val="%2."/>
      <w:lvlJc w:val="left"/>
      <w:rPr>
        <w:rFonts w:ascii="Trebuchet MS" w:hAnsi="Trebuchet MS" w:cs="Trebuchet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</w:abstractNum>
  <w:abstractNum w:abstractNumId="2" w15:restartNumberingAfterBreak="0">
    <w:nsid w:val="00000005"/>
    <w:multiLevelType w:val="multilevel"/>
    <w:tmpl w:val="00000004"/>
    <w:lvl w:ilvl="0">
      <w:start w:val="9"/>
      <w:numFmt w:val="decimal"/>
      <w:lvlText w:val="%1."/>
      <w:lvlJc w:val="left"/>
      <w:rPr>
        <w:rFonts w:ascii="Trebuchet MS" w:hAnsi="Trebuchet MS" w:cs="Trebuchet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start w:val="1"/>
      <w:numFmt w:val="decimal"/>
      <w:lvlText w:val="%2)"/>
      <w:lvlJc w:val="left"/>
      <w:rPr>
        <w:rFonts w:ascii="Trebuchet MS" w:hAnsi="Trebuchet MS" w:cs="Trebuchet MS"/>
        <w:b/>
        <w:bCs/>
        <w:i/>
        <w:iCs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2">
      <w:start w:val="1"/>
      <w:numFmt w:val="decimal"/>
      <w:lvlText w:val="%2)"/>
      <w:lvlJc w:val="left"/>
      <w:rPr>
        <w:rFonts w:ascii="Trebuchet MS" w:hAnsi="Trebuchet MS" w:cs="Trebuchet MS"/>
        <w:b/>
        <w:bCs/>
        <w:i/>
        <w:iCs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3">
      <w:start w:val="1"/>
      <w:numFmt w:val="decimal"/>
      <w:lvlText w:val="%2)"/>
      <w:lvlJc w:val="left"/>
      <w:rPr>
        <w:rFonts w:ascii="Trebuchet MS" w:hAnsi="Trebuchet MS" w:cs="Trebuchet MS"/>
        <w:b/>
        <w:bCs/>
        <w:i/>
        <w:iCs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4">
      <w:start w:val="1"/>
      <w:numFmt w:val="decimal"/>
      <w:lvlText w:val="%2)"/>
      <w:lvlJc w:val="left"/>
      <w:rPr>
        <w:rFonts w:ascii="Trebuchet MS" w:hAnsi="Trebuchet MS" w:cs="Trebuchet MS"/>
        <w:b/>
        <w:bCs/>
        <w:i/>
        <w:iCs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5">
      <w:start w:val="1"/>
      <w:numFmt w:val="decimal"/>
      <w:lvlText w:val="%2)"/>
      <w:lvlJc w:val="left"/>
      <w:rPr>
        <w:rFonts w:ascii="Trebuchet MS" w:hAnsi="Trebuchet MS" w:cs="Trebuchet MS"/>
        <w:b/>
        <w:bCs/>
        <w:i/>
        <w:iCs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6">
      <w:start w:val="1"/>
      <w:numFmt w:val="decimal"/>
      <w:lvlText w:val="%2)"/>
      <w:lvlJc w:val="left"/>
      <w:rPr>
        <w:rFonts w:ascii="Trebuchet MS" w:hAnsi="Trebuchet MS" w:cs="Trebuchet MS"/>
        <w:b/>
        <w:bCs/>
        <w:i/>
        <w:iCs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7">
      <w:start w:val="1"/>
      <w:numFmt w:val="decimal"/>
      <w:lvlText w:val="%2)"/>
      <w:lvlJc w:val="left"/>
      <w:rPr>
        <w:rFonts w:ascii="Trebuchet MS" w:hAnsi="Trebuchet MS" w:cs="Trebuchet MS"/>
        <w:b/>
        <w:bCs/>
        <w:i/>
        <w:iCs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8">
      <w:start w:val="1"/>
      <w:numFmt w:val="decimal"/>
      <w:lvlText w:val="%2)"/>
      <w:lvlJc w:val="left"/>
      <w:rPr>
        <w:rFonts w:ascii="Trebuchet MS" w:hAnsi="Trebuchet MS" w:cs="Trebuchet MS"/>
        <w:b/>
        <w:bCs/>
        <w:i/>
        <w:iCs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</w:abstractNum>
  <w:abstractNum w:abstractNumId="3" w15:restartNumberingAfterBreak="0">
    <w:nsid w:val="00000007"/>
    <w:multiLevelType w:val="multilevel"/>
    <w:tmpl w:val="00000006"/>
    <w:lvl w:ilvl="0">
      <w:start w:val="1"/>
      <w:numFmt w:val="bullet"/>
      <w:lvlText w:val="•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start w:val="1"/>
      <w:numFmt w:val="bullet"/>
      <w:lvlText w:val="•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2">
      <w:start w:val="1"/>
      <w:numFmt w:val="bullet"/>
      <w:lvlText w:val="•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3">
      <w:start w:val="1"/>
      <w:numFmt w:val="bullet"/>
      <w:lvlText w:val="•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4">
      <w:start w:val="1"/>
      <w:numFmt w:val="bullet"/>
      <w:lvlText w:val="•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5">
      <w:start w:val="1"/>
      <w:numFmt w:val="bullet"/>
      <w:lvlText w:val="•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6">
      <w:start w:val="1"/>
      <w:numFmt w:val="bullet"/>
      <w:lvlText w:val="•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7">
      <w:start w:val="1"/>
      <w:numFmt w:val="bullet"/>
      <w:lvlText w:val="•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8">
      <w:start w:val="1"/>
      <w:numFmt w:val="bullet"/>
      <w:lvlText w:val="•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</w:abstractNum>
  <w:abstractNum w:abstractNumId="4" w15:restartNumberingAfterBreak="0">
    <w:nsid w:val="00000009"/>
    <w:multiLevelType w:val="multilevel"/>
    <w:tmpl w:val="00000008"/>
    <w:lvl w:ilvl="0">
      <w:start w:val="11"/>
      <w:numFmt w:val="decimal"/>
      <w:lvlText w:val="%1."/>
      <w:lvlJc w:val="left"/>
      <w:rPr>
        <w:rFonts w:ascii="Trebuchet MS" w:hAnsi="Trebuchet MS" w:cs="Trebuchet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1">
      <w:start w:val="1"/>
      <w:numFmt w:val="decimal"/>
      <w:lvlText w:val="%2)"/>
      <w:lvlJc w:val="left"/>
      <w:rPr>
        <w:rFonts w:ascii="Trebuchet MS" w:hAnsi="Trebuchet MS" w:cs="Trebuchet MS"/>
        <w:b/>
        <w:bCs/>
        <w:i/>
        <w:iCs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2">
      <w:start w:val="1"/>
      <w:numFmt w:val="decimal"/>
      <w:lvlText w:val="%2)"/>
      <w:lvlJc w:val="left"/>
      <w:rPr>
        <w:rFonts w:ascii="Trebuchet MS" w:hAnsi="Trebuchet MS" w:cs="Trebuchet MS"/>
        <w:b/>
        <w:bCs/>
        <w:i/>
        <w:iCs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3">
      <w:start w:val="1"/>
      <w:numFmt w:val="decimal"/>
      <w:lvlText w:val="%2)"/>
      <w:lvlJc w:val="left"/>
      <w:rPr>
        <w:rFonts w:ascii="Trebuchet MS" w:hAnsi="Trebuchet MS" w:cs="Trebuchet MS"/>
        <w:b/>
        <w:bCs/>
        <w:i/>
        <w:iCs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4">
      <w:start w:val="1"/>
      <w:numFmt w:val="decimal"/>
      <w:lvlText w:val="%2)"/>
      <w:lvlJc w:val="left"/>
      <w:rPr>
        <w:rFonts w:ascii="Trebuchet MS" w:hAnsi="Trebuchet MS" w:cs="Trebuchet MS"/>
        <w:b/>
        <w:bCs/>
        <w:i/>
        <w:iCs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5">
      <w:start w:val="1"/>
      <w:numFmt w:val="decimal"/>
      <w:lvlText w:val="%2)"/>
      <w:lvlJc w:val="left"/>
      <w:rPr>
        <w:rFonts w:ascii="Trebuchet MS" w:hAnsi="Trebuchet MS" w:cs="Trebuchet MS"/>
        <w:b/>
        <w:bCs/>
        <w:i/>
        <w:iCs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6">
      <w:start w:val="1"/>
      <w:numFmt w:val="decimal"/>
      <w:lvlText w:val="%2)"/>
      <w:lvlJc w:val="left"/>
      <w:rPr>
        <w:rFonts w:ascii="Trebuchet MS" w:hAnsi="Trebuchet MS" w:cs="Trebuchet MS"/>
        <w:b/>
        <w:bCs/>
        <w:i/>
        <w:iCs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7">
      <w:start w:val="1"/>
      <w:numFmt w:val="decimal"/>
      <w:lvlText w:val="%2)"/>
      <w:lvlJc w:val="left"/>
      <w:rPr>
        <w:rFonts w:ascii="Trebuchet MS" w:hAnsi="Trebuchet MS" w:cs="Trebuchet MS"/>
        <w:b/>
        <w:bCs/>
        <w:i/>
        <w:iCs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8">
      <w:start w:val="1"/>
      <w:numFmt w:val="decimal"/>
      <w:lvlText w:val="%2)"/>
      <w:lvlJc w:val="left"/>
      <w:rPr>
        <w:rFonts w:ascii="Trebuchet MS" w:hAnsi="Trebuchet MS" w:cs="Trebuchet MS"/>
        <w:b/>
        <w:bCs/>
        <w:i/>
        <w:iCs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</w:abstractNum>
  <w:abstractNum w:abstractNumId="5" w15:restartNumberingAfterBreak="0">
    <w:nsid w:val="0000000B"/>
    <w:multiLevelType w:val="multilevel"/>
    <w:tmpl w:val="0000000A"/>
    <w:lvl w:ilvl="0">
      <w:start w:val="2"/>
      <w:numFmt w:val="decimal"/>
      <w:lvlText w:val="%1."/>
      <w:lvlJc w:val="left"/>
      <w:rPr>
        <w:rFonts w:ascii="Trebuchet MS" w:hAnsi="Trebuchet MS" w:cs="Trebuchet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start w:val="1"/>
      <w:numFmt w:val="decimal"/>
      <w:lvlText w:val="%2."/>
      <w:lvlJc w:val="left"/>
      <w:rPr>
        <w:rFonts w:ascii="Trebuchet MS" w:hAnsi="Trebuchet MS" w:cs="Trebuchet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2">
      <w:start w:val="1"/>
      <w:numFmt w:val="decimal"/>
      <w:lvlText w:val="%2."/>
      <w:lvlJc w:val="left"/>
      <w:rPr>
        <w:rFonts w:ascii="Trebuchet MS" w:hAnsi="Trebuchet MS" w:cs="Trebuchet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3">
      <w:start w:val="1"/>
      <w:numFmt w:val="decimal"/>
      <w:lvlText w:val="%2."/>
      <w:lvlJc w:val="left"/>
      <w:rPr>
        <w:rFonts w:ascii="Trebuchet MS" w:hAnsi="Trebuchet MS" w:cs="Trebuchet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4">
      <w:start w:val="1"/>
      <w:numFmt w:val="decimal"/>
      <w:lvlText w:val="%2."/>
      <w:lvlJc w:val="left"/>
      <w:rPr>
        <w:rFonts w:ascii="Trebuchet MS" w:hAnsi="Trebuchet MS" w:cs="Trebuchet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5">
      <w:start w:val="1"/>
      <w:numFmt w:val="decimal"/>
      <w:lvlText w:val="%2."/>
      <w:lvlJc w:val="left"/>
      <w:rPr>
        <w:rFonts w:ascii="Trebuchet MS" w:hAnsi="Trebuchet MS" w:cs="Trebuchet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6">
      <w:start w:val="1"/>
      <w:numFmt w:val="decimal"/>
      <w:lvlText w:val="%2."/>
      <w:lvlJc w:val="left"/>
      <w:rPr>
        <w:rFonts w:ascii="Trebuchet MS" w:hAnsi="Trebuchet MS" w:cs="Trebuchet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7">
      <w:start w:val="1"/>
      <w:numFmt w:val="decimal"/>
      <w:lvlText w:val="%2."/>
      <w:lvlJc w:val="left"/>
      <w:rPr>
        <w:rFonts w:ascii="Trebuchet MS" w:hAnsi="Trebuchet MS" w:cs="Trebuchet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8">
      <w:start w:val="1"/>
      <w:numFmt w:val="decimal"/>
      <w:lvlText w:val="%2."/>
      <w:lvlJc w:val="left"/>
      <w:rPr>
        <w:rFonts w:ascii="Trebuchet MS" w:hAnsi="Trebuchet MS" w:cs="Trebuchet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</w:abstractNum>
  <w:abstractNum w:abstractNumId="6" w15:restartNumberingAfterBreak="0">
    <w:nsid w:val="05275935"/>
    <w:multiLevelType w:val="hybridMultilevel"/>
    <w:tmpl w:val="266C875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233A0D"/>
    <w:multiLevelType w:val="hybridMultilevel"/>
    <w:tmpl w:val="81EA92F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864B8B"/>
    <w:multiLevelType w:val="hybridMultilevel"/>
    <w:tmpl w:val="AA18D16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FA67C8"/>
    <w:multiLevelType w:val="hybridMultilevel"/>
    <w:tmpl w:val="52D64B9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B64487"/>
    <w:multiLevelType w:val="hybridMultilevel"/>
    <w:tmpl w:val="45CC1A8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7C7372"/>
    <w:multiLevelType w:val="multilevel"/>
    <w:tmpl w:val="93BC3B70"/>
    <w:lvl w:ilvl="0">
      <w:start w:val="8"/>
      <w:numFmt w:val="decimal"/>
      <w:lvlText w:val="%1."/>
      <w:lvlJc w:val="left"/>
      <w:pPr>
        <w:ind w:left="420" w:hanging="420"/>
      </w:pPr>
      <w:rPr>
        <w:rFonts w:hint="default"/>
        <w:b/>
      </w:rPr>
    </w:lvl>
    <w:lvl w:ilvl="1">
      <w:start w:val="2"/>
      <w:numFmt w:val="decimal"/>
      <w:lvlText w:val="%1.%2."/>
      <w:lvlJc w:val="left"/>
      <w:pPr>
        <w:ind w:left="1220" w:hanging="720"/>
      </w:pPr>
      <w:rPr>
        <w:rFonts w:hint="default"/>
        <w:b/>
        <w:i w:val="0"/>
        <w:color w:val="auto"/>
      </w:rPr>
    </w:lvl>
    <w:lvl w:ilvl="2">
      <w:start w:val="1"/>
      <w:numFmt w:val="decimal"/>
      <w:lvlText w:val="%1.%2.%3."/>
      <w:lvlJc w:val="left"/>
      <w:pPr>
        <w:ind w:left="1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6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60" w:hanging="2160"/>
      </w:pPr>
      <w:rPr>
        <w:rFonts w:hint="default"/>
      </w:rPr>
    </w:lvl>
  </w:abstractNum>
  <w:abstractNum w:abstractNumId="12" w15:restartNumberingAfterBreak="0">
    <w:nsid w:val="24E515BE"/>
    <w:multiLevelType w:val="hybridMultilevel"/>
    <w:tmpl w:val="7DEAD98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776686"/>
    <w:multiLevelType w:val="hybridMultilevel"/>
    <w:tmpl w:val="522263EA"/>
    <w:lvl w:ilvl="0" w:tplc="129C36CA">
      <w:start w:val="11"/>
      <w:numFmt w:val="bullet"/>
      <w:lvlText w:val="-"/>
      <w:lvlJc w:val="left"/>
      <w:pPr>
        <w:ind w:left="7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4" w15:restartNumberingAfterBreak="0">
    <w:nsid w:val="29DA5D0B"/>
    <w:multiLevelType w:val="hybridMultilevel"/>
    <w:tmpl w:val="79D0A242"/>
    <w:lvl w:ilvl="0" w:tplc="586CBD3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color w:val="auto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FD12A2"/>
    <w:multiLevelType w:val="hybridMultilevel"/>
    <w:tmpl w:val="98347F0C"/>
    <w:lvl w:ilvl="0" w:tplc="F49A53EA">
      <w:start w:val="8"/>
      <w:numFmt w:val="bullet"/>
      <w:lvlText w:val="-"/>
      <w:lvlJc w:val="left"/>
      <w:pPr>
        <w:ind w:left="149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6" w15:restartNumberingAfterBreak="0">
    <w:nsid w:val="2A426178"/>
    <w:multiLevelType w:val="hybridMultilevel"/>
    <w:tmpl w:val="200E0C58"/>
    <w:lvl w:ilvl="0" w:tplc="041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32A352EA"/>
    <w:multiLevelType w:val="hybridMultilevel"/>
    <w:tmpl w:val="9990BBA2"/>
    <w:lvl w:ilvl="0" w:tplc="8A6A8EC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730D5A"/>
    <w:multiLevelType w:val="hybridMultilevel"/>
    <w:tmpl w:val="C10ECD70"/>
    <w:lvl w:ilvl="0" w:tplc="BB3EED06">
      <w:start w:val="4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DEB1563"/>
    <w:multiLevelType w:val="hybridMultilevel"/>
    <w:tmpl w:val="A896FAA4"/>
    <w:lvl w:ilvl="0" w:tplc="04190005">
      <w:start w:val="1"/>
      <w:numFmt w:val="bullet"/>
      <w:lvlText w:val=""/>
      <w:lvlJc w:val="left"/>
      <w:pPr>
        <w:ind w:left="199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20" w15:restartNumberingAfterBreak="0">
    <w:nsid w:val="3F9745A8"/>
    <w:multiLevelType w:val="hybridMultilevel"/>
    <w:tmpl w:val="DAFEC06A"/>
    <w:lvl w:ilvl="0" w:tplc="767A9878">
      <w:start w:val="8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color w:val="C00000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FF847B8"/>
    <w:multiLevelType w:val="hybridMultilevel"/>
    <w:tmpl w:val="A6C0BCCE"/>
    <w:lvl w:ilvl="0" w:tplc="DD5EE364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auto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4B087E"/>
    <w:multiLevelType w:val="hybridMultilevel"/>
    <w:tmpl w:val="F58E09A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8A5F6F"/>
    <w:multiLevelType w:val="hybridMultilevel"/>
    <w:tmpl w:val="E144889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F736DB"/>
    <w:multiLevelType w:val="hybridMultilevel"/>
    <w:tmpl w:val="7428A9E6"/>
    <w:lvl w:ilvl="0" w:tplc="0419000D">
      <w:start w:val="1"/>
      <w:numFmt w:val="bullet"/>
      <w:lvlText w:val="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 w15:restartNumberingAfterBreak="0">
    <w:nsid w:val="53EA6E8A"/>
    <w:multiLevelType w:val="hybridMultilevel"/>
    <w:tmpl w:val="DBBA0A2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BE65417"/>
    <w:multiLevelType w:val="hybridMultilevel"/>
    <w:tmpl w:val="8AAA15F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430130"/>
    <w:multiLevelType w:val="hybridMultilevel"/>
    <w:tmpl w:val="57F47D0C"/>
    <w:lvl w:ilvl="0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D82625A"/>
    <w:multiLevelType w:val="hybridMultilevel"/>
    <w:tmpl w:val="B25AD5AA"/>
    <w:lvl w:ilvl="0" w:tplc="0419000D">
      <w:start w:val="1"/>
      <w:numFmt w:val="bullet"/>
      <w:lvlText w:val="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9" w15:restartNumberingAfterBreak="0">
    <w:nsid w:val="6DC0247C"/>
    <w:multiLevelType w:val="hybridMultilevel"/>
    <w:tmpl w:val="AA3407D4"/>
    <w:lvl w:ilvl="0" w:tplc="0419000D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0" w15:restartNumberingAfterBreak="0">
    <w:nsid w:val="779E4A91"/>
    <w:multiLevelType w:val="hybridMultilevel"/>
    <w:tmpl w:val="BCFC8A8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FDA1F91"/>
    <w:multiLevelType w:val="hybridMultilevel"/>
    <w:tmpl w:val="65B65CE2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8"/>
  </w:num>
  <w:num w:numId="3">
    <w:abstractNumId w:val="16"/>
  </w:num>
  <w:num w:numId="4">
    <w:abstractNumId w:val="25"/>
  </w:num>
  <w:num w:numId="5">
    <w:abstractNumId w:val="11"/>
  </w:num>
  <w:num w:numId="6">
    <w:abstractNumId w:val="27"/>
  </w:num>
  <w:num w:numId="7">
    <w:abstractNumId w:val="9"/>
  </w:num>
  <w:num w:numId="8">
    <w:abstractNumId w:val="13"/>
  </w:num>
  <w:num w:numId="9">
    <w:abstractNumId w:val="20"/>
  </w:num>
  <w:num w:numId="10">
    <w:abstractNumId w:val="15"/>
  </w:num>
  <w:num w:numId="11">
    <w:abstractNumId w:val="31"/>
  </w:num>
  <w:num w:numId="12">
    <w:abstractNumId w:val="10"/>
  </w:num>
  <w:num w:numId="13">
    <w:abstractNumId w:val="3"/>
  </w:num>
  <w:num w:numId="14">
    <w:abstractNumId w:val="5"/>
  </w:num>
  <w:num w:numId="15">
    <w:abstractNumId w:val="8"/>
  </w:num>
  <w:num w:numId="16">
    <w:abstractNumId w:val="18"/>
  </w:num>
  <w:num w:numId="17">
    <w:abstractNumId w:val="1"/>
  </w:num>
  <w:num w:numId="18">
    <w:abstractNumId w:val="22"/>
  </w:num>
  <w:num w:numId="19">
    <w:abstractNumId w:val="29"/>
  </w:num>
  <w:num w:numId="20">
    <w:abstractNumId w:val="0"/>
  </w:num>
  <w:num w:numId="21">
    <w:abstractNumId w:val="2"/>
  </w:num>
  <w:num w:numId="22">
    <w:abstractNumId w:val="4"/>
  </w:num>
  <w:num w:numId="23">
    <w:abstractNumId w:val="30"/>
  </w:num>
  <w:num w:numId="24">
    <w:abstractNumId w:val="12"/>
  </w:num>
  <w:num w:numId="25">
    <w:abstractNumId w:val="23"/>
  </w:num>
  <w:num w:numId="26">
    <w:abstractNumId w:val="7"/>
  </w:num>
  <w:num w:numId="27">
    <w:abstractNumId w:val="24"/>
  </w:num>
  <w:num w:numId="28">
    <w:abstractNumId w:val="17"/>
  </w:num>
  <w:num w:numId="29">
    <w:abstractNumId w:val="6"/>
  </w:num>
  <w:num w:numId="30">
    <w:abstractNumId w:val="26"/>
  </w:num>
  <w:num w:numId="31">
    <w:abstractNumId w:val="19"/>
  </w:num>
  <w:num w:numId="3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6A8"/>
    <w:rsid w:val="00003130"/>
    <w:rsid w:val="00025494"/>
    <w:rsid w:val="00053A31"/>
    <w:rsid w:val="00061073"/>
    <w:rsid w:val="00061209"/>
    <w:rsid w:val="00073F1F"/>
    <w:rsid w:val="000A4566"/>
    <w:rsid w:val="001243E6"/>
    <w:rsid w:val="00167676"/>
    <w:rsid w:val="001803AB"/>
    <w:rsid w:val="00182107"/>
    <w:rsid w:val="00195DFA"/>
    <w:rsid w:val="00216C7E"/>
    <w:rsid w:val="00233F45"/>
    <w:rsid w:val="002A1022"/>
    <w:rsid w:val="002D3D29"/>
    <w:rsid w:val="00302F31"/>
    <w:rsid w:val="00327894"/>
    <w:rsid w:val="00350586"/>
    <w:rsid w:val="003832D6"/>
    <w:rsid w:val="003C2241"/>
    <w:rsid w:val="0041630F"/>
    <w:rsid w:val="004225A2"/>
    <w:rsid w:val="004B327C"/>
    <w:rsid w:val="00511B80"/>
    <w:rsid w:val="00515568"/>
    <w:rsid w:val="00577216"/>
    <w:rsid w:val="005D130D"/>
    <w:rsid w:val="005D3E6E"/>
    <w:rsid w:val="0066518E"/>
    <w:rsid w:val="006A1D1B"/>
    <w:rsid w:val="006A2B51"/>
    <w:rsid w:val="007279F5"/>
    <w:rsid w:val="0076629E"/>
    <w:rsid w:val="00795944"/>
    <w:rsid w:val="007A643E"/>
    <w:rsid w:val="007E3034"/>
    <w:rsid w:val="0081278A"/>
    <w:rsid w:val="00847A7D"/>
    <w:rsid w:val="008610E4"/>
    <w:rsid w:val="00870293"/>
    <w:rsid w:val="00880E94"/>
    <w:rsid w:val="008A4D6E"/>
    <w:rsid w:val="0090547C"/>
    <w:rsid w:val="00913DB1"/>
    <w:rsid w:val="009249CC"/>
    <w:rsid w:val="00927E9A"/>
    <w:rsid w:val="00955568"/>
    <w:rsid w:val="009B21ED"/>
    <w:rsid w:val="00A1187D"/>
    <w:rsid w:val="00A77668"/>
    <w:rsid w:val="00AC2359"/>
    <w:rsid w:val="00AE240D"/>
    <w:rsid w:val="00B03296"/>
    <w:rsid w:val="00B10E39"/>
    <w:rsid w:val="00B24DF7"/>
    <w:rsid w:val="00B310BE"/>
    <w:rsid w:val="00B5512F"/>
    <w:rsid w:val="00BF22E9"/>
    <w:rsid w:val="00BF35E6"/>
    <w:rsid w:val="00C43C9D"/>
    <w:rsid w:val="00CD15F6"/>
    <w:rsid w:val="00D2217E"/>
    <w:rsid w:val="00D35ACF"/>
    <w:rsid w:val="00D45640"/>
    <w:rsid w:val="00DC0A62"/>
    <w:rsid w:val="00DD7592"/>
    <w:rsid w:val="00DD7CFB"/>
    <w:rsid w:val="00DE2020"/>
    <w:rsid w:val="00DE66C1"/>
    <w:rsid w:val="00E664E8"/>
    <w:rsid w:val="00EB3E26"/>
    <w:rsid w:val="00F0391B"/>
    <w:rsid w:val="00F14755"/>
    <w:rsid w:val="00F34C22"/>
    <w:rsid w:val="00FD2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43EB7"/>
  <w15:chartTrackingRefBased/>
  <w15:docId w15:val="{89178A3E-8DD8-4D4B-A15D-DB2A55E86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7894"/>
    <w:pPr>
      <w:spacing w:after="200" w:line="276" w:lineRule="auto"/>
    </w:pPr>
  </w:style>
  <w:style w:type="paragraph" w:styleId="1">
    <w:name w:val="heading 1"/>
    <w:basedOn w:val="a"/>
    <w:link w:val="10"/>
    <w:uiPriority w:val="9"/>
    <w:qFormat/>
    <w:rsid w:val="00A7766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27894"/>
    <w:pPr>
      <w:spacing w:after="0" w:line="240" w:lineRule="auto"/>
    </w:pPr>
    <w:rPr>
      <w:sz w:val="24"/>
      <w:szCs w:val="24"/>
    </w:rPr>
  </w:style>
  <w:style w:type="character" w:styleId="a4">
    <w:name w:val="Strong"/>
    <w:basedOn w:val="a0"/>
    <w:uiPriority w:val="22"/>
    <w:qFormat/>
    <w:rsid w:val="00327894"/>
    <w:rPr>
      <w:b/>
      <w:bCs/>
    </w:rPr>
  </w:style>
  <w:style w:type="paragraph" w:styleId="a5">
    <w:name w:val="List Paragraph"/>
    <w:basedOn w:val="a"/>
    <w:uiPriority w:val="34"/>
    <w:qFormat/>
    <w:rsid w:val="00327894"/>
    <w:pPr>
      <w:ind w:left="720"/>
      <w:contextualSpacing/>
    </w:pPr>
  </w:style>
  <w:style w:type="character" w:customStyle="1" w:styleId="4">
    <w:name w:val="Основной текст (4)_"/>
    <w:basedOn w:val="a0"/>
    <w:link w:val="40"/>
    <w:uiPriority w:val="99"/>
    <w:rsid w:val="00327894"/>
    <w:rPr>
      <w:rFonts w:ascii="Times New Roman" w:eastAsia="Times New Roman" w:hAnsi="Times New Roman" w:cs="Times New Roman"/>
      <w:sz w:val="18"/>
      <w:szCs w:val="18"/>
      <w:shd w:val="clear" w:color="auto" w:fill="FFFFFF"/>
    </w:rPr>
  </w:style>
  <w:style w:type="character" w:customStyle="1" w:styleId="475pt">
    <w:name w:val="Основной текст (4) + 7;5 pt;Полужирный;Малые прописные"/>
    <w:basedOn w:val="4"/>
    <w:rsid w:val="00327894"/>
    <w:rPr>
      <w:rFonts w:ascii="Times New Roman" w:eastAsia="Times New Roman" w:hAnsi="Times New Roman" w:cs="Times New Roman"/>
      <w:b/>
      <w:bCs/>
      <w:smallCaps/>
      <w:sz w:val="15"/>
      <w:szCs w:val="15"/>
      <w:shd w:val="clear" w:color="auto" w:fill="FFFFFF"/>
    </w:rPr>
  </w:style>
  <w:style w:type="paragraph" w:customStyle="1" w:styleId="40">
    <w:name w:val="Основной текст (4)"/>
    <w:basedOn w:val="a"/>
    <w:link w:val="4"/>
    <w:uiPriority w:val="99"/>
    <w:rsid w:val="00327894"/>
    <w:pPr>
      <w:shd w:val="clear" w:color="auto" w:fill="FFFFFF"/>
      <w:spacing w:before="240" w:after="120" w:line="0" w:lineRule="atLeast"/>
    </w:pPr>
    <w:rPr>
      <w:rFonts w:ascii="Times New Roman" w:eastAsia="Times New Roman" w:hAnsi="Times New Roman" w:cs="Times New Roman"/>
      <w:sz w:val="18"/>
      <w:szCs w:val="18"/>
    </w:rPr>
  </w:style>
  <w:style w:type="character" w:customStyle="1" w:styleId="39pt">
    <w:name w:val="Заголовок №3 + 9 pt"/>
    <w:basedOn w:val="a0"/>
    <w:rsid w:val="00327894"/>
    <w:rPr>
      <w:rFonts w:ascii="Trebuchet MS" w:eastAsia="Trebuchet MS" w:hAnsi="Trebuchet MS" w:cs="Trebuchet MS"/>
      <w:sz w:val="18"/>
      <w:szCs w:val="18"/>
      <w:shd w:val="clear" w:color="auto" w:fill="FFFFFF"/>
    </w:rPr>
  </w:style>
  <w:style w:type="character" w:customStyle="1" w:styleId="410pt">
    <w:name w:val="Основной текст (4) + 10 pt;Курсив"/>
    <w:basedOn w:val="4"/>
    <w:rsid w:val="00327894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0"/>
      <w:sz w:val="20"/>
      <w:szCs w:val="20"/>
      <w:shd w:val="clear" w:color="auto" w:fill="FFFFFF"/>
    </w:rPr>
  </w:style>
  <w:style w:type="table" w:styleId="a6">
    <w:name w:val="Table Grid"/>
    <w:basedOn w:val="a1"/>
    <w:uiPriority w:val="39"/>
    <w:rsid w:val="003278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327894"/>
    <w:rPr>
      <w:color w:val="0563C1" w:themeColor="hyperlink"/>
      <w:u w:val="single"/>
    </w:rPr>
  </w:style>
  <w:style w:type="character" w:customStyle="1" w:styleId="8">
    <w:name w:val="Основной текст (8) + Не курсив"/>
    <w:basedOn w:val="a0"/>
    <w:rsid w:val="00327894"/>
    <w:rPr>
      <w:rFonts w:ascii="Times New Roman" w:eastAsia="Times New Roman" w:hAnsi="Times New Roman" w:cs="Times New Roman"/>
      <w:i/>
      <w:iCs/>
      <w:sz w:val="20"/>
      <w:szCs w:val="20"/>
      <w:shd w:val="clear" w:color="auto" w:fill="FFFFFF"/>
    </w:rPr>
  </w:style>
  <w:style w:type="character" w:customStyle="1" w:styleId="a8">
    <w:name w:val="Основной текст + Курсив"/>
    <w:aliases w:val="Интервал 1 pt,Интервал 0 pt7"/>
    <w:basedOn w:val="a0"/>
    <w:uiPriority w:val="99"/>
    <w:rsid w:val="00327894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0"/>
      <w:sz w:val="20"/>
      <w:szCs w:val="20"/>
      <w:shd w:val="clear" w:color="auto" w:fill="FFFFFF"/>
    </w:rPr>
  </w:style>
  <w:style w:type="character" w:customStyle="1" w:styleId="3">
    <w:name w:val="Основной текст (3)_"/>
    <w:basedOn w:val="a0"/>
    <w:link w:val="30"/>
    <w:uiPriority w:val="99"/>
    <w:rsid w:val="00053A31"/>
    <w:rPr>
      <w:rFonts w:ascii="Times New Roman" w:eastAsia="Times New Roman" w:hAnsi="Times New Roman" w:cs="Times New Roman"/>
      <w:spacing w:val="10"/>
      <w:sz w:val="19"/>
      <w:szCs w:val="19"/>
      <w:shd w:val="clear" w:color="auto" w:fill="FFFFFF"/>
    </w:rPr>
  </w:style>
  <w:style w:type="character" w:customStyle="1" w:styleId="5">
    <w:name w:val="Основной текст (5)_"/>
    <w:basedOn w:val="a0"/>
    <w:link w:val="50"/>
    <w:uiPriority w:val="99"/>
    <w:rsid w:val="00053A31"/>
    <w:rPr>
      <w:rFonts w:ascii="Times New Roman" w:eastAsia="Times New Roman" w:hAnsi="Times New Roman" w:cs="Times New Roman"/>
      <w:sz w:val="51"/>
      <w:szCs w:val="51"/>
      <w:shd w:val="clear" w:color="auto" w:fill="FFFFFF"/>
    </w:rPr>
  </w:style>
  <w:style w:type="character" w:customStyle="1" w:styleId="a9">
    <w:name w:val="Основной текст_"/>
    <w:basedOn w:val="a0"/>
    <w:link w:val="11"/>
    <w:rsid w:val="00053A31"/>
    <w:rPr>
      <w:rFonts w:ascii="Times New Roman" w:eastAsia="Times New Roman" w:hAnsi="Times New Roman" w:cs="Times New Roman"/>
      <w:sz w:val="21"/>
      <w:szCs w:val="21"/>
      <w:shd w:val="clear" w:color="auto" w:fill="FFFFFF"/>
    </w:rPr>
  </w:style>
  <w:style w:type="character" w:customStyle="1" w:styleId="6">
    <w:name w:val="Основной текст (6)_"/>
    <w:basedOn w:val="a0"/>
    <w:link w:val="60"/>
    <w:uiPriority w:val="99"/>
    <w:rsid w:val="00053A31"/>
    <w:rPr>
      <w:rFonts w:ascii="Times New Roman" w:eastAsia="Times New Roman" w:hAnsi="Times New Roman" w:cs="Times New Roman"/>
      <w:spacing w:val="-20"/>
      <w:sz w:val="21"/>
      <w:szCs w:val="21"/>
      <w:shd w:val="clear" w:color="auto" w:fill="FFFFFF"/>
    </w:rPr>
  </w:style>
  <w:style w:type="character" w:customStyle="1" w:styleId="60pt">
    <w:name w:val="Основной текст (6) + Не полужирный;Интервал 0 pt"/>
    <w:basedOn w:val="6"/>
    <w:rsid w:val="00053A31"/>
    <w:rPr>
      <w:rFonts w:ascii="Times New Roman" w:eastAsia="Times New Roman" w:hAnsi="Times New Roman" w:cs="Times New Roman"/>
      <w:b/>
      <w:bCs/>
      <w:spacing w:val="0"/>
      <w:sz w:val="21"/>
      <w:szCs w:val="21"/>
      <w:shd w:val="clear" w:color="auto" w:fill="FFFFFF"/>
    </w:rPr>
  </w:style>
  <w:style w:type="character" w:customStyle="1" w:styleId="95pt1pt">
    <w:name w:val="Основной текст + 9;5 pt;Полужирный;Интервал 1 pt"/>
    <w:basedOn w:val="a9"/>
    <w:rsid w:val="00053A31"/>
    <w:rPr>
      <w:rFonts w:ascii="Times New Roman" w:eastAsia="Times New Roman" w:hAnsi="Times New Roman" w:cs="Times New Roman"/>
      <w:b/>
      <w:bCs/>
      <w:spacing w:val="20"/>
      <w:sz w:val="19"/>
      <w:szCs w:val="19"/>
      <w:shd w:val="clear" w:color="auto" w:fill="FFFFFF"/>
    </w:rPr>
  </w:style>
  <w:style w:type="character" w:customStyle="1" w:styleId="95pt">
    <w:name w:val="Основной текст + 9;5 pt;Полужирный"/>
    <w:basedOn w:val="a9"/>
    <w:rsid w:val="00053A31"/>
    <w:rPr>
      <w:rFonts w:ascii="Times New Roman" w:eastAsia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95pt0pt">
    <w:name w:val="Основной текст + 9;5 pt;Полужирный;Курсив;Интервал 0 pt"/>
    <w:basedOn w:val="a9"/>
    <w:rsid w:val="00053A31"/>
    <w:rPr>
      <w:rFonts w:ascii="Times New Roman" w:eastAsia="Times New Roman" w:hAnsi="Times New Roman" w:cs="Times New Roman"/>
      <w:b/>
      <w:bCs/>
      <w:i/>
      <w:iCs/>
      <w:spacing w:val="10"/>
      <w:sz w:val="19"/>
      <w:szCs w:val="19"/>
      <w:shd w:val="clear" w:color="auto" w:fill="FFFFFF"/>
    </w:rPr>
  </w:style>
  <w:style w:type="paragraph" w:customStyle="1" w:styleId="30">
    <w:name w:val="Основной текст (3)"/>
    <w:basedOn w:val="a"/>
    <w:link w:val="3"/>
    <w:uiPriority w:val="99"/>
    <w:rsid w:val="00053A31"/>
    <w:pPr>
      <w:shd w:val="clear" w:color="auto" w:fill="FFFFFF"/>
      <w:spacing w:before="60" w:after="0" w:line="265" w:lineRule="exact"/>
    </w:pPr>
    <w:rPr>
      <w:rFonts w:ascii="Times New Roman" w:eastAsia="Times New Roman" w:hAnsi="Times New Roman" w:cs="Times New Roman"/>
      <w:spacing w:val="10"/>
      <w:sz w:val="19"/>
      <w:szCs w:val="19"/>
    </w:rPr>
  </w:style>
  <w:style w:type="paragraph" w:customStyle="1" w:styleId="50">
    <w:name w:val="Основной текст (5)"/>
    <w:basedOn w:val="a"/>
    <w:link w:val="5"/>
    <w:uiPriority w:val="99"/>
    <w:rsid w:val="00053A31"/>
    <w:pPr>
      <w:shd w:val="clear" w:color="auto" w:fill="FFFFFF"/>
      <w:spacing w:after="0" w:line="0" w:lineRule="atLeast"/>
    </w:pPr>
    <w:rPr>
      <w:rFonts w:ascii="Times New Roman" w:eastAsia="Times New Roman" w:hAnsi="Times New Roman" w:cs="Times New Roman"/>
      <w:sz w:val="51"/>
      <w:szCs w:val="51"/>
    </w:rPr>
  </w:style>
  <w:style w:type="paragraph" w:customStyle="1" w:styleId="11">
    <w:name w:val="Основной текст1"/>
    <w:basedOn w:val="a"/>
    <w:link w:val="a9"/>
    <w:rsid w:val="00053A31"/>
    <w:pPr>
      <w:shd w:val="clear" w:color="auto" w:fill="FFFFFF"/>
      <w:spacing w:before="60" w:after="0" w:line="261" w:lineRule="exact"/>
      <w:jc w:val="both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60">
    <w:name w:val="Основной текст (6)"/>
    <w:basedOn w:val="a"/>
    <w:link w:val="6"/>
    <w:uiPriority w:val="99"/>
    <w:rsid w:val="00053A31"/>
    <w:pPr>
      <w:shd w:val="clear" w:color="auto" w:fill="FFFFFF"/>
      <w:spacing w:before="180" w:after="180" w:line="304" w:lineRule="exact"/>
      <w:jc w:val="right"/>
    </w:pPr>
    <w:rPr>
      <w:rFonts w:ascii="Times New Roman" w:eastAsia="Times New Roman" w:hAnsi="Times New Roman" w:cs="Times New Roman"/>
      <w:spacing w:val="-20"/>
      <w:sz w:val="21"/>
      <w:szCs w:val="21"/>
    </w:rPr>
  </w:style>
  <w:style w:type="character" w:customStyle="1" w:styleId="10">
    <w:name w:val="Заголовок 1 Знак"/>
    <w:basedOn w:val="a0"/>
    <w:link w:val="1"/>
    <w:uiPriority w:val="9"/>
    <w:rsid w:val="00A7766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">
    <w:name w:val="Основной текст (2)_"/>
    <w:basedOn w:val="a0"/>
    <w:link w:val="20"/>
    <w:uiPriority w:val="99"/>
    <w:rsid w:val="00880E94"/>
    <w:rPr>
      <w:rFonts w:ascii="Times New Roman" w:eastAsia="Times New Roman" w:hAnsi="Times New Roman" w:cs="Times New Roman"/>
      <w:sz w:val="17"/>
      <w:szCs w:val="17"/>
      <w:shd w:val="clear" w:color="auto" w:fill="FFFFFF"/>
    </w:rPr>
  </w:style>
  <w:style w:type="character" w:customStyle="1" w:styleId="29pt">
    <w:name w:val="Основной текст (2) + 9 pt"/>
    <w:basedOn w:val="2"/>
    <w:rsid w:val="00880E94"/>
    <w:rPr>
      <w:rFonts w:ascii="Times New Roman" w:eastAsia="Times New Roman" w:hAnsi="Times New Roman" w:cs="Times New Roman"/>
      <w:sz w:val="18"/>
      <w:szCs w:val="18"/>
      <w:shd w:val="clear" w:color="auto" w:fill="FFFFFF"/>
    </w:rPr>
  </w:style>
  <w:style w:type="character" w:customStyle="1" w:styleId="21">
    <w:name w:val="Основной текст (2) + Полужирный"/>
    <w:basedOn w:val="2"/>
    <w:rsid w:val="00880E94"/>
    <w:rPr>
      <w:rFonts w:ascii="Times New Roman" w:eastAsia="Times New Roman" w:hAnsi="Times New Roman" w:cs="Times New Roman"/>
      <w:b/>
      <w:bCs/>
      <w:sz w:val="17"/>
      <w:szCs w:val="17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880E94"/>
    <w:pPr>
      <w:shd w:val="clear" w:color="auto" w:fill="FFFFFF"/>
      <w:spacing w:after="0" w:line="237" w:lineRule="exact"/>
      <w:ind w:firstLine="320"/>
      <w:jc w:val="both"/>
    </w:pPr>
    <w:rPr>
      <w:rFonts w:ascii="Times New Roman" w:eastAsia="Times New Roman" w:hAnsi="Times New Roman" w:cs="Times New Roman"/>
      <w:sz w:val="17"/>
      <w:szCs w:val="17"/>
    </w:rPr>
  </w:style>
  <w:style w:type="character" w:customStyle="1" w:styleId="aa">
    <w:name w:val="Основной текст + Не полужирный;Курсив"/>
    <w:basedOn w:val="a9"/>
    <w:rsid w:val="00DD7CFB"/>
    <w:rPr>
      <w:rFonts w:ascii="Times New Roman" w:eastAsia="Times New Roman" w:hAnsi="Times New Roman" w:cs="Times New Roman"/>
      <w:b/>
      <w:bCs/>
      <w:i/>
      <w:iCs/>
      <w:smallCaps w:val="0"/>
      <w:strike w:val="0"/>
      <w:spacing w:val="0"/>
      <w:sz w:val="17"/>
      <w:szCs w:val="17"/>
      <w:shd w:val="clear" w:color="auto" w:fill="FFFFFF"/>
    </w:rPr>
  </w:style>
  <w:style w:type="character" w:customStyle="1" w:styleId="ab">
    <w:name w:val="Основной текст + Не полужирный"/>
    <w:basedOn w:val="a9"/>
    <w:rsid w:val="00DD7CF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0"/>
      <w:sz w:val="17"/>
      <w:szCs w:val="17"/>
      <w:shd w:val="clear" w:color="auto" w:fill="FFFFFF"/>
    </w:rPr>
  </w:style>
  <w:style w:type="paragraph" w:styleId="ac">
    <w:name w:val="Normal (Web)"/>
    <w:basedOn w:val="a"/>
    <w:uiPriority w:val="99"/>
    <w:unhideWhenUsed/>
    <w:rsid w:val="00F039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3">
    <w:name w:val="Основной текст (13)_"/>
    <w:basedOn w:val="a0"/>
    <w:link w:val="130"/>
    <w:uiPriority w:val="99"/>
    <w:rsid w:val="003832D6"/>
    <w:rPr>
      <w:rFonts w:ascii="Times New Roman" w:hAnsi="Times New Roman" w:cs="Times New Roman"/>
      <w:b/>
      <w:bCs/>
      <w:sz w:val="16"/>
      <w:szCs w:val="16"/>
      <w:shd w:val="clear" w:color="auto" w:fill="FFFFFF"/>
    </w:rPr>
  </w:style>
  <w:style w:type="paragraph" w:customStyle="1" w:styleId="130">
    <w:name w:val="Основной текст (13)"/>
    <w:basedOn w:val="a"/>
    <w:link w:val="13"/>
    <w:uiPriority w:val="99"/>
    <w:rsid w:val="003832D6"/>
    <w:pPr>
      <w:shd w:val="clear" w:color="auto" w:fill="FFFFFF"/>
      <w:spacing w:before="180" w:after="60" w:line="207" w:lineRule="exact"/>
      <w:jc w:val="both"/>
    </w:pPr>
    <w:rPr>
      <w:rFonts w:ascii="Times New Roman" w:hAnsi="Times New Roman" w:cs="Times New Roman"/>
      <w:b/>
      <w:bCs/>
      <w:sz w:val="16"/>
      <w:szCs w:val="16"/>
    </w:rPr>
  </w:style>
  <w:style w:type="character" w:customStyle="1" w:styleId="9">
    <w:name w:val="Основной текст (9)_"/>
    <w:basedOn w:val="a0"/>
    <w:link w:val="90"/>
    <w:uiPriority w:val="99"/>
    <w:rsid w:val="003832D6"/>
    <w:rPr>
      <w:rFonts w:ascii="Times New Roman" w:hAnsi="Times New Roman" w:cs="Times New Roman"/>
      <w:b/>
      <w:bCs/>
      <w:sz w:val="17"/>
      <w:szCs w:val="17"/>
      <w:shd w:val="clear" w:color="auto" w:fill="FFFFFF"/>
    </w:rPr>
  </w:style>
  <w:style w:type="paragraph" w:customStyle="1" w:styleId="90">
    <w:name w:val="Основной текст (9)"/>
    <w:basedOn w:val="a"/>
    <w:link w:val="9"/>
    <w:uiPriority w:val="99"/>
    <w:rsid w:val="003832D6"/>
    <w:pPr>
      <w:shd w:val="clear" w:color="auto" w:fill="FFFFFF"/>
      <w:spacing w:after="0" w:line="240" w:lineRule="atLeast"/>
    </w:pPr>
    <w:rPr>
      <w:rFonts w:ascii="Times New Roman" w:hAnsi="Times New Roman" w:cs="Times New Roman"/>
      <w:b/>
      <w:bCs/>
      <w:sz w:val="17"/>
      <w:szCs w:val="17"/>
    </w:rPr>
  </w:style>
  <w:style w:type="character" w:customStyle="1" w:styleId="12">
    <w:name w:val="Основной текст Знак1"/>
    <w:basedOn w:val="a0"/>
    <w:link w:val="ad"/>
    <w:uiPriority w:val="99"/>
    <w:rsid w:val="003832D6"/>
    <w:rPr>
      <w:rFonts w:ascii="Times New Roman" w:hAnsi="Times New Roman" w:cs="Times New Roman"/>
      <w:spacing w:val="10"/>
      <w:sz w:val="31"/>
      <w:szCs w:val="31"/>
      <w:shd w:val="clear" w:color="auto" w:fill="FFFFFF"/>
    </w:rPr>
  </w:style>
  <w:style w:type="paragraph" w:styleId="ad">
    <w:name w:val="Body Text"/>
    <w:basedOn w:val="a"/>
    <w:link w:val="12"/>
    <w:uiPriority w:val="99"/>
    <w:rsid w:val="003832D6"/>
    <w:pPr>
      <w:shd w:val="clear" w:color="auto" w:fill="FFFFFF"/>
      <w:spacing w:before="480" w:after="0" w:line="570" w:lineRule="exact"/>
      <w:ind w:hanging="480"/>
    </w:pPr>
    <w:rPr>
      <w:rFonts w:ascii="Times New Roman" w:hAnsi="Times New Roman" w:cs="Times New Roman"/>
      <w:spacing w:val="10"/>
      <w:sz w:val="31"/>
      <w:szCs w:val="31"/>
    </w:rPr>
  </w:style>
  <w:style w:type="character" w:customStyle="1" w:styleId="ae">
    <w:name w:val="Основной текст Знак"/>
    <w:basedOn w:val="a0"/>
    <w:uiPriority w:val="99"/>
    <w:semiHidden/>
    <w:rsid w:val="003832D6"/>
  </w:style>
  <w:style w:type="character" w:customStyle="1" w:styleId="41">
    <w:name w:val="Заголовок №4_"/>
    <w:basedOn w:val="a0"/>
    <w:link w:val="42"/>
    <w:uiPriority w:val="99"/>
    <w:rsid w:val="00B5512F"/>
    <w:rPr>
      <w:rFonts w:ascii="Times New Roman" w:hAnsi="Times New Roman" w:cs="Times New Roman"/>
      <w:b/>
      <w:bCs/>
      <w:spacing w:val="10"/>
      <w:sz w:val="35"/>
      <w:szCs w:val="35"/>
      <w:shd w:val="clear" w:color="auto" w:fill="FFFFFF"/>
    </w:rPr>
  </w:style>
  <w:style w:type="paragraph" w:customStyle="1" w:styleId="210">
    <w:name w:val="Основной текст (2)1"/>
    <w:basedOn w:val="a"/>
    <w:uiPriority w:val="99"/>
    <w:rsid w:val="00B5512F"/>
    <w:pPr>
      <w:shd w:val="clear" w:color="auto" w:fill="FFFFFF"/>
      <w:spacing w:after="0" w:line="240" w:lineRule="atLeast"/>
      <w:jc w:val="both"/>
    </w:pPr>
    <w:rPr>
      <w:rFonts w:ascii="Times New Roman" w:eastAsia="Arial Unicode MS" w:hAnsi="Times New Roman" w:cs="Times New Roman"/>
      <w:spacing w:val="170"/>
      <w:sz w:val="66"/>
      <w:szCs w:val="66"/>
      <w:lang w:val="uk-UA" w:eastAsia="ru-RU"/>
    </w:rPr>
  </w:style>
  <w:style w:type="paragraph" w:customStyle="1" w:styleId="42">
    <w:name w:val="Заголовок №4"/>
    <w:basedOn w:val="a"/>
    <w:link w:val="41"/>
    <w:uiPriority w:val="99"/>
    <w:rsid w:val="00B5512F"/>
    <w:pPr>
      <w:shd w:val="clear" w:color="auto" w:fill="FFFFFF"/>
      <w:spacing w:before="180" w:after="480" w:line="240" w:lineRule="atLeast"/>
      <w:outlineLvl w:val="3"/>
    </w:pPr>
    <w:rPr>
      <w:rFonts w:ascii="Times New Roman" w:hAnsi="Times New Roman" w:cs="Times New Roman"/>
      <w:b/>
      <w:bCs/>
      <w:spacing w:val="10"/>
      <w:sz w:val="35"/>
      <w:szCs w:val="35"/>
    </w:rPr>
  </w:style>
  <w:style w:type="character" w:styleId="af">
    <w:name w:val="Emphasis"/>
    <w:uiPriority w:val="20"/>
    <w:qFormat/>
    <w:rsid w:val="00955568"/>
    <w:rPr>
      <w:i/>
      <w:iCs/>
    </w:rPr>
  </w:style>
  <w:style w:type="character" w:customStyle="1" w:styleId="apple-converted-space">
    <w:name w:val="apple-converted-space"/>
    <w:basedOn w:val="a0"/>
    <w:rsid w:val="00955568"/>
  </w:style>
  <w:style w:type="character" w:customStyle="1" w:styleId="15">
    <w:name w:val="Основной текст + 15"/>
    <w:aliases w:val="5 pt"/>
    <w:basedOn w:val="12"/>
    <w:uiPriority w:val="99"/>
    <w:rsid w:val="00025494"/>
    <w:rPr>
      <w:rFonts w:ascii="Century Schoolbook" w:hAnsi="Century Schoolbook" w:cs="Century Schoolbook"/>
      <w:spacing w:val="0"/>
      <w:sz w:val="31"/>
      <w:szCs w:val="31"/>
      <w:shd w:val="clear" w:color="auto" w:fill="FFFFFF"/>
    </w:rPr>
  </w:style>
  <w:style w:type="character" w:customStyle="1" w:styleId="31">
    <w:name w:val="Заголовок №3_"/>
    <w:basedOn w:val="a0"/>
    <w:link w:val="32"/>
    <w:uiPriority w:val="99"/>
    <w:rsid w:val="00C43C9D"/>
    <w:rPr>
      <w:rFonts w:ascii="Segoe UI" w:hAnsi="Segoe UI" w:cs="Segoe UI"/>
      <w:b/>
      <w:bCs/>
      <w:sz w:val="29"/>
      <w:szCs w:val="29"/>
      <w:shd w:val="clear" w:color="auto" w:fill="FFFFFF"/>
    </w:rPr>
  </w:style>
  <w:style w:type="character" w:customStyle="1" w:styleId="22">
    <w:name w:val="Основной текст + Курсив2"/>
    <w:aliases w:val="Интервал 2 pt"/>
    <w:basedOn w:val="12"/>
    <w:uiPriority w:val="99"/>
    <w:rsid w:val="00C43C9D"/>
    <w:rPr>
      <w:rFonts w:ascii="Century Schoolbook" w:hAnsi="Century Schoolbook" w:cs="Century Schoolbook"/>
      <w:i/>
      <w:iCs/>
      <w:spacing w:val="50"/>
      <w:sz w:val="30"/>
      <w:szCs w:val="30"/>
      <w:shd w:val="clear" w:color="auto" w:fill="FFFFFF"/>
    </w:rPr>
  </w:style>
  <w:style w:type="character" w:customStyle="1" w:styleId="151">
    <w:name w:val="Основной текст + 151"/>
    <w:aliases w:val="5 pt2"/>
    <w:basedOn w:val="12"/>
    <w:uiPriority w:val="99"/>
    <w:rsid w:val="00C43C9D"/>
    <w:rPr>
      <w:rFonts w:ascii="Century Schoolbook" w:hAnsi="Century Schoolbook" w:cs="Century Schoolbook"/>
      <w:spacing w:val="0"/>
      <w:sz w:val="31"/>
      <w:szCs w:val="31"/>
      <w:shd w:val="clear" w:color="auto" w:fill="FFFFFF"/>
    </w:rPr>
  </w:style>
  <w:style w:type="character" w:customStyle="1" w:styleId="320">
    <w:name w:val="Заголовок №3 (2)_"/>
    <w:basedOn w:val="a0"/>
    <w:link w:val="321"/>
    <w:uiPriority w:val="99"/>
    <w:rsid w:val="00C43C9D"/>
    <w:rPr>
      <w:rFonts w:ascii="Century Schoolbook" w:hAnsi="Century Schoolbook" w:cs="Century Schoolbook"/>
      <w:sz w:val="30"/>
      <w:szCs w:val="30"/>
      <w:shd w:val="clear" w:color="auto" w:fill="FFFFFF"/>
    </w:rPr>
  </w:style>
  <w:style w:type="character" w:customStyle="1" w:styleId="312">
    <w:name w:val="Заголовок №3 + 12"/>
    <w:aliases w:val="5 pt1,Интервал 0 pt6,Основной текст (7) + Trebuchet MS1,71"/>
    <w:basedOn w:val="31"/>
    <w:uiPriority w:val="99"/>
    <w:rsid w:val="00C43C9D"/>
    <w:rPr>
      <w:rFonts w:ascii="Segoe UI" w:hAnsi="Segoe UI" w:cs="Segoe UI"/>
      <w:b/>
      <w:bCs/>
      <w:spacing w:val="10"/>
      <w:sz w:val="25"/>
      <w:szCs w:val="25"/>
      <w:shd w:val="clear" w:color="auto" w:fill="FFFFFF"/>
    </w:rPr>
  </w:style>
  <w:style w:type="character" w:customStyle="1" w:styleId="13pt">
    <w:name w:val="Основной текст + 13 pt"/>
    <w:aliases w:val="Интервал 0 pt5"/>
    <w:basedOn w:val="12"/>
    <w:uiPriority w:val="99"/>
    <w:rsid w:val="00C43C9D"/>
    <w:rPr>
      <w:rFonts w:ascii="Century Schoolbook" w:hAnsi="Century Schoolbook" w:cs="Century Schoolbook"/>
      <w:spacing w:val="10"/>
      <w:sz w:val="26"/>
      <w:szCs w:val="26"/>
      <w:shd w:val="clear" w:color="auto" w:fill="FFFFFF"/>
    </w:rPr>
  </w:style>
  <w:style w:type="paragraph" w:customStyle="1" w:styleId="32">
    <w:name w:val="Заголовок №3"/>
    <w:basedOn w:val="a"/>
    <w:link w:val="31"/>
    <w:uiPriority w:val="99"/>
    <w:rsid w:val="00C43C9D"/>
    <w:pPr>
      <w:shd w:val="clear" w:color="auto" w:fill="FFFFFF"/>
      <w:spacing w:before="120" w:after="120" w:line="240" w:lineRule="atLeast"/>
      <w:ind w:firstLine="520"/>
      <w:jc w:val="both"/>
      <w:outlineLvl w:val="2"/>
    </w:pPr>
    <w:rPr>
      <w:rFonts w:ascii="Segoe UI" w:hAnsi="Segoe UI" w:cs="Segoe UI"/>
      <w:b/>
      <w:bCs/>
      <w:sz w:val="29"/>
      <w:szCs w:val="29"/>
    </w:rPr>
  </w:style>
  <w:style w:type="paragraph" w:customStyle="1" w:styleId="321">
    <w:name w:val="Заголовок №3 (2)"/>
    <w:basedOn w:val="a"/>
    <w:link w:val="320"/>
    <w:uiPriority w:val="99"/>
    <w:rsid w:val="00C43C9D"/>
    <w:pPr>
      <w:shd w:val="clear" w:color="auto" w:fill="FFFFFF"/>
      <w:spacing w:before="120" w:after="0" w:line="240" w:lineRule="atLeast"/>
      <w:outlineLvl w:val="2"/>
    </w:pPr>
    <w:rPr>
      <w:rFonts w:ascii="Century Schoolbook" w:hAnsi="Century Schoolbook" w:cs="Century Schoolbook"/>
      <w:sz w:val="30"/>
      <w:szCs w:val="30"/>
    </w:rPr>
  </w:style>
  <w:style w:type="character" w:customStyle="1" w:styleId="2Candara">
    <w:name w:val="Основной текст (2) + Candara"/>
    <w:aliases w:val="18 pt,Полужирный,Курсив,Основной текст + 9,5 pt12,5 pt3"/>
    <w:basedOn w:val="2"/>
    <w:uiPriority w:val="99"/>
    <w:rsid w:val="00511B80"/>
    <w:rPr>
      <w:rFonts w:ascii="Candara" w:eastAsia="Times New Roman" w:hAnsi="Candara" w:cs="Candara"/>
      <w:b/>
      <w:bCs/>
      <w:i/>
      <w:iCs/>
      <w:spacing w:val="0"/>
      <w:sz w:val="36"/>
      <w:szCs w:val="36"/>
      <w:shd w:val="clear" w:color="auto" w:fill="FFFFFF"/>
    </w:rPr>
  </w:style>
  <w:style w:type="character" w:customStyle="1" w:styleId="80">
    <w:name w:val="Основной текст (8)_"/>
    <w:basedOn w:val="a0"/>
    <w:link w:val="81"/>
    <w:uiPriority w:val="99"/>
    <w:rsid w:val="00511B80"/>
    <w:rPr>
      <w:rFonts w:ascii="Segoe UI" w:hAnsi="Segoe UI" w:cs="Segoe UI"/>
      <w:i/>
      <w:iCs/>
      <w:sz w:val="29"/>
      <w:szCs w:val="29"/>
      <w:shd w:val="clear" w:color="auto" w:fill="FFFFFF"/>
    </w:rPr>
  </w:style>
  <w:style w:type="character" w:customStyle="1" w:styleId="3CenturySchoolbook">
    <w:name w:val="Основной текст (3) + Century Schoolbook"/>
    <w:aliases w:val="Интервал 0 pt3,Основной текст (9) + Times New Roman,16 pt,Не курсив"/>
    <w:basedOn w:val="3"/>
    <w:uiPriority w:val="99"/>
    <w:rsid w:val="00511B80"/>
    <w:rPr>
      <w:rFonts w:ascii="Century Schoolbook" w:eastAsia="Times New Roman" w:hAnsi="Century Schoolbook" w:cs="Century Schoolbook"/>
      <w:i/>
      <w:iCs/>
      <w:spacing w:val="10"/>
      <w:sz w:val="30"/>
      <w:szCs w:val="30"/>
      <w:shd w:val="clear" w:color="auto" w:fill="FFFFFF"/>
    </w:rPr>
  </w:style>
  <w:style w:type="character" w:customStyle="1" w:styleId="3CenturySchoolbook1">
    <w:name w:val="Основной текст (3) + Century Schoolbook1"/>
    <w:aliases w:val="Не курсив1,Основной текст (11) + 16 pt,Полужирный5"/>
    <w:basedOn w:val="3"/>
    <w:uiPriority w:val="99"/>
    <w:rsid w:val="00511B80"/>
    <w:rPr>
      <w:rFonts w:ascii="Century Schoolbook" w:eastAsia="Times New Roman" w:hAnsi="Century Schoolbook" w:cs="Century Schoolbook"/>
      <w:spacing w:val="0"/>
      <w:sz w:val="30"/>
      <w:szCs w:val="30"/>
      <w:shd w:val="clear" w:color="auto" w:fill="FFFFFF"/>
    </w:rPr>
  </w:style>
  <w:style w:type="character" w:customStyle="1" w:styleId="14">
    <w:name w:val="Основной текст + Курсив1"/>
    <w:aliases w:val="Интервал 0 pt2"/>
    <w:basedOn w:val="12"/>
    <w:uiPriority w:val="99"/>
    <w:rsid w:val="00511B80"/>
    <w:rPr>
      <w:rFonts w:ascii="Century Schoolbook" w:hAnsi="Century Schoolbook" w:cs="Century Schoolbook"/>
      <w:i/>
      <w:iCs/>
      <w:spacing w:val="10"/>
      <w:sz w:val="30"/>
      <w:szCs w:val="30"/>
      <w:shd w:val="clear" w:color="auto" w:fill="FFFFFF"/>
    </w:rPr>
  </w:style>
  <w:style w:type="paragraph" w:customStyle="1" w:styleId="81">
    <w:name w:val="Основной текст (8)"/>
    <w:basedOn w:val="a"/>
    <w:link w:val="80"/>
    <w:uiPriority w:val="99"/>
    <w:rsid w:val="00511B80"/>
    <w:pPr>
      <w:shd w:val="clear" w:color="auto" w:fill="FFFFFF"/>
      <w:spacing w:before="300" w:after="120" w:line="240" w:lineRule="atLeast"/>
    </w:pPr>
    <w:rPr>
      <w:rFonts w:ascii="Segoe UI" w:hAnsi="Segoe UI" w:cs="Segoe UI"/>
      <w:i/>
      <w:iCs/>
      <w:sz w:val="29"/>
      <w:szCs w:val="29"/>
    </w:rPr>
  </w:style>
  <w:style w:type="character" w:styleId="af0">
    <w:name w:val="Placeholder Text"/>
    <w:basedOn w:val="a0"/>
    <w:uiPriority w:val="99"/>
    <w:semiHidden/>
    <w:rsid w:val="00511B80"/>
    <w:rPr>
      <w:color w:val="808080"/>
    </w:rPr>
  </w:style>
  <w:style w:type="character" w:customStyle="1" w:styleId="4pt">
    <w:name w:val="Основной текст + Интервал 4 pt"/>
    <w:basedOn w:val="12"/>
    <w:uiPriority w:val="99"/>
    <w:rsid w:val="00D35ACF"/>
    <w:rPr>
      <w:rFonts w:ascii="Century Schoolbook" w:hAnsi="Century Schoolbook" w:cs="Century Schoolbook"/>
      <w:spacing w:val="80"/>
      <w:sz w:val="30"/>
      <w:szCs w:val="30"/>
      <w:shd w:val="clear" w:color="auto" w:fill="FFFFFF"/>
    </w:rPr>
  </w:style>
  <w:style w:type="character" w:customStyle="1" w:styleId="131">
    <w:name w:val="Основной текст (13) + Не курсив"/>
    <w:aliases w:val="Интервал 0 pt1"/>
    <w:basedOn w:val="13"/>
    <w:uiPriority w:val="99"/>
    <w:rsid w:val="00D35ACF"/>
    <w:rPr>
      <w:rFonts w:ascii="Century Schoolbook" w:hAnsi="Century Schoolbook" w:cs="Century Schoolbook"/>
      <w:b w:val="0"/>
      <w:bCs w:val="0"/>
      <w:spacing w:val="0"/>
      <w:sz w:val="30"/>
      <w:szCs w:val="30"/>
      <w:shd w:val="clear" w:color="auto" w:fill="FFFFFF"/>
    </w:rPr>
  </w:style>
  <w:style w:type="character" w:customStyle="1" w:styleId="7">
    <w:name w:val="Основной текст (7)_"/>
    <w:basedOn w:val="a0"/>
    <w:link w:val="70"/>
    <w:uiPriority w:val="99"/>
    <w:rsid w:val="00350586"/>
    <w:rPr>
      <w:rFonts w:ascii="Times New Roman" w:hAnsi="Times New Roman" w:cs="Times New Roman"/>
      <w:sz w:val="16"/>
      <w:szCs w:val="16"/>
      <w:shd w:val="clear" w:color="auto" w:fill="FFFFFF"/>
    </w:rPr>
  </w:style>
  <w:style w:type="character" w:customStyle="1" w:styleId="110">
    <w:name w:val="Основной текст (11)_"/>
    <w:basedOn w:val="a0"/>
    <w:link w:val="111"/>
    <w:uiPriority w:val="99"/>
    <w:rsid w:val="00350586"/>
    <w:rPr>
      <w:rFonts w:ascii="Times New Roman" w:hAnsi="Times New Roman" w:cs="Times New Roman"/>
      <w:sz w:val="15"/>
      <w:szCs w:val="15"/>
      <w:shd w:val="clear" w:color="auto" w:fill="FFFFFF"/>
    </w:rPr>
  </w:style>
  <w:style w:type="character" w:customStyle="1" w:styleId="51">
    <w:name w:val="Заголовок №5_"/>
    <w:basedOn w:val="a0"/>
    <w:link w:val="52"/>
    <w:uiPriority w:val="99"/>
    <w:rsid w:val="00350586"/>
    <w:rPr>
      <w:rFonts w:ascii="Trebuchet MS" w:hAnsi="Trebuchet MS" w:cs="Trebuchet MS"/>
      <w:sz w:val="15"/>
      <w:szCs w:val="15"/>
      <w:shd w:val="clear" w:color="auto" w:fill="FFFFFF"/>
    </w:rPr>
  </w:style>
  <w:style w:type="character" w:customStyle="1" w:styleId="520">
    <w:name w:val="Заголовок №5 (2)_"/>
    <w:basedOn w:val="a0"/>
    <w:link w:val="521"/>
    <w:uiPriority w:val="99"/>
    <w:rsid w:val="00350586"/>
    <w:rPr>
      <w:rFonts w:ascii="Trebuchet MS" w:hAnsi="Trebuchet MS" w:cs="Trebuchet MS"/>
      <w:b/>
      <w:bCs/>
      <w:i/>
      <w:iCs/>
      <w:sz w:val="15"/>
      <w:szCs w:val="15"/>
      <w:shd w:val="clear" w:color="auto" w:fill="FFFFFF"/>
    </w:rPr>
  </w:style>
  <w:style w:type="paragraph" w:customStyle="1" w:styleId="70">
    <w:name w:val="Основной текст (7)"/>
    <w:basedOn w:val="a"/>
    <w:link w:val="7"/>
    <w:uiPriority w:val="99"/>
    <w:rsid w:val="00350586"/>
    <w:pPr>
      <w:shd w:val="clear" w:color="auto" w:fill="FFFFFF"/>
      <w:spacing w:before="180" w:after="0" w:line="205" w:lineRule="exact"/>
    </w:pPr>
    <w:rPr>
      <w:rFonts w:ascii="Times New Roman" w:hAnsi="Times New Roman" w:cs="Times New Roman"/>
      <w:sz w:val="16"/>
      <w:szCs w:val="16"/>
    </w:rPr>
  </w:style>
  <w:style w:type="paragraph" w:customStyle="1" w:styleId="111">
    <w:name w:val="Основной текст (11)"/>
    <w:basedOn w:val="a"/>
    <w:link w:val="110"/>
    <w:uiPriority w:val="99"/>
    <w:rsid w:val="00350586"/>
    <w:pPr>
      <w:shd w:val="clear" w:color="auto" w:fill="FFFFFF"/>
      <w:spacing w:before="180" w:after="60" w:line="194" w:lineRule="exact"/>
      <w:jc w:val="both"/>
    </w:pPr>
    <w:rPr>
      <w:rFonts w:ascii="Times New Roman" w:hAnsi="Times New Roman" w:cs="Times New Roman"/>
      <w:sz w:val="15"/>
      <w:szCs w:val="15"/>
    </w:rPr>
  </w:style>
  <w:style w:type="paragraph" w:customStyle="1" w:styleId="52">
    <w:name w:val="Заголовок №5"/>
    <w:basedOn w:val="a"/>
    <w:link w:val="51"/>
    <w:uiPriority w:val="99"/>
    <w:rsid w:val="00350586"/>
    <w:pPr>
      <w:shd w:val="clear" w:color="auto" w:fill="FFFFFF"/>
      <w:spacing w:before="60" w:after="60" w:line="240" w:lineRule="atLeast"/>
      <w:outlineLvl w:val="4"/>
    </w:pPr>
    <w:rPr>
      <w:rFonts w:ascii="Trebuchet MS" w:hAnsi="Trebuchet MS" w:cs="Trebuchet MS"/>
      <w:sz w:val="15"/>
      <w:szCs w:val="15"/>
    </w:rPr>
  </w:style>
  <w:style w:type="paragraph" w:customStyle="1" w:styleId="521">
    <w:name w:val="Заголовок №5 (2)"/>
    <w:basedOn w:val="a"/>
    <w:link w:val="520"/>
    <w:uiPriority w:val="99"/>
    <w:rsid w:val="00350586"/>
    <w:pPr>
      <w:shd w:val="clear" w:color="auto" w:fill="FFFFFF"/>
      <w:spacing w:after="60" w:line="240" w:lineRule="atLeast"/>
      <w:ind w:firstLine="280"/>
      <w:outlineLvl w:val="4"/>
    </w:pPr>
    <w:rPr>
      <w:rFonts w:ascii="Trebuchet MS" w:hAnsi="Trebuchet MS" w:cs="Trebuchet MS"/>
      <w:b/>
      <w:bCs/>
      <w:i/>
      <w:iCs/>
      <w:sz w:val="15"/>
      <w:szCs w:val="15"/>
    </w:rPr>
  </w:style>
  <w:style w:type="character" w:customStyle="1" w:styleId="100">
    <w:name w:val="Основной текст (10)_"/>
    <w:basedOn w:val="a0"/>
    <w:link w:val="101"/>
    <w:uiPriority w:val="99"/>
    <w:rsid w:val="005D3E6E"/>
    <w:rPr>
      <w:rFonts w:ascii="Times New Roman" w:hAnsi="Times New Roman" w:cs="Times New Roman"/>
      <w:i/>
      <w:iCs/>
      <w:sz w:val="18"/>
      <w:szCs w:val="18"/>
      <w:shd w:val="clear" w:color="auto" w:fill="FFFFFF"/>
    </w:rPr>
  </w:style>
  <w:style w:type="character" w:customStyle="1" w:styleId="102">
    <w:name w:val="Основной текст (10) + Не курсив"/>
    <w:basedOn w:val="100"/>
    <w:uiPriority w:val="99"/>
    <w:rsid w:val="005D3E6E"/>
    <w:rPr>
      <w:rFonts w:ascii="Times New Roman" w:hAnsi="Times New Roman" w:cs="Times New Roman"/>
      <w:i w:val="0"/>
      <w:iCs w:val="0"/>
      <w:sz w:val="18"/>
      <w:szCs w:val="18"/>
      <w:shd w:val="clear" w:color="auto" w:fill="FFFFFF"/>
    </w:rPr>
  </w:style>
  <w:style w:type="character" w:customStyle="1" w:styleId="810">
    <w:name w:val="Основной текст + 81"/>
    <w:aliases w:val="5 pt6,Полужирный1,Основной текст (10) + 151,Не полужирный3,Интервал 1 pt1"/>
    <w:basedOn w:val="12"/>
    <w:uiPriority w:val="99"/>
    <w:rsid w:val="005D3E6E"/>
    <w:rPr>
      <w:rFonts w:ascii="Times New Roman" w:hAnsi="Times New Roman" w:cs="Times New Roman"/>
      <w:b/>
      <w:bCs/>
      <w:spacing w:val="0"/>
      <w:sz w:val="17"/>
      <w:szCs w:val="17"/>
      <w:shd w:val="clear" w:color="auto" w:fill="FFFFFF"/>
    </w:rPr>
  </w:style>
  <w:style w:type="character" w:customStyle="1" w:styleId="8pt1">
    <w:name w:val="Основной текст + 8 pt1"/>
    <w:basedOn w:val="12"/>
    <w:uiPriority w:val="99"/>
    <w:rsid w:val="005D3E6E"/>
    <w:rPr>
      <w:rFonts w:ascii="Times New Roman" w:hAnsi="Times New Roman" w:cs="Times New Roman"/>
      <w:spacing w:val="0"/>
      <w:sz w:val="16"/>
      <w:szCs w:val="16"/>
      <w:shd w:val="clear" w:color="auto" w:fill="FFFFFF"/>
    </w:rPr>
  </w:style>
  <w:style w:type="character" w:customStyle="1" w:styleId="38">
    <w:name w:val="Основной текст (3) + 8"/>
    <w:aliases w:val="5 pt5,Основной текст + Segoe UI,7"/>
    <w:basedOn w:val="3"/>
    <w:uiPriority w:val="99"/>
    <w:rsid w:val="005D3E6E"/>
    <w:rPr>
      <w:rFonts w:ascii="Trebuchet MS" w:eastAsia="Times New Roman" w:hAnsi="Trebuchet MS" w:cs="Trebuchet MS"/>
      <w:spacing w:val="0"/>
      <w:sz w:val="17"/>
      <w:szCs w:val="17"/>
      <w:shd w:val="clear" w:color="auto" w:fill="FFFFFF"/>
    </w:rPr>
  </w:style>
  <w:style w:type="paragraph" w:customStyle="1" w:styleId="101">
    <w:name w:val="Основной текст (10)"/>
    <w:basedOn w:val="a"/>
    <w:link w:val="100"/>
    <w:uiPriority w:val="99"/>
    <w:rsid w:val="005D3E6E"/>
    <w:pPr>
      <w:shd w:val="clear" w:color="auto" w:fill="FFFFFF"/>
      <w:spacing w:before="120" w:after="0" w:line="240" w:lineRule="exact"/>
      <w:ind w:firstLine="320"/>
      <w:jc w:val="both"/>
    </w:pPr>
    <w:rPr>
      <w:rFonts w:ascii="Times New Roman" w:hAnsi="Times New Roman" w:cs="Times New Roman"/>
      <w:i/>
      <w:iCs/>
      <w:sz w:val="18"/>
      <w:szCs w:val="18"/>
    </w:rPr>
  </w:style>
  <w:style w:type="character" w:customStyle="1" w:styleId="71">
    <w:name w:val="Основной текст + 7"/>
    <w:aliases w:val="5 pt11,Полужирный4"/>
    <w:basedOn w:val="12"/>
    <w:uiPriority w:val="99"/>
    <w:rsid w:val="00D2217E"/>
    <w:rPr>
      <w:rFonts w:ascii="Times New Roman" w:hAnsi="Times New Roman" w:cs="Times New Roman"/>
      <w:b/>
      <w:bCs/>
      <w:spacing w:val="0"/>
      <w:sz w:val="15"/>
      <w:szCs w:val="15"/>
      <w:shd w:val="clear" w:color="auto" w:fill="FFFFFF"/>
    </w:rPr>
  </w:style>
  <w:style w:type="character" w:customStyle="1" w:styleId="33">
    <w:name w:val="Основной текст (3) + Полужирный"/>
    <w:aliases w:val="Курсив4,Основной текст (10) + 15,5 pt7,Не полужирный"/>
    <w:basedOn w:val="3"/>
    <w:uiPriority w:val="99"/>
    <w:rsid w:val="00D2217E"/>
    <w:rPr>
      <w:rFonts w:ascii="Trebuchet MS" w:eastAsia="Times New Roman" w:hAnsi="Trebuchet MS" w:cs="Trebuchet MS"/>
      <w:b/>
      <w:bCs/>
      <w:i/>
      <w:iCs/>
      <w:spacing w:val="0"/>
      <w:sz w:val="15"/>
      <w:szCs w:val="15"/>
      <w:shd w:val="clear" w:color="auto" w:fill="FFFFFF"/>
    </w:rPr>
  </w:style>
  <w:style w:type="character" w:customStyle="1" w:styleId="91">
    <w:name w:val="Основной текст + 91"/>
    <w:aliases w:val="5 pt9,Полужирный3,Курсив3"/>
    <w:basedOn w:val="12"/>
    <w:uiPriority w:val="99"/>
    <w:rsid w:val="00D2217E"/>
    <w:rPr>
      <w:rFonts w:ascii="Times New Roman" w:hAnsi="Times New Roman" w:cs="Times New Roman"/>
      <w:b/>
      <w:bCs/>
      <w:i/>
      <w:iCs/>
      <w:spacing w:val="0"/>
      <w:sz w:val="19"/>
      <w:szCs w:val="19"/>
      <w:shd w:val="clear" w:color="auto" w:fill="FFFFFF"/>
    </w:rPr>
  </w:style>
  <w:style w:type="character" w:customStyle="1" w:styleId="82">
    <w:name w:val="Основной текст + 8"/>
    <w:aliases w:val="5 pt8,Полужирный2,5 pt4"/>
    <w:basedOn w:val="12"/>
    <w:uiPriority w:val="99"/>
    <w:rsid w:val="00D2217E"/>
    <w:rPr>
      <w:rFonts w:ascii="Times New Roman" w:hAnsi="Times New Roman" w:cs="Times New Roman"/>
      <w:b/>
      <w:bCs/>
      <w:spacing w:val="0"/>
      <w:sz w:val="17"/>
      <w:szCs w:val="17"/>
      <w:shd w:val="clear" w:color="auto" w:fill="FFFFFF"/>
    </w:rPr>
  </w:style>
  <w:style w:type="character" w:customStyle="1" w:styleId="10TrebuchetMS">
    <w:name w:val="Основной текст (10) + Trebuchet MS"/>
    <w:aliases w:val="14 pt,Курсив5,Интервал 1 pt2"/>
    <w:basedOn w:val="100"/>
    <w:uiPriority w:val="99"/>
    <w:rsid w:val="003C2241"/>
    <w:rPr>
      <w:rFonts w:ascii="Trebuchet MS" w:hAnsi="Trebuchet MS" w:cs="Trebuchet MS"/>
      <w:b/>
      <w:bCs/>
      <w:i/>
      <w:iCs/>
      <w:spacing w:val="20"/>
      <w:sz w:val="28"/>
      <w:szCs w:val="28"/>
      <w:shd w:val="clear" w:color="auto" w:fill="FFFFFF"/>
    </w:rPr>
  </w:style>
  <w:style w:type="paragraph" w:customStyle="1" w:styleId="1110">
    <w:name w:val="Основной текст (11)1"/>
    <w:basedOn w:val="a"/>
    <w:uiPriority w:val="99"/>
    <w:rsid w:val="003C2241"/>
    <w:pPr>
      <w:shd w:val="clear" w:color="auto" w:fill="FFFFFF"/>
      <w:spacing w:after="0" w:line="420" w:lineRule="exact"/>
    </w:pPr>
    <w:rPr>
      <w:rFonts w:ascii="Times New Roman" w:eastAsia="Arial Unicode MS" w:hAnsi="Times New Roman" w:cs="Times New Roman"/>
      <w:i/>
      <w:iCs/>
      <w:spacing w:val="20"/>
      <w:sz w:val="31"/>
      <w:szCs w:val="31"/>
      <w:lang w:val="uk-UA" w:eastAsia="ru-RU"/>
    </w:rPr>
  </w:style>
  <w:style w:type="character" w:customStyle="1" w:styleId="132">
    <w:name w:val="Основной текст (13) + Не полужирный"/>
    <w:basedOn w:val="13"/>
    <w:uiPriority w:val="99"/>
    <w:rsid w:val="00DD7592"/>
    <w:rPr>
      <w:rFonts w:ascii="Times New Roman" w:hAnsi="Times New Roman" w:cs="Times New Roman"/>
      <w:b w:val="0"/>
      <w:bCs w:val="0"/>
      <w:spacing w:val="0"/>
      <w:sz w:val="35"/>
      <w:szCs w:val="35"/>
      <w:shd w:val="clear" w:color="auto" w:fill="FFFFFF"/>
    </w:rPr>
  </w:style>
  <w:style w:type="character" w:customStyle="1" w:styleId="133">
    <w:name w:val="Основной текст (13) + Курсив"/>
    <w:aliases w:val="Интервал 2 pt1"/>
    <w:basedOn w:val="13"/>
    <w:uiPriority w:val="99"/>
    <w:rsid w:val="00DD7592"/>
    <w:rPr>
      <w:rFonts w:ascii="Times New Roman" w:hAnsi="Times New Roman" w:cs="Times New Roman"/>
      <w:b/>
      <w:bCs/>
      <w:i/>
      <w:iCs/>
      <w:spacing w:val="50"/>
      <w:sz w:val="35"/>
      <w:szCs w:val="35"/>
      <w:shd w:val="clear" w:color="auto" w:fill="FFFFFF"/>
    </w:rPr>
  </w:style>
  <w:style w:type="character" w:customStyle="1" w:styleId="150">
    <w:name w:val="Основной текст (15)_"/>
    <w:basedOn w:val="a0"/>
    <w:link w:val="152"/>
    <w:uiPriority w:val="99"/>
    <w:rsid w:val="00216C7E"/>
    <w:rPr>
      <w:rFonts w:ascii="Segoe UI" w:hAnsi="Segoe UI" w:cs="Segoe UI"/>
      <w:b/>
      <w:bCs/>
      <w:sz w:val="16"/>
      <w:szCs w:val="16"/>
      <w:shd w:val="clear" w:color="auto" w:fill="FFFFFF"/>
    </w:rPr>
  </w:style>
  <w:style w:type="character" w:customStyle="1" w:styleId="15TimesNewRoman">
    <w:name w:val="Основной текст (15) + Times New Roman"/>
    <w:aliases w:val="9 pt,Не полужирный2"/>
    <w:basedOn w:val="150"/>
    <w:uiPriority w:val="99"/>
    <w:rsid w:val="00216C7E"/>
    <w:rPr>
      <w:rFonts w:ascii="Times New Roman" w:hAnsi="Times New Roman" w:cs="Times New Roman"/>
      <w:b w:val="0"/>
      <w:bCs w:val="0"/>
      <w:sz w:val="18"/>
      <w:szCs w:val="18"/>
      <w:shd w:val="clear" w:color="auto" w:fill="FFFFFF"/>
    </w:rPr>
  </w:style>
  <w:style w:type="character" w:customStyle="1" w:styleId="153">
    <w:name w:val="Основной текст (15) + Не полужирный"/>
    <w:aliases w:val="Курсив1"/>
    <w:basedOn w:val="150"/>
    <w:uiPriority w:val="99"/>
    <w:rsid w:val="00216C7E"/>
    <w:rPr>
      <w:rFonts w:ascii="Segoe UI" w:hAnsi="Segoe UI" w:cs="Segoe UI"/>
      <w:b w:val="0"/>
      <w:bCs w:val="0"/>
      <w:i/>
      <w:iCs/>
      <w:sz w:val="16"/>
      <w:szCs w:val="16"/>
      <w:shd w:val="clear" w:color="auto" w:fill="FFFFFF"/>
    </w:rPr>
  </w:style>
  <w:style w:type="character" w:customStyle="1" w:styleId="16">
    <w:name w:val="Основной текст (16)_"/>
    <w:basedOn w:val="a0"/>
    <w:link w:val="160"/>
    <w:uiPriority w:val="99"/>
    <w:rsid w:val="00216C7E"/>
    <w:rPr>
      <w:rFonts w:ascii="Times New Roman" w:hAnsi="Times New Roman" w:cs="Times New Roman"/>
      <w:b/>
      <w:bCs/>
      <w:sz w:val="17"/>
      <w:szCs w:val="17"/>
      <w:shd w:val="clear" w:color="auto" w:fill="FFFFFF"/>
    </w:rPr>
  </w:style>
  <w:style w:type="character" w:customStyle="1" w:styleId="17">
    <w:name w:val="Основной текст (17)_"/>
    <w:basedOn w:val="a0"/>
    <w:link w:val="170"/>
    <w:uiPriority w:val="99"/>
    <w:rsid w:val="00216C7E"/>
    <w:rPr>
      <w:rFonts w:ascii="Segoe UI" w:hAnsi="Segoe UI" w:cs="Segoe UI"/>
      <w:i/>
      <w:iCs/>
      <w:sz w:val="16"/>
      <w:szCs w:val="16"/>
      <w:shd w:val="clear" w:color="auto" w:fill="FFFFFF"/>
    </w:rPr>
  </w:style>
  <w:style w:type="character" w:customStyle="1" w:styleId="af1">
    <w:name w:val="Подпись к таблице_"/>
    <w:basedOn w:val="a0"/>
    <w:link w:val="af2"/>
    <w:uiPriority w:val="99"/>
    <w:rsid w:val="00216C7E"/>
    <w:rPr>
      <w:rFonts w:ascii="Times New Roman" w:hAnsi="Times New Roman" w:cs="Times New Roman"/>
      <w:sz w:val="18"/>
      <w:szCs w:val="18"/>
      <w:shd w:val="clear" w:color="auto" w:fill="FFFFFF"/>
    </w:rPr>
  </w:style>
  <w:style w:type="paragraph" w:customStyle="1" w:styleId="152">
    <w:name w:val="Основной текст (15)"/>
    <w:basedOn w:val="a"/>
    <w:link w:val="150"/>
    <w:uiPriority w:val="99"/>
    <w:rsid w:val="00216C7E"/>
    <w:pPr>
      <w:shd w:val="clear" w:color="auto" w:fill="FFFFFF"/>
      <w:spacing w:before="180" w:after="0" w:line="232" w:lineRule="exact"/>
    </w:pPr>
    <w:rPr>
      <w:rFonts w:ascii="Segoe UI" w:hAnsi="Segoe UI" w:cs="Segoe UI"/>
      <w:b/>
      <w:bCs/>
      <w:sz w:val="16"/>
      <w:szCs w:val="16"/>
    </w:rPr>
  </w:style>
  <w:style w:type="paragraph" w:customStyle="1" w:styleId="160">
    <w:name w:val="Основной текст (16)"/>
    <w:basedOn w:val="a"/>
    <w:link w:val="16"/>
    <w:uiPriority w:val="99"/>
    <w:rsid w:val="00216C7E"/>
    <w:pPr>
      <w:shd w:val="clear" w:color="auto" w:fill="FFFFFF"/>
      <w:spacing w:after="0" w:line="336" w:lineRule="exact"/>
    </w:pPr>
    <w:rPr>
      <w:rFonts w:ascii="Times New Roman" w:hAnsi="Times New Roman" w:cs="Times New Roman"/>
      <w:b/>
      <w:bCs/>
      <w:sz w:val="17"/>
      <w:szCs w:val="17"/>
    </w:rPr>
  </w:style>
  <w:style w:type="paragraph" w:customStyle="1" w:styleId="170">
    <w:name w:val="Основной текст (17)"/>
    <w:basedOn w:val="a"/>
    <w:link w:val="17"/>
    <w:uiPriority w:val="99"/>
    <w:rsid w:val="00216C7E"/>
    <w:pPr>
      <w:shd w:val="clear" w:color="auto" w:fill="FFFFFF"/>
      <w:spacing w:after="0" w:line="336" w:lineRule="exact"/>
    </w:pPr>
    <w:rPr>
      <w:rFonts w:ascii="Segoe UI" w:hAnsi="Segoe UI" w:cs="Segoe UI"/>
      <w:i/>
      <w:iCs/>
      <w:sz w:val="16"/>
      <w:szCs w:val="16"/>
    </w:rPr>
  </w:style>
  <w:style w:type="paragraph" w:customStyle="1" w:styleId="af2">
    <w:name w:val="Подпись к таблице"/>
    <w:basedOn w:val="a"/>
    <w:link w:val="af1"/>
    <w:uiPriority w:val="99"/>
    <w:rsid w:val="00216C7E"/>
    <w:pPr>
      <w:shd w:val="clear" w:color="auto" w:fill="FFFFFF"/>
      <w:spacing w:after="0" w:line="240" w:lineRule="atLeast"/>
    </w:pPr>
    <w:rPr>
      <w:rFonts w:ascii="Times New Roman" w:hAnsi="Times New Roman" w:cs="Times New Roman"/>
      <w:sz w:val="18"/>
      <w:szCs w:val="18"/>
    </w:rPr>
  </w:style>
  <w:style w:type="character" w:customStyle="1" w:styleId="53">
    <w:name w:val="Заголовок №5 (3)_"/>
    <w:basedOn w:val="a0"/>
    <w:link w:val="530"/>
    <w:uiPriority w:val="99"/>
    <w:rsid w:val="00A1187D"/>
    <w:rPr>
      <w:rFonts w:ascii="Segoe UI" w:hAnsi="Segoe UI" w:cs="Segoe UI"/>
      <w:b/>
      <w:bCs/>
      <w:sz w:val="16"/>
      <w:szCs w:val="16"/>
      <w:shd w:val="clear" w:color="auto" w:fill="FFFFFF"/>
    </w:rPr>
  </w:style>
  <w:style w:type="character" w:customStyle="1" w:styleId="54">
    <w:name w:val="Заголовок №5 (4)_"/>
    <w:basedOn w:val="a0"/>
    <w:link w:val="541"/>
    <w:uiPriority w:val="99"/>
    <w:rsid w:val="00A1187D"/>
    <w:rPr>
      <w:rFonts w:ascii="Segoe UI" w:hAnsi="Segoe UI" w:cs="Segoe UI"/>
      <w:b/>
      <w:bCs/>
      <w:sz w:val="16"/>
      <w:szCs w:val="16"/>
      <w:shd w:val="clear" w:color="auto" w:fill="FFFFFF"/>
    </w:rPr>
  </w:style>
  <w:style w:type="character" w:customStyle="1" w:styleId="540">
    <w:name w:val="Заголовок №5 (4)"/>
    <w:basedOn w:val="54"/>
    <w:uiPriority w:val="99"/>
    <w:rsid w:val="00A1187D"/>
    <w:rPr>
      <w:rFonts w:ascii="Segoe UI" w:hAnsi="Segoe UI" w:cs="Segoe UI"/>
      <w:b/>
      <w:bCs/>
      <w:sz w:val="16"/>
      <w:szCs w:val="16"/>
      <w:shd w:val="clear" w:color="auto" w:fill="FFFFFF"/>
    </w:rPr>
  </w:style>
  <w:style w:type="character" w:customStyle="1" w:styleId="169pt">
    <w:name w:val="Основной текст (16) + 9 pt"/>
    <w:aliases w:val="Не полужирный1"/>
    <w:basedOn w:val="16"/>
    <w:uiPriority w:val="99"/>
    <w:rsid w:val="00A1187D"/>
    <w:rPr>
      <w:rFonts w:ascii="Times New Roman" w:hAnsi="Times New Roman" w:cs="Times New Roman"/>
      <w:b w:val="0"/>
      <w:bCs w:val="0"/>
      <w:spacing w:val="0"/>
      <w:sz w:val="18"/>
      <w:szCs w:val="18"/>
      <w:shd w:val="clear" w:color="auto" w:fill="FFFFFF"/>
    </w:rPr>
  </w:style>
  <w:style w:type="paragraph" w:customStyle="1" w:styleId="530">
    <w:name w:val="Заголовок №5 (3)"/>
    <w:basedOn w:val="a"/>
    <w:link w:val="53"/>
    <w:uiPriority w:val="99"/>
    <w:rsid w:val="00A1187D"/>
    <w:pPr>
      <w:shd w:val="clear" w:color="auto" w:fill="FFFFFF"/>
      <w:spacing w:before="240" w:after="0" w:line="240" w:lineRule="atLeast"/>
      <w:outlineLvl w:val="4"/>
    </w:pPr>
    <w:rPr>
      <w:rFonts w:ascii="Segoe UI" w:hAnsi="Segoe UI" w:cs="Segoe UI"/>
      <w:b/>
      <w:bCs/>
      <w:sz w:val="16"/>
      <w:szCs w:val="16"/>
    </w:rPr>
  </w:style>
  <w:style w:type="paragraph" w:customStyle="1" w:styleId="541">
    <w:name w:val="Заголовок №5 (4)1"/>
    <w:basedOn w:val="a"/>
    <w:link w:val="54"/>
    <w:uiPriority w:val="99"/>
    <w:rsid w:val="00A1187D"/>
    <w:pPr>
      <w:shd w:val="clear" w:color="auto" w:fill="FFFFFF"/>
      <w:spacing w:before="120" w:after="0" w:line="240" w:lineRule="atLeast"/>
      <w:outlineLvl w:val="4"/>
    </w:pPr>
    <w:rPr>
      <w:rFonts w:ascii="Segoe UI" w:hAnsi="Segoe UI" w:cs="Segoe UI"/>
      <w:b/>
      <w:bCs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173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402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37829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6384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5680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41097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496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858456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868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28723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74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99929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42933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31321237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9149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6936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2335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750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20453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308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79404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227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68019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641033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39617162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70230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7214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24728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777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9176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01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963148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553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05845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660169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94911488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6439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2363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18995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80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591938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75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126366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533663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69896867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8638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1309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69913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73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872225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542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93757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24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61075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20586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42012993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5492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5723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1070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85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068452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860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18111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483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11593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282446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205535045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6172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9921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91625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705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025076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070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332528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258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93873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738740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25108685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2185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9107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2856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980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22457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968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67381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559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87451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31203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78083212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9914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0556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92195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167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316139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324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492657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461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671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xD7JVGeFJLg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1196</TotalTime>
  <Pages>4</Pages>
  <Words>710</Words>
  <Characters>4052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Liliya</cp:lastModifiedBy>
  <cp:revision>41</cp:revision>
  <dcterms:created xsi:type="dcterms:W3CDTF">2020-04-08T09:18:00Z</dcterms:created>
  <dcterms:modified xsi:type="dcterms:W3CDTF">2022-05-29T19:11:00Z</dcterms:modified>
</cp:coreProperties>
</file>