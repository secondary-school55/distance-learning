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247" w:rsidRPr="0080602D" w:rsidRDefault="00EC2247" w:rsidP="00EC2247">
      <w:pPr>
        <w:ind w:firstLine="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«16</w:t>
      </w:r>
      <w:r w:rsidRPr="0080602D"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травня</w:t>
      </w:r>
      <w:proofErr w:type="spellEnd"/>
      <w:r w:rsidRPr="0080602D">
        <w:rPr>
          <w:rFonts w:ascii="Times New Roman" w:hAnsi="Times New Roman"/>
          <w:sz w:val="28"/>
          <w:u w:val="single"/>
        </w:rPr>
        <w:t xml:space="preserve"> </w:t>
      </w:r>
      <w:r w:rsidRPr="0080602D">
        <w:rPr>
          <w:rFonts w:ascii="Times New Roman" w:hAnsi="Times New Roman"/>
          <w:sz w:val="28"/>
        </w:rPr>
        <w:t>2022 року</w:t>
      </w:r>
    </w:p>
    <w:p w:rsidR="00EC2247" w:rsidRPr="0080602D" w:rsidRDefault="00EC2247" w:rsidP="00EC224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Клас</w:t>
      </w:r>
      <w:proofErr w:type="spellEnd"/>
      <w:r w:rsidRPr="0080602D">
        <w:rPr>
          <w:rFonts w:ascii="Times New Roman" w:hAnsi="Times New Roman"/>
          <w:b/>
          <w:sz w:val="28"/>
        </w:rPr>
        <w:t>: 2-В</w:t>
      </w:r>
    </w:p>
    <w:p w:rsidR="00EC2247" w:rsidRPr="0080602D" w:rsidRDefault="00EC2247" w:rsidP="00EC2247">
      <w:pPr>
        <w:spacing w:after="0"/>
        <w:rPr>
          <w:rFonts w:ascii="Times New Roman" w:hAnsi="Times New Roman"/>
          <w:b/>
          <w:sz w:val="28"/>
        </w:rPr>
      </w:pPr>
      <w:r w:rsidRPr="0080602D">
        <w:rPr>
          <w:rFonts w:ascii="Times New Roman" w:hAnsi="Times New Roman"/>
          <w:b/>
          <w:sz w:val="28"/>
        </w:rPr>
        <w:t xml:space="preserve">Предмет: </w:t>
      </w:r>
      <w:proofErr w:type="spellStart"/>
      <w:r w:rsidRPr="0080602D">
        <w:rPr>
          <w:rFonts w:ascii="Times New Roman" w:hAnsi="Times New Roman"/>
          <w:b/>
          <w:sz w:val="28"/>
        </w:rPr>
        <w:t>українська</w:t>
      </w:r>
      <w:proofErr w:type="spellEnd"/>
      <w:r w:rsidRPr="0080602D">
        <w:rPr>
          <w:rFonts w:ascii="Times New Roman" w:hAnsi="Times New Roman"/>
          <w:b/>
          <w:sz w:val="28"/>
        </w:rPr>
        <w:t xml:space="preserve"> </w:t>
      </w:r>
      <w:proofErr w:type="spellStart"/>
      <w:r w:rsidRPr="0080602D">
        <w:rPr>
          <w:rFonts w:ascii="Times New Roman" w:hAnsi="Times New Roman"/>
          <w:b/>
          <w:sz w:val="28"/>
        </w:rPr>
        <w:t>мова</w:t>
      </w:r>
      <w:proofErr w:type="spellEnd"/>
    </w:p>
    <w:p w:rsidR="00EC2247" w:rsidRPr="0080602D" w:rsidRDefault="00EC2247" w:rsidP="00EC2247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80602D">
        <w:rPr>
          <w:rFonts w:ascii="Times New Roman" w:hAnsi="Times New Roman"/>
          <w:b/>
          <w:sz w:val="28"/>
        </w:rPr>
        <w:t>Вчитель</w:t>
      </w:r>
      <w:proofErr w:type="spellEnd"/>
      <w:r w:rsidRPr="0080602D">
        <w:rPr>
          <w:rFonts w:ascii="Times New Roman" w:hAnsi="Times New Roman"/>
          <w:b/>
          <w:sz w:val="28"/>
        </w:rPr>
        <w:t xml:space="preserve">: </w:t>
      </w:r>
      <w:proofErr w:type="spellStart"/>
      <w:r w:rsidRPr="0080602D">
        <w:rPr>
          <w:rFonts w:ascii="Times New Roman" w:hAnsi="Times New Roman"/>
          <w:b/>
          <w:sz w:val="28"/>
        </w:rPr>
        <w:t>Бубир</w:t>
      </w:r>
      <w:proofErr w:type="spellEnd"/>
      <w:r w:rsidRPr="0080602D">
        <w:rPr>
          <w:rFonts w:ascii="Times New Roman" w:hAnsi="Times New Roman"/>
          <w:b/>
          <w:sz w:val="28"/>
        </w:rPr>
        <w:t xml:space="preserve"> Л.В.</w:t>
      </w:r>
    </w:p>
    <w:p w:rsidR="00327894" w:rsidRPr="00595609" w:rsidRDefault="003832D6" w:rsidP="003832D6">
      <w:pPr>
        <w:pStyle w:val="a3"/>
        <w:ind w:left="1418" w:hanging="851"/>
        <w:rPr>
          <w:rFonts w:ascii="Times New Roman" w:hAnsi="Times New Roman" w:cs="Times New Roman"/>
          <w:sz w:val="28"/>
          <w:lang w:val="uk-UA"/>
        </w:rPr>
      </w:pP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</w:r>
      <w:r w:rsidRPr="00595609">
        <w:rPr>
          <w:rFonts w:ascii="Times New Roman" w:hAnsi="Times New Roman" w:cs="Times New Roman"/>
          <w:sz w:val="28"/>
          <w:lang w:val="uk-UA"/>
        </w:rPr>
        <w:tab/>
        <w:t xml:space="preserve">     </w:t>
      </w:r>
      <w:r w:rsidR="00D45640" w:rsidRPr="00595609">
        <w:rPr>
          <w:rFonts w:ascii="Times New Roman" w:hAnsi="Times New Roman" w:cs="Times New Roman"/>
          <w:sz w:val="28"/>
          <w:lang w:val="uk-UA"/>
        </w:rPr>
        <w:t xml:space="preserve"> </w:t>
      </w:r>
      <w:r w:rsidR="00327894" w:rsidRPr="00595609">
        <w:rPr>
          <w:rFonts w:ascii="Times New Roman" w:hAnsi="Times New Roman" w:cs="Times New Roman"/>
          <w:sz w:val="28"/>
          <w:lang w:val="uk-UA"/>
        </w:rPr>
        <w:tab/>
      </w:r>
      <w:r w:rsidR="00327894" w:rsidRPr="00595609">
        <w:rPr>
          <w:rFonts w:ascii="Times New Roman" w:hAnsi="Times New Roman" w:cs="Times New Roman"/>
          <w:sz w:val="28"/>
          <w:lang w:val="uk-UA"/>
        </w:rPr>
        <w:tab/>
      </w:r>
    </w:p>
    <w:p w:rsidR="00A77668" w:rsidRDefault="00EC2247" w:rsidP="00EC2247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</w:pPr>
      <w:bookmarkStart w:id="0" w:name="_GoBack"/>
      <w:r w:rsidRPr="00477961">
        <w:rPr>
          <w:rFonts w:ascii="Times New Roman" w:hAnsi="Times New Roman" w:cs="Times New Roman"/>
          <w:sz w:val="28"/>
          <w:szCs w:val="28"/>
          <w:lang w:val="uk-UA"/>
        </w:rPr>
        <w:t>Урок № 104.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End w:id="0"/>
      <w:r w:rsidR="004645EE" w:rsidRPr="00595609">
        <w:rPr>
          <w:rFonts w:ascii="Times New Roman" w:hAnsi="Times New Roman" w:cs="Times New Roman"/>
          <w:b/>
          <w:sz w:val="28"/>
          <w:szCs w:val="28"/>
          <w:shd w:val="clear" w:color="auto" w:fill="FFFFFF" w:themeFill="background1"/>
          <w:lang w:val="uk-UA"/>
        </w:rPr>
        <w:t>Удосконалюю текст. Інтерв'ю за поданими запитаннями. Редагування тексту.</w:t>
      </w:r>
    </w:p>
    <w:p w:rsidR="00EC2247" w:rsidRPr="00595609" w:rsidRDefault="00EC2247" w:rsidP="00EC2247">
      <w:pPr>
        <w:pStyle w:val="a3"/>
        <w:jc w:val="both"/>
        <w:rPr>
          <w:lang w:val="uk-UA"/>
        </w:rPr>
      </w:pPr>
    </w:p>
    <w:p w:rsidR="00167676" w:rsidRDefault="00327894" w:rsidP="00EC2247">
      <w:pPr>
        <w:pStyle w:val="a3"/>
        <w:tabs>
          <w:tab w:val="left" w:pos="0"/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4645EE" w:rsidRPr="00595609">
        <w:rPr>
          <w:rFonts w:ascii="Times New Roman" w:hAnsi="Times New Roman" w:cs="Times New Roman"/>
          <w:sz w:val="28"/>
          <w:szCs w:val="28"/>
          <w:lang w:val="uk-UA"/>
        </w:rPr>
        <w:t>: формувати навички вдосконалення тексту шляхом усунення лексичних повторів; збагачувати словниковий запас; розвивати критичне мислення, увагу, спостережливість, пам'ять, усне і писемне мовлення; формувати компетентність спілкування рідною мовою; виховувати дбайливе ставлення до природи.</w:t>
      </w:r>
    </w:p>
    <w:p w:rsidR="00EC2247" w:rsidRDefault="00EC2247" w:rsidP="00EC2247">
      <w:pPr>
        <w:pStyle w:val="a3"/>
        <w:tabs>
          <w:tab w:val="left" w:pos="0"/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247" w:rsidRPr="00EC2247" w:rsidRDefault="00EC2247" w:rsidP="00EC2247">
      <w:pPr>
        <w:pStyle w:val="a3"/>
        <w:tabs>
          <w:tab w:val="left" w:pos="0"/>
          <w:tab w:val="left" w:pos="993"/>
        </w:tabs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EC2247">
        <w:rPr>
          <w:rFonts w:ascii="Times New Roman" w:hAnsi="Times New Roman" w:cs="Times New Roman"/>
          <w:color w:val="7030A0"/>
          <w:sz w:val="28"/>
          <w:szCs w:val="28"/>
          <w:lang w:val="uk-UA"/>
        </w:rPr>
        <w:t>Робота за підручником с.137-138.</w:t>
      </w:r>
    </w:p>
    <w:p w:rsidR="00327894" w:rsidRPr="00595609" w:rsidRDefault="00025494" w:rsidP="00EC224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C2247">
        <w:rPr>
          <w:rFonts w:ascii="Times New Roman" w:hAnsi="Times New Roman" w:cs="Times New Roman"/>
          <w:color w:val="7030A0"/>
          <w:sz w:val="28"/>
          <w:szCs w:val="28"/>
          <w:lang w:val="uk-UA"/>
        </w:rPr>
        <w:t>Відеоурок</w:t>
      </w:r>
      <w:proofErr w:type="spellEnd"/>
      <w:r w:rsidRPr="00595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512B91">
          <w:rPr>
            <w:rStyle w:val="a7"/>
          </w:rPr>
          <w:t>https://www.youtube.com/watch?v=pPAzfq_9nTg</w:t>
        </w:r>
      </w:hyperlink>
    </w:p>
    <w:p w:rsidR="00327894" w:rsidRPr="00595609" w:rsidRDefault="00327894" w:rsidP="00327894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C2247" w:rsidRPr="00EC2247" w:rsidRDefault="00EC2247" w:rsidP="00EC224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EC2247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EC2247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EC2247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4B327C" w:rsidRPr="00595609" w:rsidRDefault="00A77668" w:rsidP="006A1D1B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Style w:val="a4"/>
          <w:rFonts w:ascii="Times New Roman" w:hAnsi="Times New Roman" w:cs="Times New Roman"/>
          <w:sz w:val="28"/>
          <w:szCs w:val="28"/>
          <w:lang w:val="uk-UA"/>
        </w:rPr>
        <w:t>Привітання</w:t>
      </w:r>
    </w:p>
    <w:p w:rsidR="004645EE" w:rsidRPr="00595609" w:rsidRDefault="004645EE" w:rsidP="00E42DAF">
      <w:pPr>
        <w:pStyle w:val="a3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Видумуй, пробуй, твори!</w:t>
      </w:r>
    </w:p>
    <w:p w:rsidR="00E42DAF" w:rsidRPr="00595609" w:rsidRDefault="004645EE" w:rsidP="00E42DAF">
      <w:pPr>
        <w:pStyle w:val="a3"/>
        <w:ind w:firstLine="99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Розум, фантазію прояви!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</w:p>
    <w:p w:rsidR="004645EE" w:rsidRPr="00595609" w:rsidRDefault="004645EE" w:rsidP="00E42DAF">
      <w:pPr>
        <w:pStyle w:val="a3"/>
        <w:ind w:firstLine="99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Активним і уважним будь</w:t>
      </w:r>
    </w:p>
    <w:p w:rsidR="004645EE" w:rsidRPr="00595609" w:rsidRDefault="004645EE" w:rsidP="00E42DAF">
      <w:pPr>
        <w:pStyle w:val="a3"/>
        <w:ind w:firstLine="99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 про кмітливість не </w:t>
      </w:r>
      <w:proofErr w:type="spellStart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забудь</w:t>
      </w:r>
      <w:proofErr w:type="spellEnd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!</w:t>
      </w:r>
    </w:p>
    <w:p w:rsidR="00167676" w:rsidRPr="00595609" w:rsidRDefault="00167676" w:rsidP="004645EE">
      <w:pPr>
        <w:pStyle w:val="a3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025494" w:rsidRPr="00595609" w:rsidRDefault="00167676" w:rsidP="006A1D1B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="00E42DAF" w:rsidRPr="0059560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Робота з деформованим текстом.</w:t>
      </w:r>
    </w:p>
    <w:p w:rsidR="00E42DAF" w:rsidRPr="00595609" w:rsidRDefault="00E42DAF" w:rsidP="00E42DAF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2.1.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Fonts w:ascii="Times New Roman" w:hAnsi="Times New Roman" w:cs="Times New Roman"/>
          <w:b/>
          <w:i/>
          <w:color w:val="0070C0"/>
          <w:sz w:val="28"/>
          <w:szCs w:val="28"/>
          <w:lang w:val="uk-UA" w:eastAsia="uk-UA"/>
        </w:rPr>
        <w:t>Розташуйте речення в певній послідовності, утворивши текст.</w:t>
      </w:r>
      <w:r w:rsidRPr="00595609">
        <w:rPr>
          <w:rFonts w:ascii="Times New Roman" w:hAnsi="Times New Roman" w:cs="Times New Roman"/>
          <w:color w:val="0070C0"/>
          <w:sz w:val="28"/>
          <w:szCs w:val="28"/>
          <w:lang w:val="uk-UA" w:eastAsia="uk-UA"/>
        </w:rPr>
        <w:t xml:space="preserve"> </w:t>
      </w:r>
    </w:p>
    <w:p w:rsidR="00E42DAF" w:rsidRPr="00595609" w:rsidRDefault="00E42DAF" w:rsidP="00E42DAF">
      <w:pPr>
        <w:pStyle w:val="a3"/>
        <w:ind w:firstLine="851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 w:eastAsia="uk-UA"/>
        </w:rPr>
        <w:t xml:space="preserve">        Під березою діти знайшли маленьке совеня.</w:t>
      </w:r>
    </w:p>
    <w:p w:rsidR="00E42DAF" w:rsidRPr="00595609" w:rsidRDefault="00E42DAF" w:rsidP="00E42DAF">
      <w:pPr>
        <w:pStyle w:val="a3"/>
        <w:ind w:firstLine="851"/>
        <w:rPr>
          <w:rFonts w:ascii="Times New Roman" w:hAnsi="Times New Roman" w:cs="Times New Roman"/>
          <w:color w:val="538135" w:themeColor="accent6" w:themeShade="BF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noProof/>
          <w:color w:val="70AD47" w:themeColor="accent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884840</wp:posOffset>
                </wp:positionH>
                <wp:positionV relativeFrom="paragraph">
                  <wp:posOffset>191135</wp:posOffset>
                </wp:positionV>
                <wp:extent cx="168165" cy="178676"/>
                <wp:effectExtent l="0" t="0" r="22860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5" cy="1786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3C9AD" id="Прямоугольник 1" o:spid="_x0000_s1026" style="position:absolute;margin-left:69.65pt;margin-top:15.05pt;width:13.25pt;height:1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" fillcolor="white [3201]" strokecolor="black [3213]" strokeweight="1pt"/>
            </w:pict>
          </mc:Fallback>
        </mc:AlternateConten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Вони відпустили совеня на волю.</w: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noProof/>
          <w:color w:val="70AD47" w:themeColor="accent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F7FE0D" wp14:editId="68DA3C5F">
                <wp:simplePos x="0" y="0"/>
                <wp:positionH relativeFrom="column">
                  <wp:posOffset>890445</wp:posOffset>
                </wp:positionH>
                <wp:positionV relativeFrom="paragraph">
                  <wp:posOffset>197353</wp:posOffset>
                </wp:positionV>
                <wp:extent cx="168165" cy="178676"/>
                <wp:effectExtent l="0" t="0" r="22860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65" cy="1786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28ADA" id="Прямоугольник 7" o:spid="_x0000_s1026" style="position:absolute;margin-left:70.1pt;margin-top:15.55pt;width:13.25pt;height:14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" fillcolor="white [3201]" strokecolor="black [3213]" strokeweight="1pt"/>
            </w:pict>
          </mc:Fallback>
        </mc:AlternateConten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Діти забрали пташку додому і вилікували її.</w: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noProof/>
          <w:color w:val="70AD47" w:themeColor="accent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7FE0D" wp14:editId="68DA3C5F">
                <wp:simplePos x="0" y="0"/>
                <wp:positionH relativeFrom="column">
                  <wp:posOffset>910940</wp:posOffset>
                </wp:positionH>
                <wp:positionV relativeFrom="paragraph">
                  <wp:posOffset>180975</wp:posOffset>
                </wp:positionV>
                <wp:extent cx="167640" cy="178435"/>
                <wp:effectExtent l="0" t="0" r="22860" b="120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8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314D8" id="Прямоугольник 9" o:spid="_x0000_s1026" style="position:absolute;margin-left:71.75pt;margin-top:14.25pt;width:13.2pt;height:14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" fillcolor="white [3201]" strokecolor="black [3213]" strokeweight="1pt"/>
            </w:pict>
          </mc:Fallback>
        </mc:AlternateConten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Style w:val="2Candara"/>
          <w:rFonts w:ascii="Times New Roman" w:eastAsiaTheme="minorHAnsi" w:hAnsi="Times New Roman" w:cs="Times New Roman"/>
          <w:b w:val="0"/>
          <w:sz w:val="28"/>
          <w:szCs w:val="28"/>
          <w:lang w:val="uk-UA" w:eastAsia="uk-UA"/>
        </w:rPr>
        <w:t>У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дуплі берези було гніздо сови.</w: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noProof/>
          <w:color w:val="70AD47" w:themeColor="accent6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7FE0D" wp14:editId="68DA3C5F">
                <wp:simplePos x="0" y="0"/>
                <wp:positionH relativeFrom="column">
                  <wp:posOffset>893160</wp:posOffset>
                </wp:positionH>
                <wp:positionV relativeFrom="paragraph">
                  <wp:posOffset>178435</wp:posOffset>
                </wp:positionV>
                <wp:extent cx="167640" cy="178435"/>
                <wp:effectExtent l="0" t="0" r="22860" b="120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784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68A94" id="Прямоугольник 10" o:spid="_x0000_s1026" style="position:absolute;margin-left:70.35pt;margin-top:14.05pt;width:13.2pt;height:1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" fillcolor="white [3201]" strokecolor="black [3213]" strokeweight="1pt"/>
            </w:pict>
          </mc:Fallback>
        </mc:AlternateContent>
      </w:r>
    </w:p>
    <w:p w:rsidR="00E42DAF" w:rsidRPr="00595609" w:rsidRDefault="00E42DAF" w:rsidP="00E42DAF">
      <w:pPr>
        <w:pStyle w:val="a3"/>
        <w:ind w:firstLine="170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Style w:val="2Candara"/>
          <w:rFonts w:ascii="Times New Roman" w:eastAsiaTheme="minorHAnsi" w:hAnsi="Times New Roman" w:cs="Times New Roman"/>
          <w:b w:val="0"/>
          <w:sz w:val="28"/>
          <w:szCs w:val="28"/>
          <w:lang w:val="uk-UA" w:eastAsia="uk-UA"/>
        </w:rPr>
        <w:t>У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нього було ушкоджене крило.</w:t>
      </w:r>
    </w:p>
    <w:p w:rsidR="00E42DAF" w:rsidRPr="00595609" w:rsidRDefault="00E42DAF" w:rsidP="00E42DA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E42DAF" w:rsidRPr="00595609" w:rsidRDefault="00E42DAF" w:rsidP="00E42DAF">
      <w:pPr>
        <w:pStyle w:val="a3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2.2. </w:t>
      </w:r>
      <w:r w:rsidRPr="00595609">
        <w:rPr>
          <w:rFonts w:ascii="Times New Roman" w:hAnsi="Times New Roman" w:cs="Times New Roman"/>
          <w:b/>
          <w:i/>
          <w:color w:val="0070C0"/>
          <w:sz w:val="28"/>
          <w:szCs w:val="28"/>
          <w:lang w:val="uk-UA" w:eastAsia="uk-UA"/>
        </w:rPr>
        <w:t>Дайте відповіді на запитання</w:t>
      </w:r>
    </w:p>
    <w:p w:rsidR="00E42DAF" w:rsidRPr="00595609" w:rsidRDefault="00E42DAF" w:rsidP="00E42DAF">
      <w:pPr>
        <w:pStyle w:val="a3"/>
        <w:numPr>
          <w:ilvl w:val="0"/>
          <w:numId w:val="17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Про кого текст?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ab/>
      </w:r>
    </w:p>
    <w:p w:rsidR="00E42DAF" w:rsidRPr="00595609" w:rsidRDefault="00E42DAF" w:rsidP="00E42DAF">
      <w:pPr>
        <w:pStyle w:val="a3"/>
        <w:numPr>
          <w:ilvl w:val="0"/>
          <w:numId w:val="16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Як ви вважаєте, чи правильно вчинили діти? Чому?</w:t>
      </w:r>
    </w:p>
    <w:p w:rsidR="00E42DAF" w:rsidRPr="00595609" w:rsidRDefault="00E42DAF" w:rsidP="00E42DAF">
      <w:pPr>
        <w:pStyle w:val="a3"/>
        <w:numPr>
          <w:ilvl w:val="0"/>
          <w:numId w:val="16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Доберіть до тексту заголовок.</w:t>
      </w:r>
    </w:p>
    <w:p w:rsidR="00E42DAF" w:rsidRPr="00595609" w:rsidRDefault="00E42DAF" w:rsidP="00E42DAF">
      <w:pPr>
        <w:pStyle w:val="a3"/>
        <w:numPr>
          <w:ilvl w:val="0"/>
          <w:numId w:val="16"/>
        </w:numPr>
        <w:tabs>
          <w:tab w:val="left" w:pos="1701"/>
        </w:tabs>
        <w:ind w:firstLine="698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Пригадайте частини тексту.</w:t>
      </w:r>
    </w:p>
    <w:p w:rsidR="00E42DAF" w:rsidRPr="00595609" w:rsidRDefault="00E42DAF" w:rsidP="00E42DAF">
      <w:pPr>
        <w:pStyle w:val="a3"/>
        <w:numPr>
          <w:ilvl w:val="0"/>
          <w:numId w:val="16"/>
        </w:numPr>
        <w:tabs>
          <w:tab w:val="left" w:pos="1701"/>
        </w:tabs>
        <w:ind w:firstLine="698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Пригадайте речень які утворять зачин.</w:t>
      </w:r>
    </w:p>
    <w:p w:rsidR="00E42DAF" w:rsidRPr="00595609" w:rsidRDefault="00E42DAF" w:rsidP="00E42DAF">
      <w:pPr>
        <w:pStyle w:val="ad"/>
        <w:numPr>
          <w:ilvl w:val="0"/>
          <w:numId w:val="16"/>
        </w:numPr>
        <w:shd w:val="clear" w:color="auto" w:fill="auto"/>
        <w:tabs>
          <w:tab w:val="left" w:pos="543"/>
          <w:tab w:val="left" w:pos="1701"/>
        </w:tabs>
        <w:spacing w:before="0" w:after="48" w:line="240" w:lineRule="auto"/>
        <w:ind w:firstLine="698"/>
        <w:jc w:val="both"/>
        <w:rPr>
          <w:sz w:val="28"/>
          <w:szCs w:val="28"/>
          <w:lang w:val="uk-UA"/>
        </w:rPr>
      </w:pPr>
      <w:r w:rsidRPr="00595609">
        <w:rPr>
          <w:sz w:val="28"/>
          <w:szCs w:val="28"/>
          <w:lang w:val="uk-UA" w:eastAsia="uk-UA"/>
        </w:rPr>
        <w:t>Про що йтиметься в основній частині тексту?</w:t>
      </w:r>
    </w:p>
    <w:p w:rsidR="00E42DAF" w:rsidRPr="00595609" w:rsidRDefault="00E42DAF" w:rsidP="00E42DAF">
      <w:pPr>
        <w:pStyle w:val="ad"/>
        <w:numPr>
          <w:ilvl w:val="0"/>
          <w:numId w:val="16"/>
        </w:numPr>
        <w:shd w:val="clear" w:color="auto" w:fill="auto"/>
        <w:tabs>
          <w:tab w:val="left" w:pos="534"/>
          <w:tab w:val="left" w:pos="1701"/>
        </w:tabs>
        <w:spacing w:before="0" w:after="100" w:line="240" w:lineRule="auto"/>
        <w:ind w:firstLine="698"/>
        <w:jc w:val="both"/>
        <w:rPr>
          <w:sz w:val="28"/>
          <w:szCs w:val="28"/>
          <w:lang w:val="uk-UA"/>
        </w:rPr>
      </w:pPr>
      <w:r w:rsidRPr="00595609">
        <w:rPr>
          <w:sz w:val="28"/>
          <w:szCs w:val="28"/>
          <w:lang w:val="uk-UA" w:eastAsia="uk-UA"/>
        </w:rPr>
        <w:t>Прочитайте кінцівку.</w:t>
      </w:r>
    </w:p>
    <w:p w:rsidR="00E42DAF" w:rsidRPr="00595609" w:rsidRDefault="00E42DAF" w:rsidP="00E42DAF">
      <w:pPr>
        <w:pStyle w:val="ad"/>
        <w:numPr>
          <w:ilvl w:val="0"/>
          <w:numId w:val="1"/>
        </w:numPr>
        <w:shd w:val="clear" w:color="auto" w:fill="auto"/>
        <w:tabs>
          <w:tab w:val="left" w:pos="534"/>
          <w:tab w:val="left" w:pos="1701"/>
        </w:tabs>
        <w:spacing w:before="0" w:after="100" w:line="240" w:lineRule="auto"/>
        <w:jc w:val="both"/>
        <w:rPr>
          <w:b/>
          <w:i/>
          <w:sz w:val="28"/>
          <w:szCs w:val="28"/>
          <w:lang w:val="uk-UA"/>
        </w:rPr>
      </w:pPr>
      <w:r w:rsidRPr="00595609">
        <w:rPr>
          <w:b/>
          <w:i/>
          <w:sz w:val="28"/>
          <w:szCs w:val="28"/>
          <w:lang w:val="uk-UA" w:eastAsia="uk-UA"/>
        </w:rPr>
        <w:t>Каліграфічна хвилинка</w:t>
      </w:r>
    </w:p>
    <w:p w:rsidR="00E42DAF" w:rsidRPr="00595609" w:rsidRDefault="00E42DAF" w:rsidP="00E42DAF">
      <w:pPr>
        <w:pStyle w:val="ad"/>
        <w:shd w:val="clear" w:color="auto" w:fill="auto"/>
        <w:tabs>
          <w:tab w:val="left" w:pos="534"/>
          <w:tab w:val="left" w:pos="1701"/>
        </w:tabs>
        <w:spacing w:before="0" w:after="100" w:line="240" w:lineRule="auto"/>
        <w:ind w:left="720" w:firstLine="0"/>
        <w:jc w:val="both"/>
        <w:rPr>
          <w:i/>
          <w:sz w:val="28"/>
          <w:szCs w:val="28"/>
          <w:lang w:val="uk-UA"/>
        </w:rPr>
      </w:pPr>
      <w:proofErr w:type="spellStart"/>
      <w:r w:rsidRPr="00595609">
        <w:rPr>
          <w:i/>
          <w:sz w:val="28"/>
          <w:szCs w:val="28"/>
          <w:lang w:val="uk-UA"/>
        </w:rPr>
        <w:t>Сс</w:t>
      </w:r>
      <w:proofErr w:type="spellEnd"/>
      <w:r w:rsidRPr="00595609">
        <w:rPr>
          <w:i/>
          <w:sz w:val="28"/>
          <w:szCs w:val="28"/>
          <w:lang w:val="uk-UA"/>
        </w:rPr>
        <w:t xml:space="preserve"> </w:t>
      </w:r>
      <w:proofErr w:type="spellStart"/>
      <w:r w:rsidRPr="00595609">
        <w:rPr>
          <w:i/>
          <w:sz w:val="28"/>
          <w:szCs w:val="28"/>
          <w:lang w:val="uk-UA"/>
        </w:rPr>
        <w:t>сс</w:t>
      </w:r>
      <w:proofErr w:type="spellEnd"/>
      <w:r w:rsidRPr="00595609">
        <w:rPr>
          <w:i/>
          <w:sz w:val="28"/>
          <w:szCs w:val="28"/>
          <w:lang w:val="uk-UA"/>
        </w:rPr>
        <w:t xml:space="preserve"> </w:t>
      </w:r>
      <w:proofErr w:type="spellStart"/>
      <w:r w:rsidRPr="00595609">
        <w:rPr>
          <w:i/>
          <w:sz w:val="28"/>
          <w:szCs w:val="28"/>
          <w:lang w:val="uk-UA"/>
        </w:rPr>
        <w:t>ссс</w:t>
      </w:r>
      <w:proofErr w:type="spellEnd"/>
      <w:r w:rsidRPr="00595609">
        <w:rPr>
          <w:i/>
          <w:sz w:val="28"/>
          <w:szCs w:val="28"/>
          <w:lang w:val="uk-UA"/>
        </w:rPr>
        <w:t xml:space="preserve"> </w:t>
      </w:r>
      <w:proofErr w:type="spellStart"/>
      <w:r w:rsidRPr="00595609">
        <w:rPr>
          <w:i/>
          <w:sz w:val="28"/>
          <w:szCs w:val="28"/>
          <w:lang w:val="uk-UA"/>
        </w:rPr>
        <w:t>со</w:t>
      </w:r>
      <w:proofErr w:type="spellEnd"/>
      <w:r w:rsidRPr="00595609">
        <w:rPr>
          <w:i/>
          <w:sz w:val="28"/>
          <w:szCs w:val="28"/>
          <w:lang w:val="uk-UA"/>
        </w:rPr>
        <w:t xml:space="preserve"> се совеня</w:t>
      </w:r>
    </w:p>
    <w:p w:rsidR="00E42DAF" w:rsidRPr="00595609" w:rsidRDefault="00E42DAF" w:rsidP="00E42DAF">
      <w:pPr>
        <w:pStyle w:val="ad"/>
        <w:numPr>
          <w:ilvl w:val="0"/>
          <w:numId w:val="19"/>
        </w:numPr>
        <w:shd w:val="clear" w:color="auto" w:fill="auto"/>
        <w:tabs>
          <w:tab w:val="left" w:pos="530"/>
          <w:tab w:val="left" w:pos="1701"/>
        </w:tabs>
        <w:spacing w:before="0" w:line="240" w:lineRule="auto"/>
        <w:ind w:left="420" w:firstLine="998"/>
        <w:jc w:val="both"/>
        <w:rPr>
          <w:sz w:val="28"/>
          <w:szCs w:val="28"/>
          <w:lang w:val="uk-UA"/>
        </w:rPr>
      </w:pPr>
      <w:r w:rsidRPr="00595609">
        <w:rPr>
          <w:sz w:val="28"/>
          <w:szCs w:val="28"/>
          <w:lang w:val="uk-UA" w:eastAsia="uk-UA"/>
        </w:rPr>
        <w:t>Складіть звукову модель слова «совеня».</w:t>
      </w:r>
    </w:p>
    <w:p w:rsidR="00E42DAF" w:rsidRPr="00595609" w:rsidRDefault="00E42DAF" w:rsidP="00E42DAF">
      <w:pPr>
        <w:pStyle w:val="ad"/>
        <w:numPr>
          <w:ilvl w:val="0"/>
          <w:numId w:val="19"/>
        </w:numPr>
        <w:shd w:val="clear" w:color="auto" w:fill="auto"/>
        <w:tabs>
          <w:tab w:val="left" w:pos="534"/>
          <w:tab w:val="left" w:pos="1701"/>
        </w:tabs>
        <w:spacing w:before="0" w:line="240" w:lineRule="auto"/>
        <w:ind w:left="420" w:firstLine="998"/>
        <w:jc w:val="both"/>
        <w:rPr>
          <w:sz w:val="28"/>
          <w:szCs w:val="28"/>
          <w:lang w:val="uk-UA"/>
        </w:rPr>
      </w:pPr>
      <w:proofErr w:type="spellStart"/>
      <w:r w:rsidRPr="00595609">
        <w:rPr>
          <w:sz w:val="28"/>
          <w:szCs w:val="28"/>
          <w:lang w:val="uk-UA" w:eastAsia="uk-UA"/>
        </w:rPr>
        <w:lastRenderedPageBreak/>
        <w:t>Утворіть</w:t>
      </w:r>
      <w:proofErr w:type="spellEnd"/>
      <w:r w:rsidRPr="00595609">
        <w:rPr>
          <w:sz w:val="28"/>
          <w:szCs w:val="28"/>
          <w:lang w:val="uk-UA" w:eastAsia="uk-UA"/>
        </w:rPr>
        <w:t xml:space="preserve"> з цим словом розповідне речення.</w:t>
      </w:r>
    </w:p>
    <w:p w:rsidR="00E42DAF" w:rsidRPr="00595609" w:rsidRDefault="00E42DAF" w:rsidP="00E42DAF">
      <w:pPr>
        <w:pStyle w:val="ad"/>
        <w:numPr>
          <w:ilvl w:val="0"/>
          <w:numId w:val="19"/>
        </w:numPr>
        <w:shd w:val="clear" w:color="auto" w:fill="auto"/>
        <w:tabs>
          <w:tab w:val="left" w:pos="530"/>
          <w:tab w:val="left" w:pos="1701"/>
        </w:tabs>
        <w:spacing w:before="0" w:line="240" w:lineRule="auto"/>
        <w:ind w:left="420" w:firstLine="998"/>
        <w:jc w:val="both"/>
        <w:rPr>
          <w:sz w:val="28"/>
          <w:szCs w:val="28"/>
          <w:lang w:val="uk-UA"/>
        </w:rPr>
      </w:pPr>
      <w:r w:rsidRPr="00595609">
        <w:rPr>
          <w:sz w:val="28"/>
          <w:szCs w:val="28"/>
          <w:lang w:val="uk-UA" w:eastAsia="uk-UA"/>
        </w:rPr>
        <w:t>Переробіть його на питальне.</w:t>
      </w:r>
    </w:p>
    <w:p w:rsidR="00E42DAF" w:rsidRPr="00595609" w:rsidRDefault="00E42DAF" w:rsidP="00E42DAF">
      <w:pPr>
        <w:pStyle w:val="ad"/>
        <w:numPr>
          <w:ilvl w:val="0"/>
          <w:numId w:val="19"/>
        </w:numPr>
        <w:shd w:val="clear" w:color="auto" w:fill="auto"/>
        <w:tabs>
          <w:tab w:val="left" w:pos="526"/>
          <w:tab w:val="left" w:pos="1701"/>
        </w:tabs>
        <w:spacing w:before="0" w:line="240" w:lineRule="auto"/>
        <w:ind w:left="420" w:firstLine="998"/>
        <w:jc w:val="both"/>
        <w:rPr>
          <w:sz w:val="28"/>
          <w:szCs w:val="28"/>
          <w:lang w:val="uk-UA"/>
        </w:rPr>
      </w:pPr>
      <w:r w:rsidRPr="00595609">
        <w:rPr>
          <w:sz w:val="28"/>
          <w:szCs w:val="28"/>
          <w:lang w:val="uk-UA" w:eastAsia="uk-UA"/>
        </w:rPr>
        <w:t>Запишіть обидва речення у зошиті.</w:t>
      </w:r>
    </w:p>
    <w:p w:rsidR="00E42DAF" w:rsidRPr="00595609" w:rsidRDefault="00E42DAF" w:rsidP="00E42DAF">
      <w:pPr>
        <w:pStyle w:val="ad"/>
        <w:shd w:val="clear" w:color="auto" w:fill="auto"/>
        <w:tabs>
          <w:tab w:val="left" w:pos="526"/>
          <w:tab w:val="left" w:pos="1701"/>
        </w:tabs>
        <w:spacing w:before="0" w:line="240" w:lineRule="auto"/>
        <w:ind w:left="1418" w:firstLine="0"/>
        <w:jc w:val="both"/>
        <w:rPr>
          <w:sz w:val="28"/>
          <w:szCs w:val="28"/>
          <w:lang w:val="uk-UA"/>
        </w:rPr>
      </w:pPr>
    </w:p>
    <w:p w:rsidR="00E42DAF" w:rsidRPr="00595609" w:rsidRDefault="00E42DAF" w:rsidP="00E42DAF">
      <w:pPr>
        <w:pStyle w:val="ad"/>
        <w:numPr>
          <w:ilvl w:val="0"/>
          <w:numId w:val="20"/>
        </w:numPr>
        <w:shd w:val="clear" w:color="auto" w:fill="auto"/>
        <w:tabs>
          <w:tab w:val="left" w:pos="546"/>
        </w:tabs>
        <w:spacing w:before="0" w:after="206" w:line="240" w:lineRule="auto"/>
        <w:jc w:val="both"/>
        <w:rPr>
          <w:i/>
          <w:color w:val="0070C0"/>
          <w:sz w:val="28"/>
          <w:szCs w:val="28"/>
          <w:lang w:val="uk-UA"/>
        </w:rPr>
      </w:pPr>
      <w:r w:rsidRPr="00595609">
        <w:rPr>
          <w:i/>
          <w:color w:val="0070C0"/>
          <w:sz w:val="28"/>
          <w:szCs w:val="28"/>
          <w:lang w:val="uk-UA" w:eastAsia="uk-UA"/>
        </w:rPr>
        <w:t xml:space="preserve">Сьогодні на </w:t>
      </w:r>
      <w:proofErr w:type="spellStart"/>
      <w:r w:rsidRPr="00595609">
        <w:rPr>
          <w:i/>
          <w:color w:val="0070C0"/>
          <w:sz w:val="28"/>
          <w:szCs w:val="28"/>
          <w:lang w:val="uk-UA" w:eastAsia="uk-UA"/>
        </w:rPr>
        <w:t>уроці</w:t>
      </w:r>
      <w:proofErr w:type="spellEnd"/>
      <w:r w:rsidRPr="00595609">
        <w:rPr>
          <w:i/>
          <w:color w:val="0070C0"/>
          <w:sz w:val="28"/>
          <w:szCs w:val="28"/>
          <w:lang w:val="uk-UA" w:eastAsia="uk-UA"/>
        </w:rPr>
        <w:t xml:space="preserve"> ми продовжимо</w:t>
      </w:r>
      <w:r w:rsidRPr="00595609">
        <w:rPr>
          <w:rStyle w:val="TrebuchetMS"/>
          <w:rFonts w:ascii="Times New Roman" w:hAnsi="Times New Roman" w:cs="Times New Roman"/>
          <w:i/>
          <w:color w:val="0070C0"/>
          <w:sz w:val="28"/>
          <w:szCs w:val="28"/>
          <w:lang w:val="uk-UA" w:eastAsia="uk-UA"/>
        </w:rPr>
        <w:t xml:space="preserve"> досліджувати</w:t>
      </w:r>
      <w:r w:rsidRPr="00595609">
        <w:rPr>
          <w:i/>
          <w:color w:val="0070C0"/>
          <w:sz w:val="28"/>
          <w:szCs w:val="28"/>
          <w:lang w:val="uk-UA" w:eastAsia="uk-UA"/>
        </w:rPr>
        <w:t xml:space="preserve"> текст, навчимося удосконалювати його  шляхом усунення невиправданих лексичних повторів.</w:t>
      </w:r>
    </w:p>
    <w:p w:rsidR="00315BD8" w:rsidRPr="00595609" w:rsidRDefault="00315BD8" w:rsidP="00315BD8">
      <w:pPr>
        <w:pStyle w:val="ad"/>
        <w:numPr>
          <w:ilvl w:val="1"/>
          <w:numId w:val="19"/>
        </w:numPr>
        <w:shd w:val="clear" w:color="auto" w:fill="auto"/>
        <w:tabs>
          <w:tab w:val="left" w:pos="546"/>
        </w:tabs>
        <w:spacing w:before="0" w:after="206" w:line="240" w:lineRule="auto"/>
        <w:ind w:firstLine="426"/>
        <w:jc w:val="both"/>
        <w:rPr>
          <w:b/>
          <w:i/>
          <w:sz w:val="28"/>
          <w:szCs w:val="28"/>
          <w:lang w:val="uk-UA" w:eastAsia="uk-UA"/>
        </w:rPr>
      </w:pPr>
      <w:r w:rsidRPr="00595609">
        <w:rPr>
          <w:b/>
          <w:i/>
          <w:sz w:val="28"/>
          <w:szCs w:val="28"/>
          <w:lang w:val="uk-UA" w:eastAsia="uk-UA"/>
        </w:rPr>
        <w:t>Відгадайте загадки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  <w:sectPr w:rsidR="00315BD8" w:rsidRPr="00595609" w:rsidSect="00EC2247">
          <w:pgSz w:w="11906" w:h="16838"/>
          <w:pgMar w:top="568" w:right="566" w:bottom="284" w:left="993" w:header="708" w:footer="708" w:gutter="0"/>
          <w:cols w:space="708"/>
          <w:docGrid w:linePitch="360"/>
        </w:sectPr>
      </w:pP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Кулю шкіряну ганяють,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Лиш одну на полі мають!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По ногах не б'ють — це фол!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Називають гру...</w:t>
      </w:r>
      <w:r w:rsidRPr="00595609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(футбол).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Дві команди, як в футболі,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на крижаному полі,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І дорослих, і дітей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Позбирав на лід...</w:t>
      </w:r>
      <w:r w:rsidRPr="00595609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(хокей).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Сіла купа дітвори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І поїхала з гори...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Люблять їх усі малята. </w:t>
      </w:r>
    </w:p>
    <w:p w:rsidR="00315BD8" w:rsidRPr="00595609" w:rsidRDefault="00315BD8" w:rsidP="00315BD8">
      <w:pPr>
        <w:pStyle w:val="a3"/>
        <w:ind w:firstLine="851"/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Style w:val="151"/>
          <w:rFonts w:ascii="Times New Roman" w:hAnsi="Times New Roman" w:cs="Times New Roman"/>
          <w:sz w:val="28"/>
          <w:szCs w:val="28"/>
          <w:lang w:val="uk-UA" w:eastAsia="uk-UA"/>
        </w:rPr>
        <w:t>Звуть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візочок цей...</w:t>
      </w:r>
      <w:r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 xml:space="preserve"> (санчата).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нетерпінням зиму ждуть,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Лід малюють - іскри йдуть!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Гострі та стрімкі вони. </w:t>
      </w:r>
    </w:p>
    <w:p w:rsidR="00315BD8" w:rsidRPr="00595609" w:rsidRDefault="00315BD8" w:rsidP="00315BD8">
      <w:pPr>
        <w:pStyle w:val="a3"/>
        <w:ind w:firstLine="851"/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Мають назву...</w:t>
      </w:r>
      <w:r w:rsidRPr="00595609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/>
        </w:rPr>
        <w:t>(ковзани).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Бокс, хокей, бобслей, футбол,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Сноуборд</w:t>
      </w:r>
      <w:proofErr w:type="spellEnd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 волейбол...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Стадіон, басейни, корт — </w:t>
      </w:r>
    </w:p>
    <w:p w:rsidR="00315BD8" w:rsidRPr="00595609" w:rsidRDefault="00315BD8" w:rsidP="00315BD8">
      <w:pPr>
        <w:pStyle w:val="a3"/>
        <w:ind w:firstLine="851"/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Об'єднало слово... </w:t>
      </w:r>
      <w:r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  <w:t>(спорт).</w:t>
      </w:r>
      <w:r w:rsidRPr="00595609">
        <w:rPr>
          <w:rFonts w:ascii="Times New Roman" w:hAnsi="Times New Roman" w:cs="Times New Roman"/>
          <w:color w:val="C00000"/>
          <w:sz w:val="28"/>
          <w:szCs w:val="28"/>
          <w:lang w:val="uk-UA" w:eastAsia="uk-UA"/>
        </w:rPr>
        <w:t xml:space="preserve"> </w:t>
      </w:r>
    </w:p>
    <w:p w:rsidR="00315BD8" w:rsidRPr="00595609" w:rsidRDefault="00315BD8" w:rsidP="00315BD8">
      <w:pPr>
        <w:pStyle w:val="ad"/>
        <w:shd w:val="clear" w:color="auto" w:fill="auto"/>
        <w:tabs>
          <w:tab w:val="left" w:pos="546"/>
        </w:tabs>
        <w:spacing w:before="0" w:after="206" w:line="240" w:lineRule="auto"/>
        <w:ind w:left="426" w:firstLine="0"/>
        <w:jc w:val="both"/>
        <w:rPr>
          <w:i/>
          <w:color w:val="0070C0"/>
          <w:sz w:val="28"/>
          <w:szCs w:val="28"/>
          <w:lang w:val="uk-UA" w:eastAsia="uk-UA"/>
        </w:rPr>
        <w:sectPr w:rsidR="00315BD8" w:rsidRPr="00595609" w:rsidSect="00315BD8">
          <w:type w:val="continuous"/>
          <w:pgSz w:w="11906" w:h="16838"/>
          <w:pgMar w:top="426" w:right="424" w:bottom="284" w:left="426" w:header="708" w:footer="708" w:gutter="0"/>
          <w:cols w:num="2" w:space="708"/>
          <w:docGrid w:linePitch="360"/>
        </w:sectPr>
      </w:pPr>
    </w:p>
    <w:p w:rsidR="00315BD8" w:rsidRPr="00595609" w:rsidRDefault="00315BD8" w:rsidP="00315BD8">
      <w:pPr>
        <w:pStyle w:val="ad"/>
        <w:shd w:val="clear" w:color="auto" w:fill="auto"/>
        <w:tabs>
          <w:tab w:val="left" w:pos="546"/>
        </w:tabs>
        <w:spacing w:before="0" w:after="206" w:line="240" w:lineRule="auto"/>
        <w:ind w:left="426" w:firstLine="0"/>
        <w:jc w:val="both"/>
        <w:rPr>
          <w:i/>
          <w:color w:val="0070C0"/>
          <w:sz w:val="28"/>
          <w:szCs w:val="28"/>
          <w:lang w:val="uk-UA" w:eastAsia="uk-UA"/>
        </w:rPr>
      </w:pPr>
    </w:p>
    <w:p w:rsidR="00315BD8" w:rsidRPr="00595609" w:rsidRDefault="00315BD8" w:rsidP="00315BD8">
      <w:pPr>
        <w:pStyle w:val="a3"/>
        <w:numPr>
          <w:ilvl w:val="0"/>
          <w:numId w:val="23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Чи займаєтесь ви спортом? Розкажіть, яким.</w:t>
      </w:r>
    </w:p>
    <w:p w:rsidR="00315BD8" w:rsidRPr="00595609" w:rsidRDefault="00315BD8" w:rsidP="00315BD8">
      <w:pPr>
        <w:pStyle w:val="a3"/>
        <w:numPr>
          <w:ilvl w:val="0"/>
          <w:numId w:val="23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Що потрібно робити щодня, аби досягати у спорті високих результатів, щоб бути спритним і кмітливим, а головне — здоровим?</w:t>
      </w:r>
    </w:p>
    <w:p w:rsidR="00315BD8" w:rsidRPr="00595609" w:rsidRDefault="00315BD8" w:rsidP="00315BD8">
      <w:pPr>
        <w:pStyle w:val="a3"/>
        <w:numPr>
          <w:ilvl w:val="0"/>
          <w:numId w:val="23"/>
        </w:numPr>
        <w:ind w:left="1276" w:hanging="28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Правильно, робити зарядку!</w:t>
      </w:r>
    </w:p>
    <w:p w:rsidR="00315BD8" w:rsidRPr="00595609" w:rsidRDefault="00315BD8" w:rsidP="00315BD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numPr>
          <w:ilvl w:val="1"/>
          <w:numId w:val="19"/>
        </w:num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Словникова робота</w:t>
      </w:r>
    </w:p>
    <w:p w:rsidR="00315BD8" w:rsidRPr="00595609" w:rsidRDefault="00315BD8" w:rsidP="00315BD8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Зарядка</w:t>
      </w:r>
      <w:r w:rsidRPr="00595609">
        <w:rPr>
          <w:rStyle w:val="22"/>
          <w:rFonts w:ascii="Times New Roman" w:hAnsi="Times New Roman" w:cs="Times New Roman"/>
          <w:sz w:val="28"/>
          <w:szCs w:val="28"/>
          <w:lang w:val="uk-UA" w:eastAsia="uk-UA"/>
        </w:rPr>
        <w:t xml:space="preserve"> —</w:t>
      </w: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фізичні вправи, що виконують для оздоровлення організму.</w:t>
      </w:r>
    </w:p>
    <w:p w:rsidR="00315BD8" w:rsidRPr="00595609" w:rsidRDefault="00315BD8" w:rsidP="00315BD8">
      <w:pPr>
        <w:pStyle w:val="a3"/>
        <w:numPr>
          <w:ilvl w:val="0"/>
          <w:numId w:val="24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Поміркуйте, як утворилося слово «зарядка».</w:t>
      </w:r>
    </w:p>
    <w:p w:rsidR="00315BD8" w:rsidRPr="00595609" w:rsidRDefault="00315BD8" w:rsidP="00315BD8">
      <w:pPr>
        <w:pStyle w:val="a3"/>
        <w:numPr>
          <w:ilvl w:val="0"/>
          <w:numId w:val="24"/>
        </w:numPr>
        <w:ind w:left="1276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Чи робиш ти зарядку? Як часто?</w:t>
      </w:r>
    </w:p>
    <w:p w:rsidR="00315BD8" w:rsidRPr="00595609" w:rsidRDefault="00315BD8" w:rsidP="00315BD8">
      <w:pPr>
        <w:pStyle w:val="a3"/>
        <w:numPr>
          <w:ilvl w:val="0"/>
          <w:numId w:val="24"/>
        </w:numPr>
        <w:ind w:left="1276" w:hanging="283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Що відчуваєш після зарядки — втому чи бадьорість?</w:t>
      </w:r>
    </w:p>
    <w:p w:rsidR="00315BD8" w:rsidRPr="00595609" w:rsidRDefault="00315BD8" w:rsidP="00315BD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numPr>
          <w:ilvl w:val="1"/>
          <w:numId w:val="19"/>
        </w:num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Робота за підручником (с.</w:t>
      </w:r>
      <w:r w:rsidRPr="00595609">
        <w:rPr>
          <w:rStyle w:val="2Candara"/>
          <w:rFonts w:ascii="Times New Roman" w:eastAsiaTheme="minorHAnsi" w:hAnsi="Times New Roman" w:cs="Times New Roman"/>
          <w:b w:val="0"/>
          <w:bCs w:val="0"/>
          <w:sz w:val="28"/>
          <w:szCs w:val="28"/>
          <w:lang w:val="uk-UA" w:eastAsia="uk-UA"/>
        </w:rPr>
        <w:t xml:space="preserve"> 137-138)</w:t>
      </w:r>
    </w:p>
    <w:p w:rsidR="00315BD8" w:rsidRPr="00595609" w:rsidRDefault="00315BD8" w:rsidP="00315BD8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6.1. Виконання вправ 1-2.</w:t>
      </w:r>
    </w:p>
    <w:p w:rsidR="00315BD8" w:rsidRPr="00595609" w:rsidRDefault="00315BD8" w:rsidP="00770512">
      <w:pPr>
        <w:pStyle w:val="a3"/>
        <w:numPr>
          <w:ilvl w:val="0"/>
          <w:numId w:val="25"/>
        </w:numPr>
        <w:ind w:firstLine="41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95609">
        <w:rPr>
          <w:rStyle w:val="8"/>
          <w:rFonts w:eastAsiaTheme="minorHAnsi"/>
          <w:i w:val="0"/>
          <w:iCs w:val="0"/>
          <w:sz w:val="28"/>
          <w:szCs w:val="28"/>
          <w:lang w:val="uk-UA" w:eastAsia="uk-UA"/>
        </w:rPr>
        <w:t>Прочитайте текстів вправи 1</w:t>
      </w:r>
      <w:r w:rsidRPr="00595609">
        <w:rPr>
          <w:rFonts w:ascii="Times New Roman" w:hAnsi="Times New Roman" w:cs="Times New Roman"/>
          <w:i/>
          <w:sz w:val="28"/>
          <w:szCs w:val="28"/>
          <w:lang w:val="uk-UA" w:eastAsia="uk-UA"/>
        </w:rPr>
        <w:t xml:space="preserve"> </w:t>
      </w:r>
    </w:p>
    <w:p w:rsidR="00315BD8" w:rsidRPr="00595609" w:rsidRDefault="00315BD8" w:rsidP="00770512">
      <w:pPr>
        <w:pStyle w:val="a3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Про що ці тексти?</w:t>
      </w:r>
    </w:p>
    <w:p w:rsidR="00315BD8" w:rsidRPr="00595609" w:rsidRDefault="00315BD8" w:rsidP="00770512">
      <w:pPr>
        <w:pStyle w:val="a3"/>
        <w:numPr>
          <w:ilvl w:val="0"/>
          <w:numId w:val="25"/>
        </w:numPr>
        <w:ind w:firstLine="414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Чим відрізняються ці тексти?</w:t>
      </w:r>
    </w:p>
    <w:p w:rsidR="00770512" w:rsidRPr="00595609" w:rsidRDefault="00770512" w:rsidP="00315BD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770512" w:rsidP="00770512">
      <w:pPr>
        <w:pStyle w:val="a3"/>
        <w:ind w:firstLine="993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6.1.1.</w:t>
      </w:r>
      <w:r w:rsidR="00315BD8" w:rsidRPr="00595609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Гра «Малий дослідник».</w:t>
      </w:r>
    </w:p>
    <w:p w:rsidR="00315BD8" w:rsidRPr="00595609" w:rsidRDefault="00EC2247" w:rsidP="00770512">
      <w:pPr>
        <w:pStyle w:val="a3"/>
        <w:numPr>
          <w:ilvl w:val="0"/>
          <w:numId w:val="26"/>
        </w:numPr>
        <w:tabs>
          <w:tab w:val="left" w:pos="1843"/>
        </w:tabs>
        <w:ind w:firstLine="8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Знайдіть</w:t>
      </w:r>
      <w:r w:rsidR="00315BD8"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другого тексту слова, що замінили слово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315BD8" w:rsidRPr="00595609" w:rsidRDefault="00315BD8" w:rsidP="00770512">
      <w:pPr>
        <w:pStyle w:val="a3"/>
        <w:numPr>
          <w:ilvl w:val="0"/>
          <w:numId w:val="26"/>
        </w:numPr>
        <w:tabs>
          <w:tab w:val="left" w:pos="1843"/>
        </w:tabs>
        <w:ind w:firstLine="840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Навіщо використали ці слова?</w:t>
      </w:r>
    </w:p>
    <w:p w:rsidR="00315BD8" w:rsidRDefault="00315BD8" w:rsidP="00770512">
      <w:pPr>
        <w:pStyle w:val="a3"/>
        <w:numPr>
          <w:ilvl w:val="0"/>
          <w:numId w:val="26"/>
        </w:numPr>
        <w:tabs>
          <w:tab w:val="left" w:pos="1843"/>
        </w:tabs>
        <w:ind w:firstLine="840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Перевірте свої думки за правилом.</w:t>
      </w:r>
    </w:p>
    <w:p w:rsidR="00EC2247" w:rsidRPr="00595609" w:rsidRDefault="00EC2247" w:rsidP="00EC2247">
      <w:pPr>
        <w:pStyle w:val="a3"/>
        <w:tabs>
          <w:tab w:val="left" w:pos="1843"/>
        </w:tabs>
        <w:ind w:left="1560"/>
        <w:rPr>
          <w:rFonts w:ascii="Times New Roman" w:hAnsi="Times New Roman" w:cs="Times New Roman"/>
          <w:sz w:val="28"/>
          <w:szCs w:val="28"/>
          <w:lang w:val="uk-UA"/>
        </w:rPr>
      </w:pPr>
    </w:p>
    <w:p w:rsidR="00315BD8" w:rsidRPr="00595609" w:rsidRDefault="00315BD8" w:rsidP="00315BD8">
      <w:pPr>
        <w:pStyle w:val="a3"/>
        <w:rPr>
          <w:rStyle w:val="TrebuchetMS2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Style w:val="TrebuchetMS2"/>
          <w:rFonts w:ascii="Times New Roman" w:hAnsi="Times New Roman" w:cs="Times New Roman"/>
          <w:sz w:val="28"/>
          <w:szCs w:val="28"/>
          <w:lang w:val="uk-UA" w:eastAsia="uk-UA"/>
        </w:rPr>
        <w:t>Фізкультхвилинка</w:t>
      </w:r>
    </w:p>
    <w:p w:rsidR="00770512" w:rsidRPr="00595609" w:rsidRDefault="00770512" w:rsidP="00770512">
      <w:pPr>
        <w:pStyle w:val="a3"/>
        <w:rPr>
          <w:rStyle w:val="TrebuchetMS2"/>
          <w:rFonts w:ascii="Times New Roman" w:hAnsi="Times New Roman" w:cs="Times New Roman"/>
          <w:sz w:val="28"/>
          <w:szCs w:val="28"/>
          <w:lang w:val="uk-UA" w:eastAsia="uk-UA"/>
        </w:rPr>
      </w:pPr>
    </w:p>
    <w:p w:rsidR="00315BD8" w:rsidRPr="00595609" w:rsidRDefault="00770512" w:rsidP="00770512">
      <w:pPr>
        <w:pStyle w:val="70"/>
        <w:numPr>
          <w:ilvl w:val="1"/>
          <w:numId w:val="27"/>
        </w:numPr>
        <w:shd w:val="clear" w:color="auto" w:fill="auto"/>
        <w:tabs>
          <w:tab w:val="left" w:pos="330"/>
          <w:tab w:val="left" w:pos="993"/>
          <w:tab w:val="left" w:pos="1134"/>
        </w:tabs>
        <w:spacing w:before="0" w:after="0" w:line="240" w:lineRule="auto"/>
        <w:ind w:firstLine="2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15BD8"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Виконання вправ 4-5.</w:t>
      </w:r>
    </w:p>
    <w:p w:rsidR="00770512" w:rsidRPr="00595609" w:rsidRDefault="00770512" w:rsidP="00770512">
      <w:pPr>
        <w:pStyle w:val="70"/>
        <w:numPr>
          <w:ilvl w:val="0"/>
          <w:numId w:val="28"/>
        </w:numPr>
        <w:shd w:val="clear" w:color="auto" w:fill="auto"/>
        <w:tabs>
          <w:tab w:val="left" w:pos="330"/>
          <w:tab w:val="left" w:pos="993"/>
          <w:tab w:val="left" w:pos="1134"/>
        </w:tabs>
        <w:spacing w:before="0" w:after="0" w:line="240" w:lineRule="auto"/>
        <w:rPr>
          <w:rFonts w:ascii="Times New Roman" w:hAnsi="Times New Roman" w:cs="Times New Roman"/>
          <w:i w:val="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i w:val="0"/>
          <w:sz w:val="28"/>
          <w:szCs w:val="28"/>
          <w:lang w:val="uk-UA" w:eastAsia="uk-UA"/>
        </w:rPr>
        <w:t>Родзинка підготувала для вас текст. Прочитайте його.</w:t>
      </w:r>
    </w:p>
    <w:p w:rsidR="00770512" w:rsidRPr="00595609" w:rsidRDefault="00770512" w:rsidP="00770512">
      <w:pPr>
        <w:pStyle w:val="70"/>
        <w:numPr>
          <w:ilvl w:val="0"/>
          <w:numId w:val="28"/>
        </w:numPr>
        <w:shd w:val="clear" w:color="auto" w:fill="auto"/>
        <w:tabs>
          <w:tab w:val="left" w:pos="330"/>
          <w:tab w:val="left" w:pos="993"/>
          <w:tab w:val="left" w:pos="1134"/>
        </w:tabs>
        <w:spacing w:before="0" w:after="0" w:line="240" w:lineRule="auto"/>
        <w:rPr>
          <w:rFonts w:ascii="Times New Roman" w:hAnsi="Times New Roman" w:cs="Times New Roman"/>
          <w:i w:val="0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i w:val="0"/>
          <w:sz w:val="28"/>
          <w:szCs w:val="28"/>
          <w:lang w:val="uk-UA" w:eastAsia="uk-UA"/>
        </w:rPr>
        <w:t xml:space="preserve">Який недолік ви помітили? </w:t>
      </w:r>
      <w:proofErr w:type="spellStart"/>
      <w:r w:rsidRPr="00595609">
        <w:rPr>
          <w:rFonts w:ascii="Times New Roman" w:hAnsi="Times New Roman" w:cs="Times New Roman"/>
          <w:i w:val="0"/>
          <w:sz w:val="28"/>
          <w:szCs w:val="28"/>
          <w:lang w:val="uk-UA" w:eastAsia="uk-UA"/>
        </w:rPr>
        <w:t>Виправте</w:t>
      </w:r>
      <w:proofErr w:type="spellEnd"/>
      <w:r w:rsidRPr="00595609">
        <w:rPr>
          <w:rFonts w:ascii="Times New Roman" w:hAnsi="Times New Roman" w:cs="Times New Roman"/>
          <w:i w:val="0"/>
          <w:sz w:val="28"/>
          <w:szCs w:val="28"/>
          <w:lang w:val="uk-UA" w:eastAsia="uk-UA"/>
        </w:rPr>
        <w:t xml:space="preserve"> його.</w:t>
      </w:r>
    </w:p>
    <w:p w:rsidR="00E42DAF" w:rsidRPr="00595609" w:rsidRDefault="00770512" w:rsidP="00770512">
      <w:pPr>
        <w:pStyle w:val="ad"/>
        <w:numPr>
          <w:ilvl w:val="1"/>
          <w:numId w:val="27"/>
        </w:numPr>
        <w:shd w:val="clear" w:color="auto" w:fill="auto"/>
        <w:tabs>
          <w:tab w:val="left" w:pos="534"/>
          <w:tab w:val="left" w:pos="1276"/>
          <w:tab w:val="left" w:pos="1418"/>
          <w:tab w:val="left" w:pos="1701"/>
        </w:tabs>
        <w:spacing w:before="0" w:after="100" w:line="240" w:lineRule="auto"/>
        <w:ind w:firstLine="401"/>
        <w:jc w:val="both"/>
        <w:rPr>
          <w:b/>
          <w:i/>
          <w:sz w:val="28"/>
          <w:szCs w:val="28"/>
          <w:lang w:val="uk-UA"/>
        </w:rPr>
      </w:pPr>
      <w:r w:rsidRPr="00595609">
        <w:rPr>
          <w:b/>
          <w:i/>
          <w:sz w:val="28"/>
          <w:szCs w:val="28"/>
          <w:lang w:val="uk-UA"/>
        </w:rPr>
        <w:lastRenderedPageBreak/>
        <w:t>Виконання вправ 6-7.</w:t>
      </w:r>
    </w:p>
    <w:p w:rsidR="00770512" w:rsidRPr="00595609" w:rsidRDefault="00770512" w:rsidP="00770512">
      <w:pPr>
        <w:pStyle w:val="a3"/>
        <w:numPr>
          <w:ilvl w:val="0"/>
          <w:numId w:val="29"/>
        </w:numPr>
        <w:ind w:left="156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Розгляньте малюнок.</w:t>
      </w:r>
    </w:p>
    <w:p w:rsidR="00770512" w:rsidRPr="00595609" w:rsidRDefault="00770512" w:rsidP="00770512">
      <w:pPr>
        <w:pStyle w:val="a3"/>
        <w:numPr>
          <w:ilvl w:val="0"/>
          <w:numId w:val="29"/>
        </w:numPr>
        <w:ind w:left="156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Яку пору року зображено на ньому?</w:t>
      </w:r>
    </w:p>
    <w:p w:rsidR="00770512" w:rsidRPr="00595609" w:rsidRDefault="00770512" w:rsidP="00770512">
      <w:pPr>
        <w:pStyle w:val="a3"/>
        <w:numPr>
          <w:ilvl w:val="0"/>
          <w:numId w:val="29"/>
        </w:numPr>
        <w:ind w:left="1560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Розкажіть, хто як турбується про своє здоров'я. Уникайте повторів тих самих слів.</w:t>
      </w:r>
    </w:p>
    <w:p w:rsidR="00770512" w:rsidRPr="00595609" w:rsidRDefault="00770512" w:rsidP="00770512">
      <w:pPr>
        <w:pStyle w:val="a3"/>
        <w:numPr>
          <w:ilvl w:val="0"/>
          <w:numId w:val="29"/>
        </w:numPr>
        <w:ind w:left="1560" w:hanging="426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Кому з дітей ви хочете дати пораду? </w:t>
      </w:r>
    </w:p>
    <w:p w:rsidR="00770512" w:rsidRPr="00595609" w:rsidRDefault="00770512" w:rsidP="0077051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70512" w:rsidRPr="00595609" w:rsidRDefault="00770512" w:rsidP="00770512">
      <w:pPr>
        <w:pStyle w:val="a3"/>
        <w:numPr>
          <w:ilvl w:val="1"/>
          <w:numId w:val="27"/>
        </w:numPr>
        <w:ind w:firstLine="40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>Виконання вправи 8.</w:t>
      </w:r>
    </w:p>
    <w:p w:rsidR="00770512" w:rsidRDefault="00EC2247" w:rsidP="00770512">
      <w:pPr>
        <w:pStyle w:val="a3"/>
        <w:numPr>
          <w:ilvl w:val="0"/>
          <w:numId w:val="20"/>
        </w:numPr>
        <w:ind w:left="1560" w:hanging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Складіть</w:t>
      </w:r>
      <w:r w:rsidR="00770512"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текст</w:t>
      </w:r>
      <w:r w:rsidR="00770512" w:rsidRPr="00595609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(3-4 речення)</w:t>
      </w:r>
      <w:r w:rsidR="00770512"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 те, як ви дбаєте про своє здоров'я. Уникайте повторів тих самих слів.</w:t>
      </w:r>
    </w:p>
    <w:p w:rsidR="00EC2247" w:rsidRDefault="00EC2247" w:rsidP="00EC2247">
      <w:pPr>
        <w:pStyle w:val="a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EC2247" w:rsidRDefault="00EC2247" w:rsidP="00EC2247">
      <w:pPr>
        <w:pStyle w:val="a3"/>
        <w:numPr>
          <w:ilvl w:val="1"/>
          <w:numId w:val="27"/>
        </w:numPr>
        <w:ind w:firstLine="401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 w:eastAsia="uk-UA"/>
        </w:rPr>
        <w:t xml:space="preserve">Виконання вправи 9-10 </w:t>
      </w:r>
      <w:r w:rsidRPr="00EC2247">
        <w:rPr>
          <w:rFonts w:ascii="Times New Roman" w:hAnsi="Times New Roman" w:cs="Times New Roman"/>
          <w:b/>
          <w:i/>
          <w:color w:val="C00000"/>
          <w:sz w:val="28"/>
          <w:szCs w:val="28"/>
          <w:lang w:val="uk-UA" w:eastAsia="uk-UA"/>
        </w:rPr>
        <w:t>(письмово)</w:t>
      </w:r>
    </w:p>
    <w:p w:rsidR="00EC2247" w:rsidRPr="00EC2247" w:rsidRDefault="00EC2247" w:rsidP="00EC2247">
      <w:pPr>
        <w:pStyle w:val="a3"/>
        <w:numPr>
          <w:ilvl w:val="0"/>
          <w:numId w:val="31"/>
        </w:numPr>
        <w:ind w:left="1560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C2247">
        <w:rPr>
          <w:rFonts w:ascii="Times New Roman" w:hAnsi="Times New Roman" w:cs="Times New Roman"/>
          <w:sz w:val="28"/>
          <w:szCs w:val="28"/>
          <w:lang w:val="uk-UA"/>
        </w:rPr>
        <w:t xml:space="preserve">Прочитай, як турбується про своє здоров’я Щебетунчик. Який недолік має цей текст? Виправ його. Придумай заголовок до тексту. </w:t>
      </w:r>
      <w:proofErr w:type="spellStart"/>
      <w:r w:rsidRPr="00EC2247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EC2247">
        <w:rPr>
          <w:rFonts w:ascii="Times New Roman" w:hAnsi="Times New Roman" w:cs="Times New Roman"/>
          <w:sz w:val="28"/>
          <w:szCs w:val="28"/>
          <w:lang w:val="uk-UA"/>
        </w:rPr>
        <w:t xml:space="preserve"> заголовок і вдосконалений текст.</w:t>
      </w:r>
    </w:p>
    <w:p w:rsidR="00EC2247" w:rsidRPr="00595609" w:rsidRDefault="00EC2247" w:rsidP="00EC2247">
      <w:pPr>
        <w:pStyle w:val="a3"/>
        <w:ind w:left="450"/>
        <w:rPr>
          <w:rFonts w:ascii="Times New Roman" w:hAnsi="Times New Roman" w:cs="Times New Roman"/>
          <w:sz w:val="28"/>
          <w:szCs w:val="28"/>
          <w:lang w:val="uk-UA"/>
        </w:rPr>
      </w:pPr>
    </w:p>
    <w:p w:rsidR="00770512" w:rsidRPr="00595609" w:rsidRDefault="00770512" w:rsidP="00770512">
      <w:pPr>
        <w:pStyle w:val="a3"/>
        <w:numPr>
          <w:ilvl w:val="0"/>
          <w:numId w:val="27"/>
        </w:numPr>
        <w:ind w:hanging="16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Гра «Віднови рядки вірша»</w:t>
      </w:r>
    </w:p>
    <w:p w:rsidR="00770512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Щоб здоров'я добре мати,</w:t>
      </w:r>
    </w:p>
    <w:p w:rsidR="00770512" w:rsidRPr="00595609" w:rsidRDefault="00770512" w:rsidP="00595609">
      <w:pPr>
        <w:pStyle w:val="a3"/>
        <w:ind w:firstLine="851"/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Слід про нього змалку...</w:t>
      </w:r>
      <w:r w:rsidRPr="00595609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(дбати)!</w:t>
      </w:r>
    </w:p>
    <w:p w:rsidR="00770512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Кожний ранок обливатись</w:t>
      </w:r>
    </w:p>
    <w:p w:rsidR="00770512" w:rsidRPr="00595609" w:rsidRDefault="00770512" w:rsidP="00595609">
      <w:pPr>
        <w:pStyle w:val="a3"/>
        <w:ind w:firstLine="851"/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 зарядкою... </w:t>
      </w:r>
      <w:r w:rsidRPr="00595609">
        <w:rPr>
          <w:rFonts w:ascii="Times New Roman" w:hAnsi="Times New Roman" w:cs="Times New Roman"/>
          <w:color w:val="C00000"/>
          <w:sz w:val="28"/>
          <w:szCs w:val="28"/>
          <w:lang w:val="uk-UA" w:eastAsia="uk-UA"/>
        </w:rPr>
        <w:t>(</w:t>
      </w:r>
      <w:r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займатись)!</w:t>
      </w:r>
    </w:p>
    <w:p w:rsidR="00770512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У дворі щодня гуляти,</w:t>
      </w:r>
    </w:p>
    <w:p w:rsidR="00770512" w:rsidRPr="00595609" w:rsidRDefault="00770512" w:rsidP="00595609">
      <w:pPr>
        <w:pStyle w:val="a3"/>
        <w:ind w:firstLine="851"/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Повноцінно їсти й...</w:t>
      </w:r>
      <w:r w:rsidRPr="00595609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(спати)</w:t>
      </w:r>
      <w:r w:rsidR="00595609"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!</w:t>
      </w:r>
      <w:r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 xml:space="preserve"> </w:t>
      </w:r>
    </w:p>
    <w:p w:rsidR="00770512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Добре мити всі продукти,</w:t>
      </w:r>
    </w:p>
    <w:p w:rsidR="00595609" w:rsidRPr="00595609" w:rsidRDefault="00770512" w:rsidP="00595609">
      <w:pPr>
        <w:pStyle w:val="a3"/>
        <w:ind w:firstLine="851"/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Досхочу вживати...</w:t>
      </w:r>
      <w:r w:rsidR="00595609" w:rsidRPr="00595609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95609"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>(фрукти)!</w:t>
      </w:r>
    </w:p>
    <w:p w:rsidR="00595609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Будете все це робити — </w:t>
      </w:r>
    </w:p>
    <w:p w:rsidR="00595609" w:rsidRPr="00595609" w:rsidRDefault="00770512" w:rsidP="00595609">
      <w:pPr>
        <w:pStyle w:val="a3"/>
        <w:ind w:firstLine="851"/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Перестанете...</w:t>
      </w:r>
      <w:r w:rsidRPr="00595609">
        <w:rPr>
          <w:rStyle w:val="14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95609">
        <w:rPr>
          <w:rStyle w:val="14"/>
          <w:rFonts w:ascii="Times New Roman" w:hAnsi="Times New Roman" w:cs="Times New Roman"/>
          <w:color w:val="C00000"/>
          <w:sz w:val="28"/>
          <w:szCs w:val="28"/>
          <w:lang w:val="uk-UA" w:eastAsia="uk-UA"/>
        </w:rPr>
        <w:t xml:space="preserve">(хворіти). </w:t>
      </w:r>
    </w:p>
    <w:p w:rsidR="00595609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Сонце світить всім тепленько, </w:t>
      </w:r>
    </w:p>
    <w:p w:rsidR="00595609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Ми — промінчики маленькі. </w:t>
      </w:r>
    </w:p>
    <w:p w:rsidR="00595609" w:rsidRPr="00595609" w:rsidRDefault="00770512" w:rsidP="00595609">
      <w:pPr>
        <w:pStyle w:val="a3"/>
        <w:ind w:firstLine="85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Любимо змагатися, </w:t>
      </w:r>
    </w:p>
    <w:p w:rsidR="00770512" w:rsidRDefault="00770512" w:rsidP="00595609">
      <w:pPr>
        <w:pStyle w:val="a3"/>
        <w:ind w:firstLine="851"/>
        <w:rPr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В спортивні ігри...</w:t>
      </w:r>
      <w:r w:rsidR="00595609"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95609" w:rsidRPr="00595609">
        <w:rPr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  <w:t>(гратися)!</w:t>
      </w:r>
    </w:p>
    <w:p w:rsidR="00EC2247" w:rsidRDefault="00EC2247" w:rsidP="00595609">
      <w:pPr>
        <w:pStyle w:val="a3"/>
        <w:ind w:firstLine="851"/>
        <w:rPr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</w:pPr>
    </w:p>
    <w:p w:rsidR="00595609" w:rsidRPr="00595609" w:rsidRDefault="00595609" w:rsidP="00595609">
      <w:pPr>
        <w:pStyle w:val="a3"/>
        <w:numPr>
          <w:ilvl w:val="0"/>
          <w:numId w:val="27"/>
        </w:numPr>
        <w:ind w:hanging="2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b/>
          <w:sz w:val="28"/>
          <w:szCs w:val="28"/>
          <w:lang w:val="uk-UA" w:eastAsia="uk-UA"/>
        </w:rPr>
        <w:t>Заключна частина</w:t>
      </w:r>
    </w:p>
    <w:p w:rsidR="00595609" w:rsidRPr="00595609" w:rsidRDefault="00595609" w:rsidP="00595609">
      <w:pPr>
        <w:pStyle w:val="a3"/>
        <w:numPr>
          <w:ilvl w:val="0"/>
          <w:numId w:val="30"/>
        </w:numPr>
        <w:ind w:left="1134" w:hanging="283"/>
        <w:rPr>
          <w:rFonts w:ascii="Times New Roman" w:hAnsi="Times New Roman" w:cs="Times New Roman"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Що нового ви дізналися сьогодні на </w:t>
      </w:r>
      <w:proofErr w:type="spellStart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уроці</w:t>
      </w:r>
      <w:proofErr w:type="spellEnd"/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?</w:t>
      </w:r>
    </w:p>
    <w:p w:rsidR="00595609" w:rsidRPr="00AD718F" w:rsidRDefault="00595609" w:rsidP="00595609">
      <w:pPr>
        <w:pStyle w:val="a3"/>
        <w:numPr>
          <w:ilvl w:val="0"/>
          <w:numId w:val="30"/>
        </w:numPr>
        <w:ind w:left="1134" w:hanging="28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95609">
        <w:rPr>
          <w:rFonts w:ascii="Times New Roman" w:hAnsi="Times New Roman" w:cs="Times New Roman"/>
          <w:sz w:val="28"/>
          <w:szCs w:val="28"/>
          <w:lang w:val="uk-UA" w:eastAsia="uk-UA"/>
        </w:rPr>
        <w:t>Що слід робити, щоб не повторювати одне і те саме слово в сусідніх реченнях тексту?</w:t>
      </w:r>
    </w:p>
    <w:p w:rsidR="00AD718F" w:rsidRPr="00595609" w:rsidRDefault="00AD718F" w:rsidP="00AD718F">
      <w:pPr>
        <w:pStyle w:val="a3"/>
        <w:ind w:left="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2DAF" w:rsidRPr="00595609" w:rsidRDefault="00E42DAF" w:rsidP="00E42D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42DAF" w:rsidRPr="00595609" w:rsidRDefault="00E42DAF" w:rsidP="00E42D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42DAF" w:rsidRPr="00595609" w:rsidRDefault="00E42DAF" w:rsidP="00E42D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E42DAF" w:rsidRPr="00595609" w:rsidRDefault="00EC2247" w:rsidP="00E42D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E4A9F9F" wp14:editId="2FDA5ADF">
            <wp:simplePos x="0" y="0"/>
            <wp:positionH relativeFrom="column">
              <wp:posOffset>5514975</wp:posOffset>
            </wp:positionH>
            <wp:positionV relativeFrom="paragraph">
              <wp:posOffset>116840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2247" w:rsidRPr="006C5123" w:rsidRDefault="00EC2247" w:rsidP="00EC2247">
      <w:pPr>
        <w:pStyle w:val="a3"/>
        <w:ind w:left="142" w:firstLine="284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  <w:r w:rsidRPr="002D7DEE">
        <w:rPr>
          <w:noProof/>
          <w:lang w:eastAsia="ru-RU"/>
        </w:rPr>
        <w:t xml:space="preserve"> </w:t>
      </w:r>
    </w:p>
    <w:p w:rsidR="00EC2247" w:rsidRPr="006C5123" w:rsidRDefault="00EC2247" w:rsidP="00EC2247">
      <w:pPr>
        <w:pStyle w:val="a3"/>
        <w:numPr>
          <w:ilvl w:val="0"/>
          <w:numId w:val="3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C2247" w:rsidRPr="00A708AD" w:rsidRDefault="00EC2247" w:rsidP="00EC2247">
      <w:pPr>
        <w:pStyle w:val="a3"/>
        <w:numPr>
          <w:ilvl w:val="0"/>
          <w:numId w:val="32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360"/>
        <w:rPr>
          <w:rFonts w:ascii="Times New Roman" w:hAnsi="Times New Roman" w:cs="Times New Roman"/>
          <w:bCs/>
          <w:sz w:val="28"/>
          <w:szCs w:val="28"/>
        </w:rPr>
      </w:pPr>
      <w:r w:rsidRPr="00A708AD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C2247" w:rsidRPr="002D7DEE" w:rsidRDefault="00EC2247" w:rsidP="00EC2247">
      <w:pPr>
        <w:pStyle w:val="ad"/>
        <w:shd w:val="clear" w:color="auto" w:fill="auto"/>
        <w:tabs>
          <w:tab w:val="left" w:pos="1120"/>
        </w:tabs>
        <w:spacing w:line="240" w:lineRule="auto"/>
        <w:ind w:firstLine="0"/>
        <w:rPr>
          <w:i/>
          <w:color w:val="0070C0"/>
          <w:sz w:val="28"/>
          <w:szCs w:val="28"/>
          <w:lang w:eastAsia="uk-UA"/>
        </w:rPr>
      </w:pPr>
    </w:p>
    <w:p w:rsidR="00E42DAF" w:rsidRPr="00EC2247" w:rsidRDefault="00E42DAF" w:rsidP="00E42DA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E42DAF" w:rsidRPr="00EC2247" w:rsidSect="00315BD8">
      <w:type w:val="continuous"/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2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3)"/>
      <w:lvlJc w:val="left"/>
      <w:rPr>
        <w:rFonts w:ascii="Candara" w:hAnsi="Candara" w:cs="Candar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2" w15:restartNumberingAfterBreak="0">
    <w:nsid w:val="00000005"/>
    <w:multiLevelType w:val="multilevel"/>
    <w:tmpl w:val="00000004"/>
    <w:lvl w:ilvl="0">
      <w:start w:val="1"/>
      <w:numFmt w:val="bullet"/>
      <w:lvlText w:val="-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3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3"/>
      <w:numFmt w:val="decimal"/>
      <w:lvlText w:val="%3."/>
      <w:lvlJc w:val="left"/>
      <w:rPr>
        <w:rFonts w:ascii="Candara" w:hAnsi="Candara" w:cs="Candar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4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3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4" w15:restartNumberingAfterBreak="0">
    <w:nsid w:val="00000009"/>
    <w:multiLevelType w:val="multilevel"/>
    <w:tmpl w:val="00000008"/>
    <w:lvl w:ilvl="0">
      <w:start w:val="1"/>
      <w:numFmt w:val="bullet"/>
      <w:lvlText w:val="—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5" w15:restartNumberingAfterBreak="0">
    <w:nsid w:val="0000000D"/>
    <w:multiLevelType w:val="multilevel"/>
    <w:tmpl w:val="0000000C"/>
    <w:lvl w:ilvl="0">
      <w:start w:val="1"/>
      <w:numFmt w:val="bullet"/>
      <w:lvlText w:val="•"/>
      <w:lvlJc w:val="left"/>
      <w:rPr>
        <w:rFonts w:ascii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2"/>
      <w:numFmt w:val="decimal"/>
      <w:lvlText w:val="%2)"/>
      <w:lvlJc w:val="left"/>
      <w:rPr>
        <w:rFonts w:ascii="Trebuchet MS" w:hAnsi="Trebuchet MS" w:cs="Trebuchet M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6" w15:restartNumberingAfterBreak="0">
    <w:nsid w:val="0672037E"/>
    <w:multiLevelType w:val="hybridMultilevel"/>
    <w:tmpl w:val="3856C2CE"/>
    <w:lvl w:ilvl="0" w:tplc="76062A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BB174F"/>
    <w:multiLevelType w:val="multilevel"/>
    <w:tmpl w:val="66A429BE"/>
    <w:lvl w:ilvl="0">
      <w:start w:val="6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  <w:i w:val="0"/>
        <w:sz w:val="28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ascii="Times New Roman" w:hAnsi="Times New Roman" w:cs="Times New Roman" w:hint="default"/>
        <w:i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28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ascii="Times New Roman" w:hAnsi="Times New Roman" w:cs="Times New Roman" w:hint="default"/>
        <w:i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i w:val="0"/>
        <w:sz w:val="28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ascii="Times New Roman" w:hAnsi="Times New Roman" w:cs="Times New Roman" w:hint="default"/>
        <w:i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i w:val="0"/>
        <w:sz w:val="28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ascii="Times New Roman" w:hAnsi="Times New Roman" w:cs="Times New Roman" w:hint="default"/>
        <w:i w:val="0"/>
        <w:sz w:val="28"/>
      </w:rPr>
    </w:lvl>
  </w:abstractNum>
  <w:abstractNum w:abstractNumId="8" w15:restartNumberingAfterBreak="0">
    <w:nsid w:val="14FA67C8"/>
    <w:multiLevelType w:val="hybridMultilevel"/>
    <w:tmpl w:val="52D64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4472B"/>
    <w:multiLevelType w:val="hybridMultilevel"/>
    <w:tmpl w:val="09881F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44274A"/>
    <w:multiLevelType w:val="hybridMultilevel"/>
    <w:tmpl w:val="F926B7C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54758"/>
    <w:multiLevelType w:val="hybridMultilevel"/>
    <w:tmpl w:val="9FE6A3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64487"/>
    <w:multiLevelType w:val="hybridMultilevel"/>
    <w:tmpl w:val="45CC1A8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663DAE"/>
    <w:multiLevelType w:val="hybridMultilevel"/>
    <w:tmpl w:val="F0E04AC2"/>
    <w:lvl w:ilvl="0" w:tplc="9F0E768E">
      <w:start w:val="1"/>
      <w:numFmt w:val="bullet"/>
      <w:lvlText w:val=""/>
      <w:lvlJc w:val="left"/>
      <w:pPr>
        <w:ind w:left="2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4" w15:restartNumberingAfterBreak="0">
    <w:nsid w:val="247C7372"/>
    <w:multiLevelType w:val="multilevel"/>
    <w:tmpl w:val="93BC3B70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22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60" w:hanging="2160"/>
      </w:pPr>
      <w:rPr>
        <w:rFonts w:hint="default"/>
      </w:rPr>
    </w:lvl>
  </w:abstractNum>
  <w:abstractNum w:abstractNumId="15" w15:restartNumberingAfterBreak="0">
    <w:nsid w:val="26776686"/>
    <w:multiLevelType w:val="hybridMultilevel"/>
    <w:tmpl w:val="522263EA"/>
    <w:lvl w:ilvl="0" w:tplc="129C36CA">
      <w:start w:val="11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FD12A2"/>
    <w:multiLevelType w:val="hybridMultilevel"/>
    <w:tmpl w:val="98347F0C"/>
    <w:lvl w:ilvl="0" w:tplc="F49A53EA">
      <w:start w:val="8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 w15:restartNumberingAfterBreak="0">
    <w:nsid w:val="2A426178"/>
    <w:multiLevelType w:val="hybridMultilevel"/>
    <w:tmpl w:val="200E0C58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745A8"/>
    <w:multiLevelType w:val="hybridMultilevel"/>
    <w:tmpl w:val="DAFEC06A"/>
    <w:lvl w:ilvl="0" w:tplc="767A9878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F847B8"/>
    <w:multiLevelType w:val="hybridMultilevel"/>
    <w:tmpl w:val="A6C0BCCE"/>
    <w:lvl w:ilvl="0" w:tplc="DD5EE36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60566"/>
    <w:multiLevelType w:val="hybridMultilevel"/>
    <w:tmpl w:val="6E1CAF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812FE"/>
    <w:multiLevelType w:val="hybridMultilevel"/>
    <w:tmpl w:val="96AEFC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EA6E8A"/>
    <w:multiLevelType w:val="hybridMultilevel"/>
    <w:tmpl w:val="DBBA0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310B52"/>
    <w:multiLevelType w:val="hybridMultilevel"/>
    <w:tmpl w:val="1616B1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0130"/>
    <w:multiLevelType w:val="hybridMultilevel"/>
    <w:tmpl w:val="57F47D0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813735"/>
    <w:multiLevelType w:val="hybridMultilevel"/>
    <w:tmpl w:val="31586B2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82625A"/>
    <w:multiLevelType w:val="hybridMultilevel"/>
    <w:tmpl w:val="B25AD5AA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A34AA3"/>
    <w:multiLevelType w:val="multilevel"/>
    <w:tmpl w:val="A80C43C4"/>
    <w:lvl w:ilvl="0">
      <w:start w:val="1"/>
      <w:numFmt w:val="bullet"/>
      <w:lvlText w:val="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4"/>
      <w:numFmt w:val="decimal"/>
      <w:lvlText w:val="%2."/>
      <w:lvlJc w:val="left"/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auto"/>
        <w:spacing w:val="0"/>
        <w:w w:val="100"/>
        <w:position w:val="0"/>
        <w:sz w:val="28"/>
        <w:szCs w:val="28"/>
        <w:u w:val="none"/>
      </w:rPr>
    </w:lvl>
    <w:lvl w:ilvl="2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4"/>
      <w:numFmt w:val="decimal"/>
      <w:lvlText w:val="%2."/>
      <w:lvlJc w:val="left"/>
      <w:rPr>
        <w:rFonts w:ascii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9" w15:restartNumberingAfterBreak="0">
    <w:nsid w:val="74BB762A"/>
    <w:multiLevelType w:val="hybridMultilevel"/>
    <w:tmpl w:val="F592A87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5549B"/>
    <w:multiLevelType w:val="hybridMultilevel"/>
    <w:tmpl w:val="121C04B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FDA1F91"/>
    <w:multiLevelType w:val="hybridMultilevel"/>
    <w:tmpl w:val="65B65CE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8"/>
  </w:num>
  <w:num w:numId="4">
    <w:abstractNumId w:val="23"/>
  </w:num>
  <w:num w:numId="5">
    <w:abstractNumId w:val="14"/>
  </w:num>
  <w:num w:numId="6">
    <w:abstractNumId w:val="25"/>
  </w:num>
  <w:num w:numId="7">
    <w:abstractNumId w:val="8"/>
  </w:num>
  <w:num w:numId="8">
    <w:abstractNumId w:val="15"/>
  </w:num>
  <w:num w:numId="9">
    <w:abstractNumId w:val="19"/>
  </w:num>
  <w:num w:numId="10">
    <w:abstractNumId w:val="17"/>
  </w:num>
  <w:num w:numId="11">
    <w:abstractNumId w:val="31"/>
  </w:num>
  <w:num w:numId="12">
    <w:abstractNumId w:val="12"/>
  </w:num>
  <w:num w:numId="13">
    <w:abstractNumId w:val="1"/>
  </w:num>
  <w:num w:numId="14">
    <w:abstractNumId w:val="2"/>
  </w:num>
  <w:num w:numId="15">
    <w:abstractNumId w:val="3"/>
  </w:num>
  <w:num w:numId="16">
    <w:abstractNumId w:val="29"/>
  </w:num>
  <w:num w:numId="17">
    <w:abstractNumId w:val="11"/>
  </w:num>
  <w:num w:numId="18">
    <w:abstractNumId w:val="4"/>
  </w:num>
  <w:num w:numId="19">
    <w:abstractNumId w:val="28"/>
  </w:num>
  <w:num w:numId="20">
    <w:abstractNumId w:val="6"/>
  </w:num>
  <w:num w:numId="21">
    <w:abstractNumId w:val="5"/>
  </w:num>
  <w:num w:numId="22">
    <w:abstractNumId w:val="0"/>
  </w:num>
  <w:num w:numId="23">
    <w:abstractNumId w:val="21"/>
  </w:num>
  <w:num w:numId="24">
    <w:abstractNumId w:val="24"/>
  </w:num>
  <w:num w:numId="25">
    <w:abstractNumId w:val="10"/>
  </w:num>
  <w:num w:numId="26">
    <w:abstractNumId w:val="26"/>
  </w:num>
  <w:num w:numId="27">
    <w:abstractNumId w:val="7"/>
  </w:num>
  <w:num w:numId="28">
    <w:abstractNumId w:val="30"/>
  </w:num>
  <w:num w:numId="29">
    <w:abstractNumId w:val="9"/>
  </w:num>
  <w:num w:numId="30">
    <w:abstractNumId w:val="22"/>
  </w:num>
  <w:num w:numId="31">
    <w:abstractNumId w:val="13"/>
  </w:num>
  <w:num w:numId="32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A8"/>
    <w:rsid w:val="00025494"/>
    <w:rsid w:val="00053A31"/>
    <w:rsid w:val="00061073"/>
    <w:rsid w:val="00061209"/>
    <w:rsid w:val="00073F1F"/>
    <w:rsid w:val="000A4566"/>
    <w:rsid w:val="00167676"/>
    <w:rsid w:val="001803AB"/>
    <w:rsid w:val="00182107"/>
    <w:rsid w:val="00195DFA"/>
    <w:rsid w:val="00233F45"/>
    <w:rsid w:val="002D3D29"/>
    <w:rsid w:val="00315BD8"/>
    <w:rsid w:val="00327894"/>
    <w:rsid w:val="003832D6"/>
    <w:rsid w:val="004645EE"/>
    <w:rsid w:val="00477961"/>
    <w:rsid w:val="004B327C"/>
    <w:rsid w:val="00511B80"/>
    <w:rsid w:val="00512B91"/>
    <w:rsid w:val="00515568"/>
    <w:rsid w:val="00577216"/>
    <w:rsid w:val="00595609"/>
    <w:rsid w:val="005D130D"/>
    <w:rsid w:val="006129F7"/>
    <w:rsid w:val="0066518E"/>
    <w:rsid w:val="006A1D1B"/>
    <w:rsid w:val="006A2B51"/>
    <w:rsid w:val="007279F5"/>
    <w:rsid w:val="0076629E"/>
    <w:rsid w:val="00770512"/>
    <w:rsid w:val="007A643E"/>
    <w:rsid w:val="007E3034"/>
    <w:rsid w:val="0081278A"/>
    <w:rsid w:val="00847A7D"/>
    <w:rsid w:val="008610E4"/>
    <w:rsid w:val="00880E94"/>
    <w:rsid w:val="00913DB1"/>
    <w:rsid w:val="00927E9A"/>
    <w:rsid w:val="00955568"/>
    <w:rsid w:val="009B21ED"/>
    <w:rsid w:val="00A77668"/>
    <w:rsid w:val="00AC2359"/>
    <w:rsid w:val="00AD718F"/>
    <w:rsid w:val="00AE240D"/>
    <w:rsid w:val="00B24DF7"/>
    <w:rsid w:val="00B310BE"/>
    <w:rsid w:val="00B5512F"/>
    <w:rsid w:val="00BF35E6"/>
    <w:rsid w:val="00C43C9D"/>
    <w:rsid w:val="00CD15F6"/>
    <w:rsid w:val="00D35ACF"/>
    <w:rsid w:val="00D45640"/>
    <w:rsid w:val="00DD7CFB"/>
    <w:rsid w:val="00DE2020"/>
    <w:rsid w:val="00DE66C1"/>
    <w:rsid w:val="00E42DAF"/>
    <w:rsid w:val="00E664E8"/>
    <w:rsid w:val="00E730DF"/>
    <w:rsid w:val="00EB3E26"/>
    <w:rsid w:val="00EC2247"/>
    <w:rsid w:val="00F0391B"/>
    <w:rsid w:val="00F34C22"/>
    <w:rsid w:val="00F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78A3E-8DD8-4D4B-A15D-DB2A55E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894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A77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7894"/>
    <w:pPr>
      <w:spacing w:after="0" w:line="240" w:lineRule="auto"/>
    </w:pPr>
    <w:rPr>
      <w:sz w:val="24"/>
      <w:szCs w:val="24"/>
    </w:rPr>
  </w:style>
  <w:style w:type="character" w:styleId="a4">
    <w:name w:val="Strong"/>
    <w:basedOn w:val="a0"/>
    <w:uiPriority w:val="22"/>
    <w:qFormat/>
    <w:rsid w:val="00327894"/>
    <w:rPr>
      <w:b/>
      <w:bCs/>
    </w:rPr>
  </w:style>
  <w:style w:type="paragraph" w:styleId="a5">
    <w:name w:val="List Paragraph"/>
    <w:basedOn w:val="a"/>
    <w:uiPriority w:val="34"/>
    <w:qFormat/>
    <w:rsid w:val="00327894"/>
    <w:pPr>
      <w:ind w:left="720"/>
      <w:contextualSpacing/>
    </w:pPr>
  </w:style>
  <w:style w:type="character" w:customStyle="1" w:styleId="4">
    <w:name w:val="Основной текст (4)_"/>
    <w:basedOn w:val="a0"/>
    <w:link w:val="40"/>
    <w:uiPriority w:val="99"/>
    <w:rsid w:val="003278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475pt">
    <w:name w:val="Основной текст (4) + 7;5 pt;Полужирный;Малые прописные"/>
    <w:basedOn w:val="4"/>
    <w:rsid w:val="00327894"/>
    <w:rPr>
      <w:rFonts w:ascii="Times New Roman" w:eastAsia="Times New Roman" w:hAnsi="Times New Roman" w:cs="Times New Roman"/>
      <w:b/>
      <w:bCs/>
      <w:smallCaps/>
      <w:sz w:val="15"/>
      <w:szCs w:val="15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327894"/>
    <w:pPr>
      <w:shd w:val="clear" w:color="auto" w:fill="FFFFFF"/>
      <w:spacing w:before="240" w:after="120" w:line="0" w:lineRule="atLeast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39pt">
    <w:name w:val="Заголовок №3 + 9 pt"/>
    <w:basedOn w:val="a0"/>
    <w:rsid w:val="00327894"/>
    <w:rPr>
      <w:rFonts w:ascii="Trebuchet MS" w:eastAsia="Trebuchet MS" w:hAnsi="Trebuchet MS" w:cs="Trebuchet MS"/>
      <w:sz w:val="18"/>
      <w:szCs w:val="18"/>
      <w:shd w:val="clear" w:color="auto" w:fill="FFFFFF"/>
    </w:rPr>
  </w:style>
  <w:style w:type="character" w:customStyle="1" w:styleId="410pt">
    <w:name w:val="Основной текст (4) + 10 pt;Курсив"/>
    <w:basedOn w:val="4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table" w:styleId="a6">
    <w:name w:val="Table Grid"/>
    <w:basedOn w:val="a1"/>
    <w:uiPriority w:val="39"/>
    <w:rsid w:val="00327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327894"/>
    <w:rPr>
      <w:color w:val="0563C1" w:themeColor="hyperlink"/>
      <w:u w:val="single"/>
    </w:rPr>
  </w:style>
  <w:style w:type="character" w:customStyle="1" w:styleId="8">
    <w:name w:val="Основной текст (8) + Не курсив"/>
    <w:basedOn w:val="a0"/>
    <w:uiPriority w:val="99"/>
    <w:rsid w:val="00327894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character" w:customStyle="1" w:styleId="a8">
    <w:name w:val="Основной текст + Курсив"/>
    <w:aliases w:val="Интервал 1 pt,Интервал 0 pt7"/>
    <w:basedOn w:val="a0"/>
    <w:uiPriority w:val="99"/>
    <w:rsid w:val="0032789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0"/>
      <w:szCs w:val="20"/>
      <w:shd w:val="clear" w:color="auto" w:fill="FFFFFF"/>
    </w:rPr>
  </w:style>
  <w:style w:type="character" w:customStyle="1" w:styleId="3">
    <w:name w:val="Основной текст (3)_"/>
    <w:basedOn w:val="a0"/>
    <w:link w:val="30"/>
    <w:uiPriority w:val="99"/>
    <w:rsid w:val="00053A31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053A31"/>
    <w:rPr>
      <w:rFonts w:ascii="Times New Roman" w:eastAsia="Times New Roman" w:hAnsi="Times New Roman" w:cs="Times New Roman"/>
      <w:sz w:val="51"/>
      <w:szCs w:val="51"/>
      <w:shd w:val="clear" w:color="auto" w:fill="FFFFFF"/>
    </w:rPr>
  </w:style>
  <w:style w:type="character" w:customStyle="1" w:styleId="a9">
    <w:name w:val="Основной текст_"/>
    <w:basedOn w:val="a0"/>
    <w:link w:val="11"/>
    <w:rsid w:val="00053A31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character" w:customStyle="1" w:styleId="6">
    <w:name w:val="Основной текст (6)_"/>
    <w:basedOn w:val="a0"/>
    <w:link w:val="60"/>
    <w:uiPriority w:val="99"/>
    <w:rsid w:val="00053A31"/>
    <w:rPr>
      <w:rFonts w:ascii="Times New Roman" w:eastAsia="Times New Roman" w:hAnsi="Times New Roman" w:cs="Times New Roman"/>
      <w:spacing w:val="-20"/>
      <w:sz w:val="21"/>
      <w:szCs w:val="21"/>
      <w:shd w:val="clear" w:color="auto" w:fill="FFFFFF"/>
    </w:rPr>
  </w:style>
  <w:style w:type="character" w:customStyle="1" w:styleId="60pt">
    <w:name w:val="Основной текст (6) + Не полужирный;Интервал 0 pt"/>
    <w:basedOn w:val="6"/>
    <w:rsid w:val="00053A31"/>
    <w:rPr>
      <w:rFonts w:ascii="Times New Roman" w:eastAsia="Times New Roman" w:hAnsi="Times New Roman" w:cs="Times New Roman"/>
      <w:b/>
      <w:bCs/>
      <w:spacing w:val="0"/>
      <w:sz w:val="21"/>
      <w:szCs w:val="21"/>
      <w:shd w:val="clear" w:color="auto" w:fill="FFFFFF"/>
    </w:rPr>
  </w:style>
  <w:style w:type="character" w:customStyle="1" w:styleId="95pt1pt">
    <w:name w:val="Основной текст + 9;5 pt;Полужирный;Интервал 1 pt"/>
    <w:basedOn w:val="a9"/>
    <w:rsid w:val="00053A31"/>
    <w:rPr>
      <w:rFonts w:ascii="Times New Roman" w:eastAsia="Times New Roman" w:hAnsi="Times New Roman" w:cs="Times New Roman"/>
      <w:b/>
      <w:bCs/>
      <w:spacing w:val="20"/>
      <w:sz w:val="19"/>
      <w:szCs w:val="19"/>
      <w:shd w:val="clear" w:color="auto" w:fill="FFFFFF"/>
    </w:rPr>
  </w:style>
  <w:style w:type="character" w:customStyle="1" w:styleId="95pt">
    <w:name w:val="Основной текст + 9;5 pt;Полужирный"/>
    <w:basedOn w:val="a9"/>
    <w:rsid w:val="00053A31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95pt0pt">
    <w:name w:val="Основной текст + 9;5 pt;Полужирный;Курсив;Интервал 0 pt"/>
    <w:basedOn w:val="a9"/>
    <w:rsid w:val="00053A31"/>
    <w:rPr>
      <w:rFonts w:ascii="Times New Roman" w:eastAsia="Times New Roman" w:hAnsi="Times New Roman" w:cs="Times New Roman"/>
      <w:b/>
      <w:bCs/>
      <w:i/>
      <w:iCs/>
      <w:spacing w:val="10"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053A31"/>
    <w:pPr>
      <w:shd w:val="clear" w:color="auto" w:fill="FFFFFF"/>
      <w:spacing w:before="60" w:after="0" w:line="265" w:lineRule="exact"/>
    </w:pPr>
    <w:rPr>
      <w:rFonts w:ascii="Times New Roman" w:eastAsia="Times New Roman" w:hAnsi="Times New Roman" w:cs="Times New Roman"/>
      <w:spacing w:val="10"/>
      <w:sz w:val="19"/>
      <w:szCs w:val="19"/>
    </w:rPr>
  </w:style>
  <w:style w:type="paragraph" w:customStyle="1" w:styleId="50">
    <w:name w:val="Основной текст (5)"/>
    <w:basedOn w:val="a"/>
    <w:link w:val="5"/>
    <w:rsid w:val="00053A3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51"/>
      <w:szCs w:val="51"/>
    </w:rPr>
  </w:style>
  <w:style w:type="paragraph" w:customStyle="1" w:styleId="11">
    <w:name w:val="Основной текст1"/>
    <w:basedOn w:val="a"/>
    <w:link w:val="a9"/>
    <w:rsid w:val="00053A31"/>
    <w:pPr>
      <w:shd w:val="clear" w:color="auto" w:fill="FFFFFF"/>
      <w:spacing w:before="60" w:after="0" w:line="261" w:lineRule="exact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60">
    <w:name w:val="Основной текст (6)"/>
    <w:basedOn w:val="a"/>
    <w:link w:val="6"/>
    <w:uiPriority w:val="99"/>
    <w:rsid w:val="00053A31"/>
    <w:pPr>
      <w:shd w:val="clear" w:color="auto" w:fill="FFFFFF"/>
      <w:spacing w:before="180" w:after="180" w:line="304" w:lineRule="exact"/>
      <w:jc w:val="right"/>
    </w:pPr>
    <w:rPr>
      <w:rFonts w:ascii="Times New Roman" w:eastAsia="Times New Roman" w:hAnsi="Times New Roman" w:cs="Times New Roman"/>
      <w:spacing w:val="-20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A776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uiPriority w:val="99"/>
    <w:rsid w:val="00880E94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29pt">
    <w:name w:val="Основной текст (2) + 9 pt"/>
    <w:basedOn w:val="2"/>
    <w:rsid w:val="00880E94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21">
    <w:name w:val="Основной текст (2) + Полужирный"/>
    <w:basedOn w:val="2"/>
    <w:rsid w:val="00880E94"/>
    <w:rPr>
      <w:rFonts w:ascii="Times New Roman" w:eastAsia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80E94"/>
    <w:pPr>
      <w:shd w:val="clear" w:color="auto" w:fill="FFFFFF"/>
      <w:spacing w:after="0" w:line="237" w:lineRule="exact"/>
      <w:ind w:firstLine="320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aa">
    <w:name w:val="Основной текст + Не полужирный;Курсив"/>
    <w:basedOn w:val="a9"/>
    <w:rsid w:val="00DD7CFB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7"/>
      <w:szCs w:val="17"/>
      <w:shd w:val="clear" w:color="auto" w:fill="FFFFFF"/>
    </w:rPr>
  </w:style>
  <w:style w:type="character" w:customStyle="1" w:styleId="ab">
    <w:name w:val="Основной текст + Не полужирный"/>
    <w:basedOn w:val="a9"/>
    <w:rsid w:val="00DD7CF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17"/>
      <w:szCs w:val="17"/>
      <w:shd w:val="clear" w:color="auto" w:fill="FFFFFF"/>
    </w:rPr>
  </w:style>
  <w:style w:type="paragraph" w:styleId="ac">
    <w:name w:val="Normal (Web)"/>
    <w:basedOn w:val="a"/>
    <w:uiPriority w:val="99"/>
    <w:unhideWhenUsed/>
    <w:rsid w:val="00F0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Основной текст (13)_"/>
    <w:basedOn w:val="a0"/>
    <w:link w:val="130"/>
    <w:uiPriority w:val="99"/>
    <w:rsid w:val="003832D6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130">
    <w:name w:val="Основной текст (13)"/>
    <w:basedOn w:val="a"/>
    <w:link w:val="13"/>
    <w:uiPriority w:val="99"/>
    <w:rsid w:val="003832D6"/>
    <w:pPr>
      <w:shd w:val="clear" w:color="auto" w:fill="FFFFFF"/>
      <w:spacing w:before="180" w:after="60" w:line="207" w:lineRule="exact"/>
      <w:jc w:val="both"/>
    </w:pPr>
    <w:rPr>
      <w:rFonts w:ascii="Times New Roman" w:hAnsi="Times New Roman" w:cs="Times New Roman"/>
      <w:b/>
      <w:bCs/>
      <w:sz w:val="16"/>
      <w:szCs w:val="16"/>
    </w:rPr>
  </w:style>
  <w:style w:type="character" w:customStyle="1" w:styleId="9">
    <w:name w:val="Основной текст (9)_"/>
    <w:basedOn w:val="a0"/>
    <w:link w:val="90"/>
    <w:uiPriority w:val="99"/>
    <w:rsid w:val="003832D6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3832D6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">
    <w:name w:val="Основной текст Знак1"/>
    <w:basedOn w:val="a0"/>
    <w:link w:val="ad"/>
    <w:uiPriority w:val="99"/>
    <w:rsid w:val="003832D6"/>
    <w:rPr>
      <w:rFonts w:ascii="Times New Roman" w:hAnsi="Times New Roman" w:cs="Times New Roman"/>
      <w:spacing w:val="10"/>
      <w:sz w:val="31"/>
      <w:szCs w:val="31"/>
      <w:shd w:val="clear" w:color="auto" w:fill="FFFFFF"/>
    </w:rPr>
  </w:style>
  <w:style w:type="paragraph" w:styleId="ad">
    <w:name w:val="Body Text"/>
    <w:basedOn w:val="a"/>
    <w:link w:val="12"/>
    <w:uiPriority w:val="99"/>
    <w:rsid w:val="003832D6"/>
    <w:pPr>
      <w:shd w:val="clear" w:color="auto" w:fill="FFFFFF"/>
      <w:spacing w:before="480" w:after="0" w:line="570" w:lineRule="exact"/>
      <w:ind w:hanging="480"/>
    </w:pPr>
    <w:rPr>
      <w:rFonts w:ascii="Times New Roman" w:hAnsi="Times New Roman" w:cs="Times New Roman"/>
      <w:spacing w:val="10"/>
      <w:sz w:val="31"/>
      <w:szCs w:val="31"/>
    </w:rPr>
  </w:style>
  <w:style w:type="character" w:customStyle="1" w:styleId="ae">
    <w:name w:val="Основной текст Знак"/>
    <w:basedOn w:val="a0"/>
    <w:uiPriority w:val="99"/>
    <w:semiHidden/>
    <w:rsid w:val="003832D6"/>
  </w:style>
  <w:style w:type="character" w:customStyle="1" w:styleId="41">
    <w:name w:val="Заголовок №4_"/>
    <w:basedOn w:val="a0"/>
    <w:link w:val="42"/>
    <w:uiPriority w:val="99"/>
    <w:rsid w:val="00B5512F"/>
    <w:rPr>
      <w:rFonts w:ascii="Times New Roman" w:hAnsi="Times New Roman" w:cs="Times New Roman"/>
      <w:b/>
      <w:bCs/>
      <w:spacing w:val="10"/>
      <w:sz w:val="35"/>
      <w:szCs w:val="35"/>
      <w:shd w:val="clear" w:color="auto" w:fill="FFFFFF"/>
    </w:rPr>
  </w:style>
  <w:style w:type="paragraph" w:customStyle="1" w:styleId="210">
    <w:name w:val="Основной текст (2)1"/>
    <w:basedOn w:val="a"/>
    <w:uiPriority w:val="99"/>
    <w:rsid w:val="00B5512F"/>
    <w:pPr>
      <w:shd w:val="clear" w:color="auto" w:fill="FFFFFF"/>
      <w:spacing w:after="0" w:line="240" w:lineRule="atLeast"/>
      <w:jc w:val="both"/>
    </w:pPr>
    <w:rPr>
      <w:rFonts w:ascii="Times New Roman" w:eastAsia="Arial Unicode MS" w:hAnsi="Times New Roman" w:cs="Times New Roman"/>
      <w:spacing w:val="170"/>
      <w:sz w:val="66"/>
      <w:szCs w:val="66"/>
      <w:lang w:val="uk-UA" w:eastAsia="ru-RU"/>
    </w:rPr>
  </w:style>
  <w:style w:type="paragraph" w:customStyle="1" w:styleId="42">
    <w:name w:val="Заголовок №4"/>
    <w:basedOn w:val="a"/>
    <w:link w:val="41"/>
    <w:uiPriority w:val="99"/>
    <w:rsid w:val="00B5512F"/>
    <w:pPr>
      <w:shd w:val="clear" w:color="auto" w:fill="FFFFFF"/>
      <w:spacing w:before="180" w:after="480" w:line="240" w:lineRule="atLeast"/>
      <w:outlineLvl w:val="3"/>
    </w:pPr>
    <w:rPr>
      <w:rFonts w:ascii="Times New Roman" w:hAnsi="Times New Roman" w:cs="Times New Roman"/>
      <w:b/>
      <w:bCs/>
      <w:spacing w:val="10"/>
      <w:sz w:val="35"/>
      <w:szCs w:val="35"/>
    </w:rPr>
  </w:style>
  <w:style w:type="character" w:styleId="af">
    <w:name w:val="Emphasis"/>
    <w:uiPriority w:val="20"/>
    <w:qFormat/>
    <w:rsid w:val="00955568"/>
    <w:rPr>
      <w:i/>
      <w:iCs/>
    </w:rPr>
  </w:style>
  <w:style w:type="character" w:customStyle="1" w:styleId="apple-converted-space">
    <w:name w:val="apple-converted-space"/>
    <w:basedOn w:val="a0"/>
    <w:rsid w:val="00955568"/>
  </w:style>
  <w:style w:type="character" w:customStyle="1" w:styleId="15">
    <w:name w:val="Основной текст + 15"/>
    <w:aliases w:val="5 pt"/>
    <w:basedOn w:val="12"/>
    <w:uiPriority w:val="99"/>
    <w:rsid w:val="00025494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1">
    <w:name w:val="Заголовок №3_"/>
    <w:basedOn w:val="a0"/>
    <w:link w:val="32"/>
    <w:uiPriority w:val="99"/>
    <w:rsid w:val="00C43C9D"/>
    <w:rPr>
      <w:rFonts w:ascii="Segoe UI" w:hAnsi="Segoe UI" w:cs="Segoe UI"/>
      <w:b/>
      <w:bCs/>
      <w:sz w:val="29"/>
      <w:szCs w:val="29"/>
      <w:shd w:val="clear" w:color="auto" w:fill="FFFFFF"/>
    </w:rPr>
  </w:style>
  <w:style w:type="character" w:customStyle="1" w:styleId="22">
    <w:name w:val="Основной текст + Курсив2"/>
    <w:aliases w:val="Интервал 2 pt"/>
    <w:basedOn w:val="12"/>
    <w:uiPriority w:val="99"/>
    <w:rsid w:val="00C43C9D"/>
    <w:rPr>
      <w:rFonts w:ascii="Century Schoolbook" w:hAnsi="Century Schoolbook" w:cs="Century Schoolbook"/>
      <w:i/>
      <w:iCs/>
      <w:spacing w:val="50"/>
      <w:sz w:val="30"/>
      <w:szCs w:val="30"/>
      <w:shd w:val="clear" w:color="auto" w:fill="FFFFFF"/>
    </w:rPr>
  </w:style>
  <w:style w:type="character" w:customStyle="1" w:styleId="151">
    <w:name w:val="Основной текст + 151"/>
    <w:aliases w:val="5 pt2,Основной текст + 4,Полужирный2"/>
    <w:basedOn w:val="12"/>
    <w:uiPriority w:val="99"/>
    <w:rsid w:val="00C43C9D"/>
    <w:rPr>
      <w:rFonts w:ascii="Century Schoolbook" w:hAnsi="Century Schoolbook" w:cs="Century Schoolbook"/>
      <w:spacing w:val="0"/>
      <w:sz w:val="31"/>
      <w:szCs w:val="31"/>
      <w:shd w:val="clear" w:color="auto" w:fill="FFFFFF"/>
    </w:rPr>
  </w:style>
  <w:style w:type="character" w:customStyle="1" w:styleId="320">
    <w:name w:val="Заголовок №3 (2)_"/>
    <w:basedOn w:val="a0"/>
    <w:link w:val="321"/>
    <w:uiPriority w:val="99"/>
    <w:rsid w:val="00C43C9D"/>
    <w:rPr>
      <w:rFonts w:ascii="Century Schoolbook" w:hAnsi="Century Schoolbook" w:cs="Century Schoolbook"/>
      <w:sz w:val="30"/>
      <w:szCs w:val="30"/>
      <w:shd w:val="clear" w:color="auto" w:fill="FFFFFF"/>
    </w:rPr>
  </w:style>
  <w:style w:type="character" w:customStyle="1" w:styleId="312">
    <w:name w:val="Заголовок №3 + 12"/>
    <w:aliases w:val="5 pt1,Интервал 0 pt6"/>
    <w:basedOn w:val="31"/>
    <w:uiPriority w:val="99"/>
    <w:rsid w:val="00C43C9D"/>
    <w:rPr>
      <w:rFonts w:ascii="Segoe UI" w:hAnsi="Segoe UI" w:cs="Segoe UI"/>
      <w:b/>
      <w:bCs/>
      <w:spacing w:val="10"/>
      <w:sz w:val="25"/>
      <w:szCs w:val="25"/>
      <w:shd w:val="clear" w:color="auto" w:fill="FFFFFF"/>
    </w:rPr>
  </w:style>
  <w:style w:type="character" w:customStyle="1" w:styleId="13pt">
    <w:name w:val="Основной текст + 13 pt"/>
    <w:aliases w:val="Интервал 0 pt5"/>
    <w:basedOn w:val="12"/>
    <w:uiPriority w:val="99"/>
    <w:rsid w:val="00C43C9D"/>
    <w:rPr>
      <w:rFonts w:ascii="Century Schoolbook" w:hAnsi="Century Schoolbook" w:cs="Century Schoolbook"/>
      <w:spacing w:val="10"/>
      <w:sz w:val="26"/>
      <w:szCs w:val="26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C43C9D"/>
    <w:pPr>
      <w:shd w:val="clear" w:color="auto" w:fill="FFFFFF"/>
      <w:spacing w:before="120" w:after="120" w:line="240" w:lineRule="atLeast"/>
      <w:ind w:firstLine="520"/>
      <w:jc w:val="both"/>
      <w:outlineLvl w:val="2"/>
    </w:pPr>
    <w:rPr>
      <w:rFonts w:ascii="Segoe UI" w:hAnsi="Segoe UI" w:cs="Segoe UI"/>
      <w:b/>
      <w:bCs/>
      <w:sz w:val="29"/>
      <w:szCs w:val="29"/>
    </w:rPr>
  </w:style>
  <w:style w:type="paragraph" w:customStyle="1" w:styleId="321">
    <w:name w:val="Заголовок №3 (2)"/>
    <w:basedOn w:val="a"/>
    <w:link w:val="320"/>
    <w:uiPriority w:val="99"/>
    <w:rsid w:val="00C43C9D"/>
    <w:pPr>
      <w:shd w:val="clear" w:color="auto" w:fill="FFFFFF"/>
      <w:spacing w:before="120" w:after="0" w:line="240" w:lineRule="atLeast"/>
      <w:outlineLvl w:val="2"/>
    </w:pPr>
    <w:rPr>
      <w:rFonts w:ascii="Century Schoolbook" w:hAnsi="Century Schoolbook" w:cs="Century Schoolbook"/>
      <w:sz w:val="30"/>
      <w:szCs w:val="30"/>
    </w:rPr>
  </w:style>
  <w:style w:type="character" w:customStyle="1" w:styleId="2Candara">
    <w:name w:val="Основной текст (2) + Candara"/>
    <w:aliases w:val="18 pt,Полужирный,Курсив,Основной текст + 7,5 pt4,Заголовок №4 + Не полужирный"/>
    <w:basedOn w:val="2"/>
    <w:uiPriority w:val="99"/>
    <w:rsid w:val="00511B80"/>
    <w:rPr>
      <w:rFonts w:ascii="Candara" w:eastAsia="Times New Roman" w:hAnsi="Candara" w:cs="Candara"/>
      <w:b/>
      <w:bCs/>
      <w:i/>
      <w:iCs/>
      <w:spacing w:val="0"/>
      <w:sz w:val="36"/>
      <w:szCs w:val="36"/>
      <w:shd w:val="clear" w:color="auto" w:fill="FFFFFF"/>
    </w:rPr>
  </w:style>
  <w:style w:type="character" w:customStyle="1" w:styleId="80">
    <w:name w:val="Основной текст (8)_"/>
    <w:basedOn w:val="a0"/>
    <w:link w:val="81"/>
    <w:uiPriority w:val="99"/>
    <w:rsid w:val="00511B80"/>
    <w:rPr>
      <w:rFonts w:ascii="Segoe UI" w:hAnsi="Segoe UI" w:cs="Segoe UI"/>
      <w:i/>
      <w:iCs/>
      <w:sz w:val="29"/>
      <w:szCs w:val="29"/>
      <w:shd w:val="clear" w:color="auto" w:fill="FFFFFF"/>
    </w:rPr>
  </w:style>
  <w:style w:type="character" w:customStyle="1" w:styleId="3CenturySchoolbook">
    <w:name w:val="Основной текст (3) + Century Schoolbook"/>
    <w:aliases w:val="Интервал 0 pt3"/>
    <w:basedOn w:val="3"/>
    <w:uiPriority w:val="99"/>
    <w:rsid w:val="00511B80"/>
    <w:rPr>
      <w:rFonts w:ascii="Century Schoolbook" w:eastAsia="Times New Roman" w:hAnsi="Century Schoolbook" w:cs="Century Schoolbook"/>
      <w:i/>
      <w:iCs/>
      <w:spacing w:val="10"/>
      <w:sz w:val="30"/>
      <w:szCs w:val="30"/>
      <w:shd w:val="clear" w:color="auto" w:fill="FFFFFF"/>
    </w:rPr>
  </w:style>
  <w:style w:type="character" w:customStyle="1" w:styleId="3CenturySchoolbook1">
    <w:name w:val="Основной текст (3) + Century Schoolbook1"/>
    <w:aliases w:val="Не курсив1"/>
    <w:basedOn w:val="3"/>
    <w:uiPriority w:val="99"/>
    <w:rsid w:val="00511B80"/>
    <w:rPr>
      <w:rFonts w:ascii="Century Schoolbook" w:eastAsia="Times New Roman" w:hAnsi="Century Schoolbook" w:cs="Century Schoolbook"/>
      <w:spacing w:val="0"/>
      <w:sz w:val="30"/>
      <w:szCs w:val="30"/>
      <w:shd w:val="clear" w:color="auto" w:fill="FFFFFF"/>
    </w:rPr>
  </w:style>
  <w:style w:type="character" w:customStyle="1" w:styleId="14">
    <w:name w:val="Основной текст + Курсив1"/>
    <w:aliases w:val="Интервал 0 pt2"/>
    <w:basedOn w:val="12"/>
    <w:uiPriority w:val="99"/>
    <w:rsid w:val="00511B80"/>
    <w:rPr>
      <w:rFonts w:ascii="Century Schoolbook" w:hAnsi="Century Schoolbook" w:cs="Century Schoolbook"/>
      <w:i/>
      <w:iCs/>
      <w:spacing w:val="10"/>
      <w:sz w:val="30"/>
      <w:szCs w:val="30"/>
      <w:shd w:val="clear" w:color="auto" w:fill="FFFFFF"/>
    </w:rPr>
  </w:style>
  <w:style w:type="paragraph" w:customStyle="1" w:styleId="81">
    <w:name w:val="Основной текст (8)"/>
    <w:basedOn w:val="a"/>
    <w:link w:val="80"/>
    <w:uiPriority w:val="99"/>
    <w:rsid w:val="00511B80"/>
    <w:pPr>
      <w:shd w:val="clear" w:color="auto" w:fill="FFFFFF"/>
      <w:spacing w:before="300" w:after="120" w:line="240" w:lineRule="atLeast"/>
    </w:pPr>
    <w:rPr>
      <w:rFonts w:ascii="Segoe UI" w:hAnsi="Segoe UI" w:cs="Segoe UI"/>
      <w:i/>
      <w:iCs/>
      <w:sz w:val="29"/>
      <w:szCs w:val="29"/>
    </w:rPr>
  </w:style>
  <w:style w:type="character" w:styleId="af0">
    <w:name w:val="Placeholder Text"/>
    <w:basedOn w:val="a0"/>
    <w:uiPriority w:val="99"/>
    <w:semiHidden/>
    <w:rsid w:val="00511B80"/>
    <w:rPr>
      <w:color w:val="808080"/>
    </w:rPr>
  </w:style>
  <w:style w:type="character" w:customStyle="1" w:styleId="4pt">
    <w:name w:val="Основной текст + Интервал 4 pt"/>
    <w:basedOn w:val="12"/>
    <w:uiPriority w:val="99"/>
    <w:rsid w:val="00D35ACF"/>
    <w:rPr>
      <w:rFonts w:ascii="Century Schoolbook" w:hAnsi="Century Schoolbook" w:cs="Century Schoolbook"/>
      <w:spacing w:val="80"/>
      <w:sz w:val="30"/>
      <w:szCs w:val="30"/>
      <w:shd w:val="clear" w:color="auto" w:fill="FFFFFF"/>
    </w:rPr>
  </w:style>
  <w:style w:type="character" w:customStyle="1" w:styleId="131">
    <w:name w:val="Основной текст (13) + Не курсив"/>
    <w:aliases w:val="Интервал 0 pt1"/>
    <w:basedOn w:val="13"/>
    <w:uiPriority w:val="99"/>
    <w:rsid w:val="00D35ACF"/>
    <w:rPr>
      <w:rFonts w:ascii="Century Schoolbook" w:hAnsi="Century Schoolbook" w:cs="Century Schoolbook"/>
      <w:b w:val="0"/>
      <w:bCs w:val="0"/>
      <w:spacing w:val="0"/>
      <w:sz w:val="30"/>
      <w:szCs w:val="30"/>
      <w:shd w:val="clear" w:color="auto" w:fill="FFFFFF"/>
    </w:rPr>
  </w:style>
  <w:style w:type="character" w:customStyle="1" w:styleId="7">
    <w:name w:val="Основной текст (7)_"/>
    <w:basedOn w:val="a0"/>
    <w:link w:val="70"/>
    <w:uiPriority w:val="99"/>
    <w:rsid w:val="00E42DAF"/>
    <w:rPr>
      <w:rFonts w:ascii="Trebuchet MS" w:hAnsi="Trebuchet MS" w:cs="Trebuchet MS"/>
      <w:i/>
      <w:i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0"/>
    <w:link w:val="101"/>
    <w:uiPriority w:val="99"/>
    <w:rsid w:val="00E42DAF"/>
    <w:rPr>
      <w:rFonts w:ascii="Century Schoolbook" w:hAnsi="Century Schoolbook" w:cs="Century Schoolbook"/>
      <w:sz w:val="15"/>
      <w:szCs w:val="15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rsid w:val="00E42DAF"/>
    <w:pPr>
      <w:shd w:val="clear" w:color="auto" w:fill="FFFFFF"/>
      <w:spacing w:before="120" w:after="120" w:line="240" w:lineRule="atLeast"/>
    </w:pPr>
    <w:rPr>
      <w:rFonts w:ascii="Trebuchet MS" w:hAnsi="Trebuchet MS" w:cs="Trebuchet MS"/>
      <w:i/>
      <w:iCs/>
      <w:sz w:val="16"/>
      <w:szCs w:val="16"/>
    </w:rPr>
  </w:style>
  <w:style w:type="paragraph" w:customStyle="1" w:styleId="101">
    <w:name w:val="Основной текст (10)"/>
    <w:basedOn w:val="a"/>
    <w:link w:val="100"/>
    <w:uiPriority w:val="99"/>
    <w:rsid w:val="00E42DAF"/>
    <w:pPr>
      <w:shd w:val="clear" w:color="auto" w:fill="FFFFFF"/>
      <w:spacing w:after="60" w:line="240" w:lineRule="atLeast"/>
    </w:pPr>
    <w:rPr>
      <w:rFonts w:ascii="Century Schoolbook" w:hAnsi="Century Schoolbook" w:cs="Century Schoolbook"/>
      <w:sz w:val="15"/>
      <w:szCs w:val="15"/>
    </w:rPr>
  </w:style>
  <w:style w:type="character" w:customStyle="1" w:styleId="TrebuchetMS">
    <w:name w:val="Основной текст + Trebuchet MS"/>
    <w:aliases w:val="7 pt"/>
    <w:basedOn w:val="12"/>
    <w:uiPriority w:val="99"/>
    <w:rsid w:val="00E42DAF"/>
    <w:rPr>
      <w:rFonts w:ascii="Trebuchet MS" w:hAnsi="Trebuchet MS" w:cs="Trebuchet MS"/>
      <w:spacing w:val="0"/>
      <w:sz w:val="14"/>
      <w:szCs w:val="14"/>
      <w:shd w:val="clear" w:color="auto" w:fill="FFFFFF"/>
    </w:rPr>
  </w:style>
  <w:style w:type="character" w:customStyle="1" w:styleId="23">
    <w:name w:val="Подпись к картинке (2)_"/>
    <w:basedOn w:val="a0"/>
    <w:link w:val="24"/>
    <w:uiPriority w:val="99"/>
    <w:rsid w:val="00315BD8"/>
    <w:rPr>
      <w:rFonts w:ascii="Trebuchet MS" w:hAnsi="Trebuchet MS" w:cs="Trebuchet MS"/>
      <w:b/>
      <w:bCs/>
      <w:sz w:val="16"/>
      <w:szCs w:val="16"/>
      <w:shd w:val="clear" w:color="auto" w:fill="FFFFFF"/>
    </w:rPr>
  </w:style>
  <w:style w:type="paragraph" w:customStyle="1" w:styleId="24">
    <w:name w:val="Подпись к картинке (2)"/>
    <w:basedOn w:val="a"/>
    <w:link w:val="23"/>
    <w:uiPriority w:val="99"/>
    <w:rsid w:val="00315BD8"/>
    <w:pPr>
      <w:shd w:val="clear" w:color="auto" w:fill="FFFFFF"/>
      <w:spacing w:after="0" w:line="240" w:lineRule="atLeast"/>
    </w:pPr>
    <w:rPr>
      <w:rFonts w:ascii="Trebuchet MS" w:hAnsi="Trebuchet MS" w:cs="Trebuchet MS"/>
      <w:b/>
      <w:bCs/>
      <w:sz w:val="16"/>
      <w:szCs w:val="16"/>
    </w:rPr>
  </w:style>
  <w:style w:type="character" w:customStyle="1" w:styleId="TrebuchetMS2">
    <w:name w:val="Основной текст + Trebuchet MS2"/>
    <w:aliases w:val="7 pt1,Курсив3"/>
    <w:basedOn w:val="12"/>
    <w:uiPriority w:val="99"/>
    <w:rsid w:val="00315BD8"/>
    <w:rPr>
      <w:rFonts w:ascii="Trebuchet MS" w:hAnsi="Trebuchet MS" w:cs="Trebuchet MS"/>
      <w:i/>
      <w:iCs/>
      <w:spacing w:val="0"/>
      <w:sz w:val="14"/>
      <w:szCs w:val="1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38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0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45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2872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992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29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3132123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914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93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3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045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3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40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1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03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3961716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2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1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72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17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314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584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6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949114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4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3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9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9193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263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66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98968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63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3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91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225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375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107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58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01299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2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7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5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811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5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2446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553504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17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2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62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50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52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5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387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874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510868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18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0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8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2245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738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45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20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808321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5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195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161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26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pPAzfq_9n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Liliya</cp:lastModifiedBy>
  <cp:revision>39</cp:revision>
  <dcterms:created xsi:type="dcterms:W3CDTF">2020-04-08T09:18:00Z</dcterms:created>
  <dcterms:modified xsi:type="dcterms:W3CDTF">2022-05-15T19:08:00Z</dcterms:modified>
</cp:coreProperties>
</file>