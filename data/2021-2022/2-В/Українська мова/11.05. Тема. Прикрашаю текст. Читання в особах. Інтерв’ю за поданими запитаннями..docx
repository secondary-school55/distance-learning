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EE" w:rsidRPr="0080602D" w:rsidRDefault="002D7DEE" w:rsidP="002D7DEE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«11</w:t>
      </w:r>
      <w:r w:rsidRPr="0080602D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80602D">
        <w:rPr>
          <w:rFonts w:ascii="Times New Roman" w:hAnsi="Times New Roman"/>
          <w:sz w:val="28"/>
          <w:u w:val="single"/>
        </w:rPr>
        <w:t xml:space="preserve"> </w:t>
      </w:r>
      <w:r w:rsidRPr="0080602D">
        <w:rPr>
          <w:rFonts w:ascii="Times New Roman" w:hAnsi="Times New Roman"/>
          <w:sz w:val="28"/>
        </w:rPr>
        <w:t>2022 року</w:t>
      </w:r>
    </w:p>
    <w:p w:rsidR="002D7DEE" w:rsidRPr="0080602D" w:rsidRDefault="002D7DEE" w:rsidP="002D7DEE">
      <w:pPr>
        <w:spacing w:after="0"/>
        <w:ind w:firstLine="567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Клас</w:t>
      </w:r>
      <w:proofErr w:type="spellEnd"/>
      <w:r w:rsidRPr="0080602D">
        <w:rPr>
          <w:rFonts w:ascii="Times New Roman" w:hAnsi="Times New Roman"/>
          <w:b/>
          <w:sz w:val="28"/>
        </w:rPr>
        <w:t>: 2-В</w:t>
      </w:r>
    </w:p>
    <w:p w:rsidR="002D7DEE" w:rsidRPr="0080602D" w:rsidRDefault="002D7DEE" w:rsidP="002D7DEE">
      <w:pPr>
        <w:spacing w:after="0"/>
        <w:ind w:firstLine="567"/>
        <w:rPr>
          <w:rFonts w:ascii="Times New Roman" w:hAnsi="Times New Roman"/>
          <w:b/>
          <w:sz w:val="28"/>
        </w:rPr>
      </w:pPr>
      <w:r w:rsidRPr="0080602D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</w:rPr>
        <w:t>мова</w:t>
      </w:r>
      <w:proofErr w:type="spellEnd"/>
    </w:p>
    <w:p w:rsidR="002D7DEE" w:rsidRPr="0080602D" w:rsidRDefault="002D7DEE" w:rsidP="002D7DEE">
      <w:pPr>
        <w:spacing w:after="0"/>
        <w:ind w:firstLine="567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</w:rPr>
        <w:t>Бубир</w:t>
      </w:r>
      <w:proofErr w:type="spellEnd"/>
      <w:r w:rsidRPr="0080602D">
        <w:rPr>
          <w:rFonts w:ascii="Times New Roman" w:hAnsi="Times New Roman"/>
          <w:b/>
          <w:sz w:val="28"/>
        </w:rPr>
        <w:t xml:space="preserve"> Л.В.</w:t>
      </w:r>
    </w:p>
    <w:p w:rsidR="0090429D" w:rsidRPr="002D7DEE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D602DC" w:rsidRPr="002D7DEE" w:rsidRDefault="002D7DEE" w:rsidP="002D7DEE">
      <w:pPr>
        <w:pStyle w:val="a3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7DEE">
        <w:rPr>
          <w:rFonts w:ascii="Times New Roman" w:hAnsi="Times New Roman" w:cs="Times New Roman"/>
          <w:sz w:val="28"/>
          <w:szCs w:val="28"/>
          <w:lang w:val="uk-UA"/>
        </w:rPr>
        <w:t>Урок № 102.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36F1A" w:rsidRPr="002D7DEE">
        <w:rPr>
          <w:rFonts w:ascii="Times New Roman" w:hAnsi="Times New Roman" w:cs="Times New Roman"/>
          <w:b/>
          <w:sz w:val="28"/>
          <w:szCs w:val="28"/>
          <w:lang w:val="uk-UA"/>
        </w:rPr>
        <w:t>Прикрашаю текст. Читання в особах. Інтерв’ю за поданими запитаннями. Написання тексту за поданим початком.</w:t>
      </w:r>
    </w:p>
    <w:p w:rsidR="002D7DEE" w:rsidRPr="00CD06EB" w:rsidRDefault="002D7DEE" w:rsidP="00684F53">
      <w:pPr>
        <w:pStyle w:val="a3"/>
        <w:ind w:left="1418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6A90" w:rsidRPr="00CD06EB" w:rsidRDefault="002068CB" w:rsidP="002D7DEE">
      <w:pPr>
        <w:pStyle w:val="a3"/>
        <w:ind w:left="567"/>
        <w:jc w:val="both"/>
        <w:rPr>
          <w:color w:val="414141"/>
          <w:sz w:val="21"/>
          <w:szCs w:val="21"/>
          <w:shd w:val="clear" w:color="auto" w:fill="F4F0E7"/>
          <w:lang w:val="uk-UA"/>
        </w:rPr>
      </w:pPr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D06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6F1A" w:rsidRPr="00CD06EB">
        <w:rPr>
          <w:rFonts w:ascii="Times New Roman" w:hAnsi="Times New Roman" w:cs="Times New Roman"/>
          <w:sz w:val="28"/>
          <w:szCs w:val="28"/>
          <w:lang w:val="uk-UA"/>
        </w:rPr>
        <w:t>з’ясувати роль виражальних засобів мови в тексті; вправляти у відновленні деформованих речень, складанні тексту за малюнком і поданим початком;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природи.</w:t>
      </w:r>
    </w:p>
    <w:p w:rsidR="002D7DEE" w:rsidRPr="007C2BA1" w:rsidRDefault="002D7DEE" w:rsidP="002D7D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 с.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135-136</w:t>
      </w:r>
    </w:p>
    <w:p w:rsidR="002D7DEE" w:rsidRDefault="002D7DEE" w:rsidP="002D7DE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32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5" w:history="1">
        <w:r w:rsidRPr="00FD2BDB">
          <w:rPr>
            <w:rStyle w:val="a5"/>
            <w:rFonts w:ascii="Times New Roman" w:hAnsi="Times New Roman" w:cs="Times New Roman"/>
            <w:sz w:val="28"/>
            <w:szCs w:val="32"/>
          </w:rPr>
          <w:t>https://www.youtube.com/watch?v=mHd8Unl4fLA</w:t>
        </w:r>
      </w:hyperlink>
    </w:p>
    <w:p w:rsidR="002D7DEE" w:rsidRPr="00FC3ACF" w:rsidRDefault="002D7DEE" w:rsidP="002D7DEE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2D7DEE" w:rsidRPr="0080602D" w:rsidRDefault="002D7DEE" w:rsidP="002D7DEE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D602DC" w:rsidRPr="00CD06EB" w:rsidRDefault="00D602DC" w:rsidP="00D602D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Привітання</w:t>
      </w:r>
    </w:p>
    <w:p w:rsidR="006070FC" w:rsidRPr="00CD06EB" w:rsidRDefault="006070FC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І з</w:t>
      </w:r>
      <w:r w:rsidR="00D272BE"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нову дзвоник кличе в клас,</w:t>
      </w:r>
    </w:p>
    <w:p w:rsidR="006070FC" w:rsidRPr="00CD06EB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Знання нові чекають нас.</w:t>
      </w:r>
    </w:p>
    <w:p w:rsidR="006070FC" w:rsidRPr="00CD06EB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Ми дуже любим рідну мову,</w:t>
      </w:r>
    </w:p>
    <w:p w:rsidR="006070FC" w:rsidRPr="00CD06EB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Її мелодію чудову,</w:t>
      </w:r>
    </w:p>
    <w:p w:rsidR="006070FC" w:rsidRPr="00CD06EB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Тож починаємо урок,</w:t>
      </w:r>
    </w:p>
    <w:p w:rsidR="00D272BE" w:rsidRPr="00CD06EB" w:rsidRDefault="00D272BE" w:rsidP="006070FC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Нехай знання ідуть вам вирок.</w:t>
      </w:r>
    </w:p>
    <w:p w:rsidR="00236F1A" w:rsidRPr="00CD06EB" w:rsidRDefault="00236F1A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6F1A" w:rsidRPr="00CD06EB" w:rsidRDefault="00236F1A" w:rsidP="00236F1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Самоналаштування</w:t>
      </w:r>
      <w:proofErr w:type="spellEnd"/>
    </w:p>
    <w:p w:rsidR="00236F1A" w:rsidRPr="00363C04" w:rsidRDefault="00236F1A" w:rsidP="00363C04">
      <w:pPr>
        <w:pStyle w:val="a3"/>
        <w:numPr>
          <w:ilvl w:val="0"/>
          <w:numId w:val="39"/>
        </w:numPr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363C04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Покладіть руки на стіл, заплющте очі та промовляйте:</w:t>
      </w:r>
    </w:p>
    <w:p w:rsidR="00236F1A" w:rsidRPr="00363C04" w:rsidRDefault="00236F1A" w:rsidP="00236F1A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63C04">
        <w:rPr>
          <w:rFonts w:ascii="Times New Roman" w:hAnsi="Times New Roman" w:cs="Times New Roman"/>
          <w:sz w:val="28"/>
          <w:szCs w:val="28"/>
          <w:lang w:val="uk-UA"/>
        </w:rPr>
        <w:t xml:space="preserve">Я зможу сьогодні </w:t>
      </w:r>
      <w:proofErr w:type="spellStart"/>
      <w:r w:rsidRPr="00363C04">
        <w:rPr>
          <w:rFonts w:ascii="Times New Roman" w:hAnsi="Times New Roman" w:cs="Times New Roman"/>
          <w:sz w:val="28"/>
          <w:szCs w:val="28"/>
          <w:lang w:val="uk-UA"/>
        </w:rPr>
        <w:t>доюре</w:t>
      </w:r>
      <w:proofErr w:type="spellEnd"/>
      <w:r w:rsidRPr="00363C04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на </w:t>
      </w:r>
      <w:proofErr w:type="spellStart"/>
      <w:r w:rsidRPr="00363C04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363C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6F1A" w:rsidRPr="00363C04" w:rsidRDefault="00236F1A" w:rsidP="00236F1A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63C04">
        <w:rPr>
          <w:rFonts w:ascii="Times New Roman" w:hAnsi="Times New Roman" w:cs="Times New Roman"/>
          <w:sz w:val="28"/>
          <w:szCs w:val="28"/>
          <w:lang w:val="uk-UA"/>
        </w:rPr>
        <w:t>Я – особистість творча.</w:t>
      </w:r>
    </w:p>
    <w:p w:rsidR="00236F1A" w:rsidRPr="00363C04" w:rsidRDefault="00236F1A" w:rsidP="00236F1A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363C04">
        <w:rPr>
          <w:rFonts w:ascii="Times New Roman" w:hAnsi="Times New Roman" w:cs="Times New Roman"/>
          <w:sz w:val="28"/>
          <w:szCs w:val="28"/>
          <w:lang w:val="uk-UA"/>
        </w:rPr>
        <w:t xml:space="preserve">Я бажаю всім однокласникам успіхів на сьогоднішньому </w:t>
      </w:r>
      <w:proofErr w:type="spellStart"/>
      <w:r w:rsidRPr="00363C04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363C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6F1A" w:rsidRPr="00CD06EB" w:rsidRDefault="00236F1A" w:rsidP="00236F1A">
      <w:pPr>
        <w:pStyle w:val="a3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36F1A" w:rsidRPr="00CD06EB" w:rsidRDefault="00236F1A" w:rsidP="00236F1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Гра «</w:t>
      </w:r>
      <w:proofErr w:type="spellStart"/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Збери</w:t>
      </w:r>
      <w:proofErr w:type="spellEnd"/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слово»</w:t>
      </w:r>
    </w:p>
    <w:p w:rsidR="00236F1A" w:rsidRDefault="00236F1A" w:rsidP="00236F1A">
      <w:pPr>
        <w:pStyle w:val="a3"/>
        <w:numPr>
          <w:ilvl w:val="0"/>
          <w:numId w:val="32"/>
        </w:numPr>
        <w:tabs>
          <w:tab w:val="left" w:pos="993"/>
        </w:tabs>
        <w:ind w:left="567" w:firstLine="153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Вам необхідно розглянути малюнки, розміщені в 1-му рядку. Далі у порожню клітинку 3-го рядка вписати букву відповідного слова, порядок якої зазначено у 2-му рядку. Прочитайте утворене слово.</w:t>
      </w:r>
    </w:p>
    <w:p w:rsidR="001B2C26" w:rsidRPr="00CD06EB" w:rsidRDefault="001B2C26" w:rsidP="001B2C26">
      <w:pPr>
        <w:pStyle w:val="a3"/>
        <w:tabs>
          <w:tab w:val="left" w:pos="993"/>
        </w:tabs>
        <w:ind w:left="720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3"/>
        <w:gridCol w:w="2153"/>
        <w:gridCol w:w="2153"/>
      </w:tblGrid>
      <w:tr w:rsidR="00236F1A" w:rsidRPr="00CD06EB" w:rsidTr="00236F1A">
        <w:tc>
          <w:tcPr>
            <w:tcW w:w="2152" w:type="dxa"/>
          </w:tcPr>
          <w:p w:rsidR="00236F1A" w:rsidRPr="00CD06EB" w:rsidRDefault="00CD06EB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220159</wp:posOffset>
                  </wp:positionH>
                  <wp:positionV relativeFrom="paragraph">
                    <wp:posOffset>62566</wp:posOffset>
                  </wp:positionV>
                  <wp:extent cx="860612" cy="632618"/>
                  <wp:effectExtent l="0" t="0" r="0" b="0"/>
                  <wp:wrapNone/>
                  <wp:docPr id="6" name="Рисунок 6" descr="Тарелка - Коллекция клипарта - Предметы, Кухонная утварь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Тарелка - Коллекция клипарта - Предметы, Кухонная утварь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12" cy="63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B0F12" w:rsidRPr="00CD06EB" w:rsidRDefault="00CB0F12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  <w:p w:rsidR="00CB0F12" w:rsidRPr="00CD06EB" w:rsidRDefault="00CB0F12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  <w:p w:rsidR="00CB0F12" w:rsidRPr="00CD06EB" w:rsidRDefault="00CB0F12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</w:tc>
        <w:tc>
          <w:tcPr>
            <w:tcW w:w="2152" w:type="dxa"/>
          </w:tcPr>
          <w:p w:rsidR="00236F1A" w:rsidRPr="00CD06EB" w:rsidRDefault="00CD06EB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316529</wp:posOffset>
                  </wp:positionH>
                  <wp:positionV relativeFrom="paragraph">
                    <wp:posOffset>83484</wp:posOffset>
                  </wp:positionV>
                  <wp:extent cx="623943" cy="711267"/>
                  <wp:effectExtent l="0" t="0" r="5080" b="0"/>
                  <wp:wrapNone/>
                  <wp:docPr id="7" name="Рисунок 7" descr="Дерево png клипарт. Trees #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Дерево png клипарт. Trees #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43" cy="711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3" w:type="dxa"/>
          </w:tcPr>
          <w:p w:rsidR="00236F1A" w:rsidRPr="00CD06EB" w:rsidRDefault="001B2C26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369906</wp:posOffset>
                  </wp:positionH>
                  <wp:positionV relativeFrom="paragraph">
                    <wp:posOffset>81915</wp:posOffset>
                  </wp:positionV>
                  <wp:extent cx="494852" cy="715946"/>
                  <wp:effectExtent l="0" t="0" r="635" b="8255"/>
                  <wp:wrapNone/>
                  <wp:docPr id="8" name="Рисунок 8" descr="Clipart Backpack Blue Bag, Clipart Backpack Blue Bag - Backpa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part Backpack Blue Bag, Clipart Backpack Blue Bag - Backpack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52" cy="715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3" w:type="dxa"/>
          </w:tcPr>
          <w:p w:rsidR="00236F1A" w:rsidRPr="00CD06EB" w:rsidRDefault="001B2C26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272229</wp:posOffset>
                  </wp:positionH>
                  <wp:positionV relativeFrom="paragraph">
                    <wp:posOffset>62716</wp:posOffset>
                  </wp:positionV>
                  <wp:extent cx="742278" cy="729569"/>
                  <wp:effectExtent l="0" t="0" r="1270" b="0"/>
                  <wp:wrapNone/>
                  <wp:docPr id="9" name="Рисунок 9" descr="Пусть всегда будет солнце, пусть всегда будет небо, пусть всегда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усть всегда будет солнце, пусть всегда будет небо, пусть всегда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278" cy="72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3" w:type="dxa"/>
          </w:tcPr>
          <w:p w:rsidR="00236F1A" w:rsidRPr="00CD06EB" w:rsidRDefault="00363C04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422238</wp:posOffset>
                  </wp:positionH>
                  <wp:positionV relativeFrom="paragraph">
                    <wp:posOffset>45036</wp:posOffset>
                  </wp:positionV>
                  <wp:extent cx="527124" cy="744942"/>
                  <wp:effectExtent l="0" t="0" r="6350" b="0"/>
                  <wp:wrapNone/>
                  <wp:docPr id="11" name="Рисунок 11" descr="C:\Users\Liliya\AppData\Local\Microsoft\Windows\INetCache\Content.MSO\7912280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iliya\AppData\Local\Microsoft\Windows\INetCache\Content.MSO\7912280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13" cy="745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6F1A" w:rsidRPr="00CD06EB" w:rsidTr="001B2C26">
        <w:tc>
          <w:tcPr>
            <w:tcW w:w="2152" w:type="dxa"/>
            <w:vAlign w:val="center"/>
          </w:tcPr>
          <w:p w:rsidR="00236F1A" w:rsidRDefault="00236F1A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</w:p>
          <w:p w:rsidR="00CB0F12" w:rsidRPr="001B2C26" w:rsidRDefault="001B2C26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  <w:r w:rsidRPr="001B2C26"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  <w:t>1</w:t>
            </w:r>
          </w:p>
          <w:p w:rsidR="00CB0F12" w:rsidRPr="001B2C26" w:rsidRDefault="00CB0F12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</w:p>
        </w:tc>
        <w:tc>
          <w:tcPr>
            <w:tcW w:w="2152" w:type="dxa"/>
            <w:vAlign w:val="center"/>
          </w:tcPr>
          <w:p w:rsidR="00236F1A" w:rsidRPr="001B2C26" w:rsidRDefault="001B2C26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  <w:r w:rsidRPr="001B2C26"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  <w:t>2</w:t>
            </w:r>
          </w:p>
        </w:tc>
        <w:tc>
          <w:tcPr>
            <w:tcW w:w="2153" w:type="dxa"/>
            <w:vAlign w:val="center"/>
          </w:tcPr>
          <w:p w:rsidR="00236F1A" w:rsidRPr="001B2C26" w:rsidRDefault="001B2C26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  <w:r w:rsidRPr="001B2C26"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  <w:t>3</w:t>
            </w:r>
          </w:p>
        </w:tc>
        <w:tc>
          <w:tcPr>
            <w:tcW w:w="2153" w:type="dxa"/>
            <w:vAlign w:val="center"/>
          </w:tcPr>
          <w:p w:rsidR="00236F1A" w:rsidRPr="001B2C26" w:rsidRDefault="001B2C26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  <w:r w:rsidRPr="001B2C26"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  <w:t>1</w:t>
            </w:r>
          </w:p>
        </w:tc>
        <w:tc>
          <w:tcPr>
            <w:tcW w:w="2153" w:type="dxa"/>
            <w:vAlign w:val="center"/>
          </w:tcPr>
          <w:p w:rsidR="00236F1A" w:rsidRPr="001B2C26" w:rsidRDefault="001B2C26" w:rsidP="001B2C26">
            <w:pPr>
              <w:pStyle w:val="a3"/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</w:pPr>
            <w:r w:rsidRPr="001B2C26">
              <w:rPr>
                <w:rFonts w:ascii="Times New Roman" w:hAnsi="Times New Roman" w:cs="Times New Roman"/>
                <w:b/>
                <w:i/>
                <w:sz w:val="44"/>
                <w:szCs w:val="28"/>
                <w:lang w:val="uk-UA"/>
              </w:rPr>
              <w:t>1</w:t>
            </w:r>
          </w:p>
        </w:tc>
      </w:tr>
      <w:tr w:rsidR="00236F1A" w:rsidRPr="00CD06EB" w:rsidTr="00236F1A">
        <w:tc>
          <w:tcPr>
            <w:tcW w:w="2152" w:type="dxa"/>
          </w:tcPr>
          <w:p w:rsidR="00236F1A" w:rsidRPr="00CD06EB" w:rsidRDefault="00236F1A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  <w:p w:rsidR="00CB0F12" w:rsidRPr="00CD06EB" w:rsidRDefault="00CB0F12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  <w:p w:rsidR="00CB0F12" w:rsidRPr="00CD06EB" w:rsidRDefault="00CB0F12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  <w:p w:rsidR="00CB0F12" w:rsidRPr="00CD06EB" w:rsidRDefault="00CB0F12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</w:tc>
        <w:tc>
          <w:tcPr>
            <w:tcW w:w="2152" w:type="dxa"/>
          </w:tcPr>
          <w:p w:rsidR="00236F1A" w:rsidRPr="00CD06EB" w:rsidRDefault="00236F1A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</w:tc>
        <w:tc>
          <w:tcPr>
            <w:tcW w:w="2153" w:type="dxa"/>
          </w:tcPr>
          <w:p w:rsidR="00236F1A" w:rsidRPr="00CD06EB" w:rsidRDefault="00236F1A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</w:tc>
        <w:tc>
          <w:tcPr>
            <w:tcW w:w="2153" w:type="dxa"/>
          </w:tcPr>
          <w:p w:rsidR="00236F1A" w:rsidRPr="00CD06EB" w:rsidRDefault="00236F1A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</w:tc>
        <w:tc>
          <w:tcPr>
            <w:tcW w:w="2153" w:type="dxa"/>
          </w:tcPr>
          <w:p w:rsidR="00236F1A" w:rsidRPr="00CD06EB" w:rsidRDefault="00236F1A" w:rsidP="00236F1A">
            <w:pPr>
              <w:pStyle w:val="a3"/>
              <w:tabs>
                <w:tab w:val="left" w:pos="993"/>
              </w:tabs>
              <w:rPr>
                <w:rFonts w:ascii="Times New Roman" w:hAnsi="Times New Roman" w:cs="Times New Roman"/>
                <w:i/>
                <w:color w:val="0070C0"/>
                <w:sz w:val="28"/>
                <w:szCs w:val="28"/>
                <w:lang w:val="uk-UA"/>
              </w:rPr>
            </w:pPr>
          </w:p>
        </w:tc>
      </w:tr>
    </w:tbl>
    <w:p w:rsidR="00236F1A" w:rsidRPr="00CD06EB" w:rsidRDefault="00236F1A" w:rsidP="00236F1A">
      <w:pPr>
        <w:pStyle w:val="a3"/>
        <w:tabs>
          <w:tab w:val="left" w:pos="993"/>
        </w:tabs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:rsidR="00236F1A" w:rsidRPr="00CD06EB" w:rsidRDefault="00CB0F12" w:rsidP="00CB0F1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 xml:space="preserve">Яке слово утворилося? </w:t>
      </w:r>
      <w:r w:rsidRPr="00CD06EB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(Текст)</w:t>
      </w:r>
    </w:p>
    <w:p w:rsidR="00CB0F12" w:rsidRPr="00CD06EB" w:rsidRDefault="00CB0F12" w:rsidP="00CB0F1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З чого складається текст?</w:t>
      </w:r>
    </w:p>
    <w:p w:rsidR="00CB0F12" w:rsidRPr="00CD06EB" w:rsidRDefault="00CB0F12" w:rsidP="00CB0F1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Що можна дібрати до кожного тексту?</w:t>
      </w:r>
    </w:p>
    <w:p w:rsidR="00CB0F12" w:rsidRPr="00CD06EB" w:rsidRDefault="00CB0F12" w:rsidP="00CB0F1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З яких частин складається текст?</w:t>
      </w:r>
    </w:p>
    <w:p w:rsidR="00CB0F12" w:rsidRPr="00CD06EB" w:rsidRDefault="00CB0F12" w:rsidP="00CB0F1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Які типи текстів ви знаєте?</w:t>
      </w:r>
    </w:p>
    <w:p w:rsidR="00CB0F12" w:rsidRPr="00CD06EB" w:rsidRDefault="00CB0F12" w:rsidP="00CB0F12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Які слова можуть прикрасити текст?</w:t>
      </w:r>
    </w:p>
    <w:p w:rsidR="00236F1A" w:rsidRPr="00CD06EB" w:rsidRDefault="00236F1A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0F12" w:rsidRPr="00CD06EB" w:rsidRDefault="00CB0F12" w:rsidP="00CB0F1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Гра «Доповни текст»</w:t>
      </w:r>
    </w:p>
    <w:p w:rsidR="00236F1A" w:rsidRPr="00CD06EB" w:rsidRDefault="00CB0F12" w:rsidP="00CB0F12">
      <w:pPr>
        <w:pStyle w:val="a3"/>
        <w:ind w:left="720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– Прочитайте текст. Чи подобається він вам?</w:t>
      </w:r>
    </w:p>
    <w:p w:rsidR="00CB0F12" w:rsidRPr="00CD06EB" w:rsidRDefault="00CB0F12" w:rsidP="00CB0F12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Ромашка – квітка. Її голівка, наче сонечко з промінчиками. Листя – ніби мереживо. Яка чудова квітка!</w:t>
      </w:r>
    </w:p>
    <w:p w:rsidR="00236F1A" w:rsidRPr="00CD06EB" w:rsidRDefault="00236F1A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0F12" w:rsidRPr="00CD06EB" w:rsidRDefault="00CB0F12" w:rsidP="00CB0F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Що в ньому можна змінити?</w:t>
      </w:r>
      <w:r w:rsidRPr="00CD06EB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 xml:space="preserve"> (Додати слова, що прикрашають текст)</w:t>
      </w:r>
    </w:p>
    <w:p w:rsidR="00CB0F12" w:rsidRPr="00CD06EB" w:rsidRDefault="00CB0F12" w:rsidP="00CB0F12">
      <w:pPr>
        <w:pStyle w:val="a3"/>
        <w:ind w:left="1287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(Ромашка – ніжна квітка. Її голівка, наче маленьке жовте сонечко з білими промінчиками. Листя – ніби зелене мереживо. Яка чудова квітка!</w:t>
      </w:r>
      <w:r w:rsidR="00C63631" w:rsidRPr="00CD06EB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)</w:t>
      </w:r>
    </w:p>
    <w:p w:rsidR="00CB0F12" w:rsidRPr="00CD06EB" w:rsidRDefault="00CB0F12" w:rsidP="00CB0F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Який текст утворився</w:t>
      </w:r>
      <w:r w:rsidR="00C63631" w:rsidRPr="00CD06E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CB0F12" w:rsidRPr="00CD06EB" w:rsidRDefault="00CB0F12" w:rsidP="00CB0F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Доберіть заголовок до цього тексту.</w:t>
      </w:r>
    </w:p>
    <w:p w:rsidR="00CB0F12" w:rsidRPr="00CD06EB" w:rsidRDefault="00CB0F12" w:rsidP="00CB0F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Де можна побачити ромашки?</w:t>
      </w:r>
    </w:p>
    <w:p w:rsidR="00CB0F12" w:rsidRPr="00CD06EB" w:rsidRDefault="00CB0F12" w:rsidP="00CB0F1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 xml:space="preserve">Запрошую вас на </w:t>
      </w:r>
      <w:proofErr w:type="spellStart"/>
      <w:r w:rsidRPr="00CD06EB">
        <w:rPr>
          <w:rFonts w:ascii="Times New Roman" w:hAnsi="Times New Roman" w:cs="Times New Roman"/>
          <w:sz w:val="28"/>
          <w:szCs w:val="28"/>
          <w:lang w:val="uk-UA"/>
        </w:rPr>
        <w:t>мовний</w:t>
      </w:r>
      <w:proofErr w:type="spellEnd"/>
      <w:r w:rsidRPr="00CD06EB">
        <w:rPr>
          <w:rFonts w:ascii="Times New Roman" w:hAnsi="Times New Roman" w:cs="Times New Roman"/>
          <w:sz w:val="28"/>
          <w:szCs w:val="28"/>
          <w:lang w:val="uk-UA"/>
        </w:rPr>
        <w:t xml:space="preserve"> пікнік на зеленій галявині.</w:t>
      </w:r>
    </w:p>
    <w:p w:rsidR="00CB0F12" w:rsidRPr="00CD06EB" w:rsidRDefault="00CB0F12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0F12" w:rsidRPr="00CD06EB" w:rsidRDefault="00C63631" w:rsidP="00C6363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</w:p>
    <w:p w:rsidR="00C63631" w:rsidRPr="00CD06EB" w:rsidRDefault="00C63631" w:rsidP="00C6363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/>
        </w:rPr>
        <w:t>Чи знаєте ви, що таке пікнік?</w:t>
      </w:r>
    </w:p>
    <w:p w:rsidR="00C63631" w:rsidRPr="00CD06EB" w:rsidRDefault="00C63631" w:rsidP="00C63631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sz w:val="28"/>
          <w:szCs w:val="28"/>
          <w:lang w:val="uk-UA"/>
        </w:rPr>
        <w:t>Пікнік</w:t>
      </w:r>
      <w:r w:rsidRPr="00CD06EB">
        <w:rPr>
          <w:rFonts w:ascii="Times New Roman" w:hAnsi="Times New Roman" w:cs="Times New Roman"/>
          <w:sz w:val="28"/>
          <w:szCs w:val="28"/>
          <w:lang w:val="uk-UA"/>
        </w:rPr>
        <w:t xml:space="preserve"> – розважальна прогулянка компанією з уживанням їжі на природі.</w:t>
      </w:r>
    </w:p>
    <w:p w:rsidR="00CB0F12" w:rsidRPr="00CD06EB" w:rsidRDefault="00CB0F12" w:rsidP="00D602DC">
      <w:pPr>
        <w:pStyle w:val="a3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70FC" w:rsidRPr="00CD06EB" w:rsidRDefault="006070FC" w:rsidP="006070FC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/>
        </w:rPr>
      </w:pPr>
      <w:r w:rsidRPr="00CD06EB">
        <w:rPr>
          <w:b/>
          <w:sz w:val="28"/>
          <w:szCs w:val="28"/>
          <w:lang w:val="uk-UA" w:eastAsia="uk-UA"/>
        </w:rPr>
        <w:t>Каліграфічна хвилинка</w:t>
      </w:r>
    </w:p>
    <w:p w:rsidR="006070FC" w:rsidRPr="00CD06EB" w:rsidRDefault="00C63631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 w:eastAsia="uk-UA"/>
        </w:rPr>
      </w:pPr>
      <w:proofErr w:type="spellStart"/>
      <w:r w:rsidRPr="00CD06EB">
        <w:rPr>
          <w:i/>
          <w:sz w:val="28"/>
          <w:szCs w:val="28"/>
          <w:lang w:val="uk-UA" w:eastAsia="uk-UA"/>
        </w:rPr>
        <w:t>Пп</w:t>
      </w:r>
      <w:proofErr w:type="spellEnd"/>
      <w:r w:rsidRPr="00CD06EB">
        <w:rPr>
          <w:i/>
          <w:sz w:val="28"/>
          <w:szCs w:val="28"/>
          <w:lang w:val="uk-UA" w:eastAsia="uk-UA"/>
        </w:rPr>
        <w:t xml:space="preserve"> </w:t>
      </w:r>
      <w:proofErr w:type="spellStart"/>
      <w:r w:rsidRPr="00CD06EB">
        <w:rPr>
          <w:i/>
          <w:sz w:val="28"/>
          <w:szCs w:val="28"/>
          <w:lang w:val="uk-UA" w:eastAsia="uk-UA"/>
        </w:rPr>
        <w:t>пп</w:t>
      </w:r>
      <w:proofErr w:type="spellEnd"/>
      <w:r w:rsidRPr="00CD06EB">
        <w:rPr>
          <w:i/>
          <w:sz w:val="28"/>
          <w:szCs w:val="28"/>
          <w:lang w:val="uk-UA" w:eastAsia="uk-UA"/>
        </w:rPr>
        <w:t xml:space="preserve"> пі </w:t>
      </w:r>
      <w:proofErr w:type="spellStart"/>
      <w:r w:rsidRPr="00CD06EB">
        <w:rPr>
          <w:i/>
          <w:sz w:val="28"/>
          <w:szCs w:val="28"/>
          <w:lang w:val="uk-UA" w:eastAsia="uk-UA"/>
        </w:rPr>
        <w:t>пк</w:t>
      </w:r>
      <w:proofErr w:type="spellEnd"/>
    </w:p>
    <w:p w:rsidR="006070FC" w:rsidRPr="00CD06EB" w:rsidRDefault="006070FC" w:rsidP="006070FC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i/>
          <w:sz w:val="28"/>
          <w:szCs w:val="28"/>
          <w:lang w:val="uk-UA" w:eastAsia="uk-UA"/>
        </w:rPr>
      </w:pPr>
    </w:p>
    <w:p w:rsidR="006070FC" w:rsidRPr="00CD06EB" w:rsidRDefault="00C63631" w:rsidP="00C63631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4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Складіть звукову модель слова пікнік.</w:t>
      </w:r>
    </w:p>
    <w:p w:rsidR="00C63631" w:rsidRPr="00CD06EB" w:rsidRDefault="00C63631" w:rsidP="00C63631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4"/>
        <w:rPr>
          <w:sz w:val="28"/>
          <w:szCs w:val="28"/>
          <w:lang w:val="uk-UA"/>
        </w:rPr>
      </w:pPr>
      <w:proofErr w:type="spellStart"/>
      <w:r w:rsidRPr="00CD06EB">
        <w:rPr>
          <w:sz w:val="28"/>
          <w:szCs w:val="28"/>
          <w:lang w:val="uk-UA" w:eastAsia="uk-UA"/>
        </w:rPr>
        <w:t>Утворіть</w:t>
      </w:r>
      <w:proofErr w:type="spellEnd"/>
      <w:r w:rsidRPr="00CD06EB">
        <w:rPr>
          <w:sz w:val="28"/>
          <w:szCs w:val="28"/>
          <w:lang w:val="uk-UA" w:eastAsia="uk-UA"/>
        </w:rPr>
        <w:t xml:space="preserve"> із цим словом речення.</w:t>
      </w:r>
    </w:p>
    <w:p w:rsidR="00C63631" w:rsidRPr="00CD06EB" w:rsidRDefault="00C63631" w:rsidP="00C63631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4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Хто з вас уже був на пікніку?</w:t>
      </w:r>
    </w:p>
    <w:p w:rsidR="00C63631" w:rsidRPr="00CD06EB" w:rsidRDefault="00C63631" w:rsidP="00C63631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4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Де і з ким ви його влаштовували?</w:t>
      </w:r>
    </w:p>
    <w:p w:rsidR="00C63631" w:rsidRPr="00CD06EB" w:rsidRDefault="00C63631" w:rsidP="00C63631">
      <w:pPr>
        <w:pStyle w:val="ad"/>
        <w:numPr>
          <w:ilvl w:val="0"/>
          <w:numId w:val="23"/>
        </w:numPr>
        <w:shd w:val="clear" w:color="auto" w:fill="auto"/>
        <w:tabs>
          <w:tab w:val="left" w:pos="422"/>
        </w:tabs>
        <w:spacing w:after="0" w:line="240" w:lineRule="auto"/>
        <w:ind w:left="1276" w:hanging="284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Чим займалися?</w:t>
      </w:r>
    </w:p>
    <w:p w:rsidR="00C63631" w:rsidRPr="00CD06EB" w:rsidRDefault="00C63631" w:rsidP="00C63631">
      <w:pPr>
        <w:pStyle w:val="ad"/>
        <w:shd w:val="clear" w:color="auto" w:fill="auto"/>
        <w:tabs>
          <w:tab w:val="left" w:pos="422"/>
        </w:tabs>
        <w:spacing w:after="122" w:line="240" w:lineRule="auto"/>
        <w:ind w:left="1276" w:firstLine="0"/>
        <w:rPr>
          <w:b/>
          <w:sz w:val="28"/>
          <w:szCs w:val="28"/>
          <w:lang w:val="uk-UA"/>
        </w:rPr>
      </w:pPr>
    </w:p>
    <w:p w:rsidR="006070FC" w:rsidRPr="00CD06EB" w:rsidRDefault="00C63631" w:rsidP="00C63631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 w:eastAsia="uk-UA"/>
        </w:rPr>
      </w:pPr>
      <w:r w:rsidRPr="00CD06EB">
        <w:rPr>
          <w:b/>
          <w:sz w:val="28"/>
          <w:szCs w:val="28"/>
          <w:lang w:val="uk-UA" w:eastAsia="uk-UA"/>
        </w:rPr>
        <w:t>Гра «Що візьму на пікнік?»</w:t>
      </w:r>
    </w:p>
    <w:p w:rsidR="00C63631" w:rsidRPr="00CD06EB" w:rsidRDefault="00C63631" w:rsidP="00C63631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i/>
          <w:color w:val="0070C0"/>
          <w:sz w:val="28"/>
          <w:szCs w:val="28"/>
          <w:lang w:val="uk-UA" w:eastAsia="uk-UA"/>
        </w:rPr>
      </w:pPr>
      <w:r w:rsidRPr="00CD06EB">
        <w:rPr>
          <w:i/>
          <w:color w:val="0070C0"/>
          <w:sz w:val="28"/>
          <w:szCs w:val="28"/>
          <w:lang w:val="uk-UA" w:eastAsia="uk-UA"/>
        </w:rPr>
        <w:t>Оберіть предмети, що знадобляться на пікніку.</w:t>
      </w: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  <w:r w:rsidRPr="00CD06EB">
        <w:rPr>
          <w:i/>
          <w:noProof/>
          <w:color w:val="0070C0"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2163445</wp:posOffset>
            </wp:positionH>
            <wp:positionV relativeFrom="paragraph">
              <wp:posOffset>97528</wp:posOffset>
            </wp:positionV>
            <wp:extent cx="242824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351" y="21375"/>
                <wp:lineTo x="21351" y="0"/>
                <wp:lineTo x="0" y="0"/>
              </wp:wrapPolygon>
            </wp:wrapThrough>
            <wp:docPr id="1" name="Рисунок 1" descr="E:\работа уроки\Дистанцыйне навчання\ТРАВЕНЬ\19.05\изображение_viber_2020-05-18_10-20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 уроки\Дистанцыйне навчання\ТРАВЕНЬ\19.05\изображение_viber_2020-05-18_10-20-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89" b="7659"/>
                    <a:stretch/>
                  </pic:blipFill>
                  <pic:spPr bwMode="auto">
                    <a:xfrm>
                      <a:off x="0" y="0"/>
                      <a:ext cx="2428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i/>
          <w:color w:val="0070C0"/>
          <w:sz w:val="28"/>
          <w:szCs w:val="28"/>
          <w:lang w:val="uk-UA" w:eastAsia="uk-UA"/>
        </w:rPr>
      </w:pPr>
      <w:r w:rsidRPr="00CD06EB">
        <w:rPr>
          <w:i/>
          <w:color w:val="0070C0"/>
          <w:sz w:val="28"/>
          <w:szCs w:val="28"/>
          <w:lang w:val="uk-UA" w:eastAsia="uk-UA"/>
        </w:rPr>
        <w:lastRenderedPageBreak/>
        <w:t xml:space="preserve">Зібралися? Вирушаймо! Але увага – пікнік у нас </w:t>
      </w:r>
      <w:proofErr w:type="spellStart"/>
      <w:r w:rsidRPr="00CD06EB">
        <w:rPr>
          <w:i/>
          <w:color w:val="0070C0"/>
          <w:sz w:val="28"/>
          <w:szCs w:val="28"/>
          <w:lang w:val="uk-UA" w:eastAsia="uk-UA"/>
        </w:rPr>
        <w:t>мовний</w:t>
      </w:r>
      <w:proofErr w:type="spellEnd"/>
      <w:r w:rsidRPr="00CD06EB">
        <w:rPr>
          <w:i/>
          <w:color w:val="0070C0"/>
          <w:sz w:val="28"/>
          <w:szCs w:val="28"/>
          <w:lang w:val="uk-UA" w:eastAsia="uk-UA"/>
        </w:rPr>
        <w:t>, тому на нас очікують завдання.</w:t>
      </w: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p w:rsidR="00C63631" w:rsidRPr="00CD06EB" w:rsidRDefault="00C63631" w:rsidP="00C63631">
      <w:pPr>
        <w:pStyle w:val="ad"/>
        <w:numPr>
          <w:ilvl w:val="0"/>
          <w:numId w:val="7"/>
        </w:numPr>
        <w:shd w:val="clear" w:color="auto" w:fill="auto"/>
        <w:tabs>
          <w:tab w:val="left" w:pos="1120"/>
        </w:tabs>
        <w:spacing w:after="0" w:line="240" w:lineRule="auto"/>
        <w:rPr>
          <w:b/>
          <w:sz w:val="28"/>
          <w:szCs w:val="28"/>
          <w:lang w:val="uk-UA" w:eastAsia="uk-UA"/>
        </w:rPr>
      </w:pPr>
      <w:r w:rsidRPr="00CD06EB">
        <w:rPr>
          <w:b/>
          <w:sz w:val="28"/>
          <w:szCs w:val="28"/>
          <w:lang w:val="uk-UA" w:eastAsia="uk-UA"/>
        </w:rPr>
        <w:t xml:space="preserve">Робота з підручником </w:t>
      </w:r>
      <w:r w:rsidRPr="00CD06EB">
        <w:rPr>
          <w:b/>
          <w:i/>
          <w:sz w:val="28"/>
          <w:szCs w:val="28"/>
          <w:lang w:val="uk-UA" w:eastAsia="uk-UA"/>
        </w:rPr>
        <w:t>(с. 135)</w:t>
      </w:r>
    </w:p>
    <w:p w:rsidR="00C63631" w:rsidRPr="00CD06EB" w:rsidRDefault="00CC04D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left="720" w:firstLine="0"/>
        <w:rPr>
          <w:b/>
          <w:i/>
          <w:sz w:val="28"/>
          <w:szCs w:val="28"/>
          <w:lang w:val="uk-UA" w:eastAsia="uk-UA"/>
        </w:rPr>
      </w:pPr>
      <w:r w:rsidRPr="00CD06EB">
        <w:rPr>
          <w:b/>
          <w:i/>
          <w:sz w:val="28"/>
          <w:szCs w:val="28"/>
          <w:lang w:val="uk-UA" w:eastAsia="uk-UA"/>
        </w:rPr>
        <w:t>8.1. Виконання вправ 1-3</w:t>
      </w:r>
    </w:p>
    <w:p w:rsidR="00CC04D1" w:rsidRPr="00CD06EB" w:rsidRDefault="00CC04D1" w:rsidP="00CC04D1">
      <w:pPr>
        <w:pStyle w:val="80"/>
        <w:numPr>
          <w:ilvl w:val="0"/>
          <w:numId w:val="35"/>
        </w:numPr>
        <w:shd w:val="clear" w:color="auto" w:fill="auto"/>
        <w:spacing w:before="0" w:after="0" w:line="240" w:lineRule="auto"/>
        <w:rPr>
          <w:color w:val="0070C0"/>
          <w:sz w:val="28"/>
          <w:szCs w:val="28"/>
          <w:lang w:val="uk-UA"/>
        </w:rPr>
      </w:pPr>
      <w:r w:rsidRPr="00CD06EB">
        <w:rPr>
          <w:rStyle w:val="81"/>
          <w:i w:val="0"/>
          <w:iCs w:val="0"/>
          <w:color w:val="0070C0"/>
          <w:sz w:val="28"/>
          <w:szCs w:val="28"/>
          <w:lang w:val="uk-UA" w:eastAsia="uk-UA"/>
        </w:rPr>
        <w:t>Читання діалогу</w:t>
      </w:r>
      <w:r w:rsidRPr="00CD06EB">
        <w:rPr>
          <w:rStyle w:val="82pt"/>
          <w:i/>
          <w:iCs/>
          <w:color w:val="0070C0"/>
          <w:sz w:val="28"/>
          <w:szCs w:val="28"/>
          <w:lang w:val="uk-UA" w:eastAsia="uk-UA"/>
        </w:rPr>
        <w:t xml:space="preserve"> (за</w:t>
      </w:r>
      <w:r w:rsidRPr="00CD06EB">
        <w:rPr>
          <w:color w:val="0070C0"/>
          <w:sz w:val="28"/>
          <w:szCs w:val="28"/>
          <w:lang w:val="uk-UA" w:eastAsia="uk-UA"/>
        </w:rPr>
        <w:t xml:space="preserve"> вправою </w:t>
      </w:r>
      <w:r w:rsidRPr="00CD06EB">
        <w:rPr>
          <w:rStyle w:val="82pt"/>
          <w:i/>
          <w:iCs/>
          <w:color w:val="0070C0"/>
          <w:sz w:val="28"/>
          <w:szCs w:val="28"/>
          <w:lang w:val="uk-UA" w:eastAsia="uk-UA"/>
        </w:rPr>
        <w:t>1).</w:t>
      </w:r>
    </w:p>
    <w:p w:rsidR="00CC04D1" w:rsidRPr="00CD06EB" w:rsidRDefault="00CC04D1" w:rsidP="00CC04D1">
      <w:pPr>
        <w:pStyle w:val="ad"/>
        <w:numPr>
          <w:ilvl w:val="0"/>
          <w:numId w:val="32"/>
        </w:numPr>
        <w:shd w:val="clear" w:color="auto" w:fill="auto"/>
        <w:tabs>
          <w:tab w:val="left" w:pos="420"/>
        </w:tabs>
        <w:spacing w:after="0" w:line="240" w:lineRule="auto"/>
        <w:jc w:val="left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 xml:space="preserve">Разом з нами на пікнік вирушили і наші друзі: Родзинка, </w:t>
      </w:r>
      <w:proofErr w:type="spellStart"/>
      <w:r w:rsidRPr="00CD06EB">
        <w:rPr>
          <w:sz w:val="28"/>
          <w:szCs w:val="28"/>
          <w:lang w:val="uk-UA" w:eastAsia="uk-UA"/>
        </w:rPr>
        <w:t>Читалочка</w:t>
      </w:r>
      <w:proofErr w:type="spellEnd"/>
      <w:r w:rsidRPr="00CD06EB">
        <w:rPr>
          <w:sz w:val="28"/>
          <w:szCs w:val="28"/>
          <w:lang w:val="uk-UA" w:eastAsia="uk-UA"/>
        </w:rPr>
        <w:t xml:space="preserve">, Щебетунчик та </w:t>
      </w:r>
      <w:proofErr w:type="spellStart"/>
      <w:r w:rsidRPr="00CD06EB">
        <w:rPr>
          <w:sz w:val="28"/>
          <w:szCs w:val="28"/>
          <w:lang w:val="uk-UA" w:eastAsia="uk-UA"/>
        </w:rPr>
        <w:t>Ґаджик</w:t>
      </w:r>
      <w:proofErr w:type="spellEnd"/>
      <w:r w:rsidRPr="00CD06EB">
        <w:rPr>
          <w:sz w:val="28"/>
          <w:szCs w:val="28"/>
          <w:lang w:val="uk-UA" w:eastAsia="uk-UA"/>
        </w:rPr>
        <w:t>.</w:t>
      </w:r>
    </w:p>
    <w:p w:rsidR="00CC04D1" w:rsidRPr="00CD06EB" w:rsidRDefault="00CC04D1" w:rsidP="00CC04D1">
      <w:pPr>
        <w:pStyle w:val="ad"/>
        <w:numPr>
          <w:ilvl w:val="0"/>
          <w:numId w:val="32"/>
        </w:numPr>
        <w:shd w:val="clear" w:color="auto" w:fill="auto"/>
        <w:tabs>
          <w:tab w:val="left" w:pos="402"/>
        </w:tabs>
        <w:spacing w:after="0" w:line="240" w:lineRule="auto"/>
        <w:jc w:val="left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Дорогою вони милувалися природою.</w:t>
      </w:r>
    </w:p>
    <w:p w:rsidR="00CC04D1" w:rsidRPr="00CD06EB" w:rsidRDefault="00CC04D1" w:rsidP="00CC04D1">
      <w:pPr>
        <w:pStyle w:val="ad"/>
        <w:numPr>
          <w:ilvl w:val="0"/>
          <w:numId w:val="32"/>
        </w:numPr>
        <w:shd w:val="clear" w:color="auto" w:fill="auto"/>
        <w:tabs>
          <w:tab w:val="left" w:pos="424"/>
        </w:tabs>
        <w:spacing w:after="0" w:line="240" w:lineRule="auto"/>
        <w:ind w:right="320"/>
        <w:jc w:val="left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Прочитайте їхню розмову.</w:t>
      </w:r>
    </w:p>
    <w:p w:rsidR="00CC04D1" w:rsidRPr="00CD06EB" w:rsidRDefault="00CC04D1" w:rsidP="00CC04D1">
      <w:pPr>
        <w:pStyle w:val="ad"/>
        <w:numPr>
          <w:ilvl w:val="0"/>
          <w:numId w:val="32"/>
        </w:numPr>
        <w:shd w:val="clear" w:color="auto" w:fill="auto"/>
        <w:tabs>
          <w:tab w:val="left" w:pos="420"/>
        </w:tabs>
        <w:spacing w:after="0" w:line="240" w:lineRule="auto"/>
        <w:jc w:val="left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>Чи здогадуєтеся ви, що побачили наші друзі?</w:t>
      </w:r>
    </w:p>
    <w:p w:rsidR="00CC04D1" w:rsidRPr="00CD06EB" w:rsidRDefault="00CC04D1" w:rsidP="00CC04D1">
      <w:pPr>
        <w:pStyle w:val="ad"/>
        <w:numPr>
          <w:ilvl w:val="0"/>
          <w:numId w:val="32"/>
        </w:numPr>
        <w:shd w:val="clear" w:color="auto" w:fill="auto"/>
        <w:tabs>
          <w:tab w:val="left" w:pos="424"/>
        </w:tabs>
        <w:spacing w:after="0" w:line="240" w:lineRule="auto"/>
        <w:ind w:right="320"/>
        <w:jc w:val="left"/>
        <w:rPr>
          <w:sz w:val="28"/>
          <w:szCs w:val="28"/>
          <w:lang w:val="uk-UA"/>
        </w:rPr>
      </w:pPr>
      <w:r w:rsidRPr="00CD06EB">
        <w:rPr>
          <w:sz w:val="28"/>
          <w:szCs w:val="28"/>
          <w:lang w:val="uk-UA" w:eastAsia="uk-UA"/>
        </w:rPr>
        <w:t xml:space="preserve">Чому ви так уважаєте? </w:t>
      </w:r>
    </w:p>
    <w:p w:rsidR="00CC04D1" w:rsidRPr="00CD06EB" w:rsidRDefault="00CC04D1" w:rsidP="00CC04D1">
      <w:pPr>
        <w:pStyle w:val="ad"/>
        <w:numPr>
          <w:ilvl w:val="0"/>
          <w:numId w:val="35"/>
        </w:numPr>
        <w:shd w:val="clear" w:color="auto" w:fill="auto"/>
        <w:tabs>
          <w:tab w:val="left" w:pos="424"/>
        </w:tabs>
        <w:spacing w:after="0" w:line="240" w:lineRule="auto"/>
        <w:ind w:right="320"/>
        <w:jc w:val="left"/>
        <w:rPr>
          <w:color w:val="0070C0"/>
          <w:sz w:val="28"/>
          <w:szCs w:val="28"/>
          <w:lang w:val="uk-UA"/>
        </w:rPr>
      </w:pPr>
      <w:r w:rsidRPr="00CD06EB">
        <w:rPr>
          <w:color w:val="0070C0"/>
          <w:sz w:val="28"/>
          <w:szCs w:val="28"/>
          <w:lang w:val="uk-UA" w:eastAsia="uk-UA"/>
        </w:rPr>
        <w:t>Виконання завдання вправи 3.</w:t>
      </w:r>
    </w:p>
    <w:p w:rsidR="00CC04D1" w:rsidRPr="00A708AD" w:rsidRDefault="00CC04D1" w:rsidP="00CC04D1">
      <w:pPr>
        <w:pStyle w:val="ad"/>
        <w:numPr>
          <w:ilvl w:val="0"/>
          <w:numId w:val="32"/>
        </w:numPr>
        <w:shd w:val="clear" w:color="auto" w:fill="auto"/>
        <w:tabs>
          <w:tab w:val="left" w:pos="1120"/>
        </w:tabs>
        <w:spacing w:after="0" w:line="240" w:lineRule="auto"/>
        <w:rPr>
          <w:b/>
          <w:i/>
          <w:sz w:val="28"/>
          <w:szCs w:val="28"/>
          <w:lang w:val="uk-UA" w:eastAsia="uk-UA"/>
        </w:rPr>
      </w:pPr>
      <w:r w:rsidRPr="00CD06EB">
        <w:rPr>
          <w:sz w:val="28"/>
          <w:szCs w:val="28"/>
          <w:lang w:val="uk-UA" w:eastAsia="uk-UA"/>
        </w:rPr>
        <w:t>Складіть речення, вставте пропущене слово. Запишіть речення, що утворилося, у зошит.</w:t>
      </w:r>
    </w:p>
    <w:p w:rsidR="00A708AD" w:rsidRPr="00CD06EB" w:rsidRDefault="00A708AD" w:rsidP="00A708AD">
      <w:pPr>
        <w:pStyle w:val="ad"/>
        <w:shd w:val="clear" w:color="auto" w:fill="auto"/>
        <w:tabs>
          <w:tab w:val="left" w:pos="1120"/>
        </w:tabs>
        <w:spacing w:after="0" w:line="240" w:lineRule="auto"/>
        <w:ind w:left="1080" w:firstLine="0"/>
        <w:rPr>
          <w:b/>
          <w:i/>
          <w:sz w:val="28"/>
          <w:szCs w:val="28"/>
          <w:lang w:val="uk-UA" w:eastAsia="uk-UA"/>
        </w:rPr>
      </w:pPr>
    </w:p>
    <w:p w:rsidR="00CC04D1" w:rsidRDefault="00CC04D1" w:rsidP="00CC04D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sz w:val="28"/>
          <w:szCs w:val="28"/>
          <w:lang w:val="uk-UA" w:eastAsia="uk-UA"/>
        </w:rPr>
      </w:pPr>
      <w:r w:rsidRPr="00CD06EB">
        <w:rPr>
          <w:i/>
          <w:sz w:val="28"/>
          <w:szCs w:val="28"/>
          <w:lang w:val="uk-UA" w:eastAsia="uk-UA"/>
        </w:rPr>
        <w:t>Фізкультхвилинка</w:t>
      </w:r>
    </w:p>
    <w:p w:rsidR="00A708AD" w:rsidRPr="00CD06EB" w:rsidRDefault="00A708AD" w:rsidP="00CC04D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sz w:val="28"/>
          <w:szCs w:val="28"/>
          <w:lang w:val="uk-UA" w:eastAsia="uk-UA"/>
        </w:rPr>
      </w:pPr>
    </w:p>
    <w:p w:rsidR="00CC04D1" w:rsidRPr="00CD06EB" w:rsidRDefault="00CC04D1" w:rsidP="00CC04D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709"/>
        <w:rPr>
          <w:b/>
          <w:i/>
          <w:sz w:val="28"/>
          <w:szCs w:val="28"/>
          <w:lang w:val="uk-UA" w:eastAsia="uk-UA"/>
        </w:rPr>
      </w:pPr>
      <w:r w:rsidRPr="00CD06EB">
        <w:rPr>
          <w:b/>
          <w:i/>
          <w:sz w:val="28"/>
          <w:szCs w:val="28"/>
          <w:lang w:val="uk-UA" w:eastAsia="uk-UA"/>
        </w:rPr>
        <w:t>8.2. Виконання вправ 6-7.</w:t>
      </w:r>
    </w:p>
    <w:p w:rsidR="00CC04D1" w:rsidRPr="00CD06EB" w:rsidRDefault="00CC04D1" w:rsidP="00767676">
      <w:pPr>
        <w:pStyle w:val="40"/>
        <w:numPr>
          <w:ilvl w:val="0"/>
          <w:numId w:val="37"/>
        </w:numPr>
        <w:shd w:val="clear" w:color="auto" w:fill="auto"/>
        <w:spacing w:line="240" w:lineRule="auto"/>
        <w:jc w:val="both"/>
        <w:rPr>
          <w:color w:val="0070C0"/>
          <w:sz w:val="28"/>
          <w:szCs w:val="28"/>
          <w:lang w:val="uk-UA"/>
        </w:rPr>
      </w:pPr>
      <w:r w:rsidRPr="00CD06EB">
        <w:rPr>
          <w:color w:val="0070C0"/>
          <w:sz w:val="28"/>
          <w:szCs w:val="28"/>
          <w:lang w:val="uk-UA" w:eastAsia="uk-UA"/>
        </w:rPr>
        <w:t xml:space="preserve">Розгляньте </w:t>
      </w:r>
      <w:r w:rsidRPr="00CD06EB">
        <w:rPr>
          <w:rStyle w:val="17pt"/>
          <w:bCs/>
          <w:color w:val="0070C0"/>
          <w:sz w:val="28"/>
          <w:szCs w:val="28"/>
          <w:lang w:val="uk-UA" w:eastAsia="uk-UA"/>
        </w:rPr>
        <w:t>малюнок</w:t>
      </w:r>
      <w:r w:rsidRPr="00CD06EB">
        <w:rPr>
          <w:color w:val="0070C0"/>
          <w:sz w:val="28"/>
          <w:szCs w:val="28"/>
          <w:lang w:val="uk-UA" w:eastAsia="uk-UA"/>
        </w:rPr>
        <w:t xml:space="preserve">. Розкажіть, що нагадала </w:t>
      </w:r>
      <w:proofErr w:type="spellStart"/>
      <w:r w:rsidRPr="00CD06EB">
        <w:rPr>
          <w:color w:val="0070C0"/>
          <w:sz w:val="28"/>
          <w:szCs w:val="28"/>
          <w:lang w:val="uk-UA" w:eastAsia="uk-UA"/>
        </w:rPr>
        <w:t>Читалочці</w:t>
      </w:r>
      <w:proofErr w:type="spellEnd"/>
      <w:r w:rsidRPr="00CD06EB">
        <w:rPr>
          <w:rStyle w:val="41"/>
          <w:b/>
          <w:bCs/>
          <w:color w:val="0070C0"/>
          <w:sz w:val="28"/>
          <w:szCs w:val="28"/>
          <w:lang w:val="uk-UA" w:eastAsia="uk-UA"/>
        </w:rPr>
        <w:t xml:space="preserve"> </w:t>
      </w:r>
      <w:r w:rsidRPr="00CD06EB">
        <w:rPr>
          <w:rStyle w:val="41"/>
          <w:bCs/>
          <w:color w:val="0070C0"/>
          <w:sz w:val="28"/>
          <w:szCs w:val="28"/>
          <w:lang w:val="uk-UA" w:eastAsia="uk-UA"/>
        </w:rPr>
        <w:t>трава.</w:t>
      </w:r>
    </w:p>
    <w:p w:rsidR="00CC04D1" w:rsidRPr="00CD06EB" w:rsidRDefault="00767676" w:rsidP="0076767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bookmark0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Дізнайтеся</w:t>
      </w:r>
      <w:r w:rsidR="00CC04D1"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 враження </w:t>
      </w:r>
      <w:proofErr w:type="spellStart"/>
      <w:r w:rsidR="00CC04D1"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Читалочки</w:t>
      </w:r>
      <w:proofErr w:type="spellEnd"/>
      <w:r w:rsidR="00CC04D1"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вправи 7.</w:t>
      </w:r>
      <w:bookmarkEnd w:id="0"/>
    </w:p>
    <w:p w:rsidR="00CC04D1" w:rsidRPr="00CD06EB" w:rsidRDefault="00CC04D1" w:rsidP="0076767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Утворіть</w:t>
      </w:r>
      <w:proofErr w:type="spellEnd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речення </w:t>
      </w:r>
      <w:r w:rsidR="00767676"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поданих </w:t>
      </w: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слів.</w:t>
      </w:r>
    </w:p>
    <w:p w:rsidR="00CC04D1" w:rsidRPr="00CD06EB" w:rsidRDefault="00CC04D1" w:rsidP="0076767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bookmark1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Запишіть утворені речення у зошиті.</w:t>
      </w:r>
      <w:bookmarkEnd w:id="1"/>
    </w:p>
    <w:p w:rsidR="00CC04D1" w:rsidRPr="00CD06EB" w:rsidRDefault="00CC04D1" w:rsidP="00767676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Підкресліть слова, що прикрашають речення.</w:t>
      </w:r>
    </w:p>
    <w:p w:rsidR="00767676" w:rsidRPr="00CD06EB" w:rsidRDefault="00767676" w:rsidP="00767676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C04D1" w:rsidRPr="00CD06EB" w:rsidRDefault="00767676" w:rsidP="00767676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8.3. </w:t>
      </w:r>
      <w:r w:rsidR="00CC04D1" w:rsidRPr="00CD06EB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Виконаним </w:t>
      </w:r>
      <w:r w:rsidR="00CC04D1" w:rsidRPr="00CD06EB">
        <w:rPr>
          <w:rStyle w:val="50pt"/>
          <w:rFonts w:ascii="Times New Roman" w:hAnsi="Times New Roman" w:cs="Times New Roman"/>
          <w:b/>
          <w:iCs w:val="0"/>
          <w:sz w:val="28"/>
          <w:szCs w:val="28"/>
          <w:lang w:val="uk-UA" w:eastAsia="uk-UA"/>
        </w:rPr>
        <w:t>вправ 8-9.</w:t>
      </w:r>
    </w:p>
    <w:p w:rsidR="00CC04D1" w:rsidRPr="00CD06EB" w:rsidRDefault="00CC04D1" w:rsidP="00767676">
      <w:pPr>
        <w:pStyle w:val="a3"/>
        <w:numPr>
          <w:ilvl w:val="0"/>
          <w:numId w:val="38"/>
        </w:num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bookmarkStart w:id="2" w:name="bookmark2"/>
      <w:r w:rsidRPr="00CD06EB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>Розкажіть, що робить Родзинка.</w:t>
      </w:r>
      <w:bookmarkEnd w:id="2"/>
    </w:p>
    <w:p w:rsidR="00767676" w:rsidRPr="00CD06EB" w:rsidRDefault="00CC04D1" w:rsidP="0076767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Style w:val="20"/>
          <w:bCs/>
          <w:sz w:val="28"/>
          <w:szCs w:val="28"/>
          <w:lang w:val="uk-UA" w:eastAsia="uk-UA"/>
        </w:rPr>
        <w:t>Кого</w:t>
      </w:r>
      <w:r w:rsidR="00767676"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нагадує їй</w:t>
      </w: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кущ калини? </w:t>
      </w:r>
    </w:p>
    <w:p w:rsidR="00CC04D1" w:rsidRPr="00CD06EB" w:rsidRDefault="00767676" w:rsidP="0076767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Складіть текст </w:t>
      </w:r>
      <w:r w:rsidRPr="00CD06EB">
        <w:rPr>
          <w:rFonts w:ascii="Times New Roman" w:hAnsi="Times New Roman" w:cs="Times New Roman"/>
          <w:i/>
          <w:sz w:val="28"/>
          <w:szCs w:val="28"/>
          <w:lang w:val="uk-UA" w:eastAsia="uk-UA"/>
        </w:rPr>
        <w:t>(3-4 речення</w:t>
      </w:r>
      <w:r w:rsidR="00CC04D1" w:rsidRPr="00CD06EB">
        <w:rPr>
          <w:rStyle w:val="22"/>
          <w:b w:val="0"/>
          <w:bCs w:val="0"/>
          <w:i/>
          <w:sz w:val="28"/>
          <w:szCs w:val="28"/>
          <w:lang w:val="uk-UA" w:eastAsia="uk-UA"/>
        </w:rPr>
        <w:t>)</w:t>
      </w:r>
      <w:r w:rsidRPr="00CD06EB">
        <w:rPr>
          <w:rStyle w:val="22"/>
          <w:b w:val="0"/>
          <w:bCs w:val="0"/>
          <w:sz w:val="28"/>
          <w:szCs w:val="28"/>
          <w:lang w:val="uk-UA" w:eastAsia="uk-UA"/>
        </w:rPr>
        <w:t xml:space="preserve"> </w:t>
      </w:r>
      <w:r w:rsidR="00CC04D1" w:rsidRPr="00CD06EB">
        <w:rPr>
          <w:rStyle w:val="22"/>
          <w:b w:val="0"/>
          <w:bCs w:val="0"/>
          <w:sz w:val="28"/>
          <w:szCs w:val="28"/>
          <w:lang w:val="uk-UA" w:eastAsia="uk-UA"/>
        </w:rPr>
        <w:t>за</w:t>
      </w:r>
      <w:r w:rsidR="00CC04D1"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поданим</w:t>
      </w:r>
      <w:r w:rsidRPr="00CD06EB">
        <w:rPr>
          <w:rStyle w:val="22"/>
          <w:b w:val="0"/>
          <w:bCs w:val="0"/>
          <w:sz w:val="28"/>
          <w:szCs w:val="28"/>
          <w:lang w:val="uk-UA" w:eastAsia="uk-UA"/>
        </w:rPr>
        <w:t xml:space="preserve"> початком, використав</w:t>
      </w:r>
      <w:r w:rsidR="00CC04D1" w:rsidRPr="00CD06EB">
        <w:rPr>
          <w:rStyle w:val="22"/>
          <w:b w:val="0"/>
          <w:bCs w:val="0"/>
          <w:sz w:val="28"/>
          <w:szCs w:val="28"/>
          <w:lang w:val="uk-UA" w:eastAsia="uk-UA"/>
        </w:rPr>
        <w:t>ши красиві слова:</w:t>
      </w:r>
    </w:p>
    <w:p w:rsidR="00CC04D1" w:rsidRPr="00CD06EB" w:rsidRDefault="00CC04D1" w:rsidP="00767676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bookmark3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Родзинку привабив кущ...</w:t>
      </w:r>
      <w:bookmarkEnd w:id="3"/>
    </w:p>
    <w:p w:rsidR="00CC04D1" w:rsidRPr="00CD06EB" w:rsidRDefault="00CC04D1" w:rsidP="0076767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bookmark4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767676"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апишіть утворений текст у зошит</w:t>
      </w: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, розпочніть із заголовка.</w:t>
      </w:r>
      <w:bookmarkEnd w:id="4"/>
    </w:p>
    <w:p w:rsidR="00767676" w:rsidRPr="00CD06EB" w:rsidRDefault="00767676" w:rsidP="00767676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C04D1" w:rsidRPr="00CD06EB" w:rsidRDefault="00767676" w:rsidP="00767676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06EB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8.4. </w:t>
      </w:r>
      <w:r w:rsidR="00CC04D1" w:rsidRPr="00CD06EB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Виконання вправи 10.</w:t>
      </w:r>
    </w:p>
    <w:p w:rsidR="00767676" w:rsidRPr="00CD06EB" w:rsidRDefault="00767676" w:rsidP="0076767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Style w:val="613"/>
          <w:b w:val="0"/>
          <w:color w:val="0070C0"/>
          <w:sz w:val="28"/>
          <w:szCs w:val="28"/>
          <w:lang w:val="uk-UA" w:eastAsia="uk-UA"/>
        </w:rPr>
        <w:t xml:space="preserve">- </w:t>
      </w:r>
      <w:r w:rsidR="00CC04D1" w:rsidRPr="00CD06EB">
        <w:rPr>
          <w:rStyle w:val="613"/>
          <w:b w:val="0"/>
          <w:color w:val="0070C0"/>
          <w:sz w:val="28"/>
          <w:szCs w:val="28"/>
          <w:lang w:val="uk-UA" w:eastAsia="uk-UA"/>
        </w:rPr>
        <w:t>Розгляньте малюнок.</w:t>
      </w:r>
      <w:r w:rsidR="00CC04D1" w:rsidRPr="00CD06EB">
        <w:rPr>
          <w:rStyle w:val="613"/>
          <w:b w:val="0"/>
          <w:sz w:val="28"/>
          <w:szCs w:val="28"/>
          <w:lang w:val="uk-UA" w:eastAsia="uk-UA"/>
        </w:rPr>
        <w:t xml:space="preserve"> Що почув</w:t>
      </w:r>
      <w:r w:rsidR="00CC04D1"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уявив Щебетунчик? </w:t>
      </w:r>
    </w:p>
    <w:p w:rsidR="00767676" w:rsidRPr="00CD06EB" w:rsidRDefault="00767676" w:rsidP="0076767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67676" w:rsidRPr="00CD06EB" w:rsidRDefault="00767676" w:rsidP="0076767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67676" w:rsidRPr="00CD06EB" w:rsidRDefault="00767676" w:rsidP="007676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Заключна частина</w:t>
      </w:r>
    </w:p>
    <w:p w:rsidR="00CC04D1" w:rsidRPr="00CD06EB" w:rsidRDefault="00CC04D1" w:rsidP="00767676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06EB">
        <w:rPr>
          <w:rStyle w:val="70"/>
          <w:b w:val="0"/>
          <w:bCs w:val="0"/>
          <w:sz w:val="28"/>
          <w:szCs w:val="28"/>
          <w:lang w:val="uk-UA" w:eastAsia="uk-UA"/>
        </w:rPr>
        <w:t>Чи сподобався вам</w:t>
      </w:r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>мовний</w:t>
      </w:r>
      <w:proofErr w:type="spellEnd"/>
      <w:r w:rsidRPr="00CD06E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пікнік із нашими друзями?</w:t>
      </w:r>
    </w:p>
    <w:p w:rsidR="00CC04D1" w:rsidRPr="002D7DEE" w:rsidRDefault="00CC04D1" w:rsidP="00767676">
      <w:pPr>
        <w:pStyle w:val="210"/>
        <w:numPr>
          <w:ilvl w:val="0"/>
          <w:numId w:val="38"/>
        </w:numPr>
        <w:shd w:val="clear" w:color="auto" w:fill="auto"/>
        <w:tabs>
          <w:tab w:val="left" w:pos="813"/>
        </w:tabs>
        <w:spacing w:before="0" w:after="0" w:line="240" w:lineRule="auto"/>
        <w:rPr>
          <w:rStyle w:val="20"/>
          <w:sz w:val="28"/>
          <w:szCs w:val="28"/>
          <w:shd w:val="clear" w:color="auto" w:fill="auto"/>
          <w:lang w:val="uk-UA"/>
        </w:rPr>
      </w:pPr>
      <w:r w:rsidRPr="00CD06EB">
        <w:rPr>
          <w:b w:val="0"/>
          <w:sz w:val="28"/>
          <w:szCs w:val="28"/>
          <w:lang w:val="uk-UA" w:eastAsia="uk-UA"/>
        </w:rPr>
        <w:t>За допомогою чого можна</w:t>
      </w:r>
      <w:r w:rsidRPr="00CD06EB">
        <w:rPr>
          <w:rStyle w:val="20"/>
          <w:b w:val="0"/>
          <w:bCs w:val="0"/>
          <w:sz w:val="28"/>
          <w:szCs w:val="28"/>
          <w:lang w:val="uk-UA" w:eastAsia="uk-UA"/>
        </w:rPr>
        <w:t xml:space="preserve"> прикрасити речення?</w:t>
      </w:r>
    </w:p>
    <w:p w:rsidR="002D7DEE" w:rsidRDefault="002D7DEE" w:rsidP="002D7DEE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rStyle w:val="20"/>
          <w:b w:val="0"/>
          <w:bCs w:val="0"/>
          <w:sz w:val="28"/>
          <w:szCs w:val="28"/>
          <w:lang w:val="uk-UA" w:eastAsia="uk-UA"/>
        </w:rPr>
      </w:pPr>
    </w:p>
    <w:p w:rsidR="002D7DEE" w:rsidRPr="00691CAF" w:rsidRDefault="00691CAF" w:rsidP="00691CA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2D7DEE" w:rsidRPr="00691CAF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Виконання вправи 11</w:t>
      </w:r>
      <w:r w:rsidR="002D7DEE" w:rsidRPr="00691CAF">
        <w:rPr>
          <w:rFonts w:ascii="Times New Roman" w:hAnsi="Times New Roman" w:cs="Times New Roman"/>
          <w:b/>
          <w:sz w:val="28"/>
          <w:szCs w:val="28"/>
          <w:lang w:val="uk-UA" w:eastAsia="uk-UA"/>
        </w:rPr>
        <w:t>.</w:t>
      </w:r>
    </w:p>
    <w:p w:rsidR="002D7DEE" w:rsidRPr="002D7DEE" w:rsidRDefault="002D7DEE" w:rsidP="002D7DEE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rStyle w:val="20"/>
          <w:b w:val="0"/>
          <w:sz w:val="28"/>
          <w:szCs w:val="28"/>
          <w:shd w:val="clear" w:color="auto" w:fill="auto"/>
          <w:lang w:val="uk-UA"/>
        </w:rPr>
      </w:pPr>
      <w:r>
        <w:rPr>
          <w:rStyle w:val="20"/>
          <w:sz w:val="28"/>
          <w:szCs w:val="28"/>
          <w:shd w:val="clear" w:color="auto" w:fill="auto"/>
          <w:lang w:val="uk-UA"/>
        </w:rPr>
        <w:tab/>
      </w:r>
      <w:r w:rsidRPr="002D7DEE">
        <w:rPr>
          <w:rStyle w:val="20"/>
          <w:b w:val="0"/>
          <w:sz w:val="28"/>
          <w:szCs w:val="28"/>
          <w:shd w:val="clear" w:color="auto" w:fill="auto"/>
          <w:lang w:val="uk-UA"/>
        </w:rPr>
        <w:t xml:space="preserve">Продовж подані речення і </w:t>
      </w:r>
      <w:proofErr w:type="spellStart"/>
      <w:r w:rsidRPr="002D7DEE">
        <w:rPr>
          <w:rStyle w:val="20"/>
          <w:b w:val="0"/>
          <w:sz w:val="28"/>
          <w:szCs w:val="28"/>
          <w:shd w:val="clear" w:color="auto" w:fill="auto"/>
          <w:lang w:val="uk-UA"/>
        </w:rPr>
        <w:t>запиши</w:t>
      </w:r>
      <w:proofErr w:type="spellEnd"/>
      <w:r w:rsidRPr="002D7DEE">
        <w:rPr>
          <w:rStyle w:val="20"/>
          <w:b w:val="0"/>
          <w:sz w:val="28"/>
          <w:szCs w:val="28"/>
          <w:shd w:val="clear" w:color="auto" w:fill="auto"/>
          <w:lang w:val="uk-UA"/>
        </w:rPr>
        <w:t>. Використовуй красиві слова.</w:t>
      </w:r>
    </w:p>
    <w:p w:rsidR="00767676" w:rsidRDefault="002D7DEE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7BE6E329" wp14:editId="63A595A7">
            <wp:simplePos x="0" y="0"/>
            <wp:positionH relativeFrom="column">
              <wp:posOffset>5467350</wp:posOffset>
            </wp:positionH>
            <wp:positionV relativeFrom="paragraph">
              <wp:posOffset>203200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DEE" w:rsidRDefault="002D7DEE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2D7DEE" w:rsidRPr="00CD06EB" w:rsidRDefault="002D7DEE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2D7DEE" w:rsidRPr="006C5123" w:rsidRDefault="002D7DEE" w:rsidP="00221CE6">
      <w:pPr>
        <w:pStyle w:val="a3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  <w:lang w:eastAsia="ru-RU"/>
        </w:rPr>
        <w:t xml:space="preserve"> </w:t>
      </w:r>
    </w:p>
    <w:p w:rsidR="002D7DEE" w:rsidRPr="006C5123" w:rsidRDefault="002D7DEE" w:rsidP="002D7DEE">
      <w:pPr>
        <w:pStyle w:val="a3"/>
        <w:numPr>
          <w:ilvl w:val="0"/>
          <w:numId w:val="4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2D7DEE" w:rsidRPr="00A708AD" w:rsidRDefault="002D7DEE" w:rsidP="003669AB">
      <w:pPr>
        <w:pStyle w:val="a3"/>
        <w:numPr>
          <w:ilvl w:val="0"/>
          <w:numId w:val="40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360"/>
        <w:rPr>
          <w:rFonts w:ascii="Times New Roman" w:hAnsi="Times New Roman" w:cs="Times New Roman"/>
          <w:bCs/>
          <w:sz w:val="28"/>
          <w:szCs w:val="28"/>
        </w:rPr>
      </w:pPr>
      <w:r w:rsidRPr="00A708AD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  <w:bookmarkStart w:id="5" w:name="_GoBack"/>
      <w:bookmarkEnd w:id="5"/>
    </w:p>
    <w:p w:rsidR="00C63631" w:rsidRPr="002D7DEE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sectPr w:rsidR="00C63631" w:rsidRPr="00CD06EB" w:rsidSect="002D7DEE">
      <w:pgSz w:w="11906" w:h="16838"/>
      <w:pgMar w:top="426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5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EE585C"/>
    <w:multiLevelType w:val="hybridMultilevel"/>
    <w:tmpl w:val="2B9A3DE8"/>
    <w:lvl w:ilvl="0" w:tplc="041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018B72CB"/>
    <w:multiLevelType w:val="hybridMultilevel"/>
    <w:tmpl w:val="44D281E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08BE012E"/>
    <w:multiLevelType w:val="hybridMultilevel"/>
    <w:tmpl w:val="F9CE09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77F2A84"/>
    <w:multiLevelType w:val="hybridMultilevel"/>
    <w:tmpl w:val="6D98D6F2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96E4D41"/>
    <w:multiLevelType w:val="hybridMultilevel"/>
    <w:tmpl w:val="1E284AEE"/>
    <w:lvl w:ilvl="0" w:tplc="E960CD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E6117"/>
    <w:multiLevelType w:val="hybridMultilevel"/>
    <w:tmpl w:val="F40E40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07703"/>
    <w:multiLevelType w:val="multilevel"/>
    <w:tmpl w:val="F7DA10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69A3"/>
    <w:multiLevelType w:val="hybridMultilevel"/>
    <w:tmpl w:val="70B2C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109B0"/>
    <w:multiLevelType w:val="hybridMultilevel"/>
    <w:tmpl w:val="CB306440"/>
    <w:lvl w:ilvl="0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7" w15:restartNumberingAfterBreak="0">
    <w:nsid w:val="329D7ABB"/>
    <w:multiLevelType w:val="hybridMultilevel"/>
    <w:tmpl w:val="55D89A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50B8F"/>
    <w:multiLevelType w:val="hybridMultilevel"/>
    <w:tmpl w:val="21E803BE"/>
    <w:lvl w:ilvl="0" w:tplc="E960CD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19D"/>
    <w:multiLevelType w:val="hybridMultilevel"/>
    <w:tmpl w:val="8F96D1E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5314B40"/>
    <w:multiLevelType w:val="hybridMultilevel"/>
    <w:tmpl w:val="5210A0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1632B"/>
    <w:multiLevelType w:val="hybridMultilevel"/>
    <w:tmpl w:val="0936B338"/>
    <w:lvl w:ilvl="0" w:tplc="BB006C6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6C08FE"/>
    <w:multiLevelType w:val="hybridMultilevel"/>
    <w:tmpl w:val="41C21D80"/>
    <w:lvl w:ilvl="0" w:tplc="041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 w15:restartNumberingAfterBreak="0">
    <w:nsid w:val="3F5F5898"/>
    <w:multiLevelType w:val="multilevel"/>
    <w:tmpl w:val="1B62D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24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4942F7"/>
    <w:multiLevelType w:val="hybridMultilevel"/>
    <w:tmpl w:val="E5826796"/>
    <w:lvl w:ilvl="0" w:tplc="E960CD4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FA2666"/>
    <w:multiLevelType w:val="hybridMultilevel"/>
    <w:tmpl w:val="9CFCD6E2"/>
    <w:lvl w:ilvl="0" w:tplc="041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7" w15:restartNumberingAfterBreak="0">
    <w:nsid w:val="59C23BA7"/>
    <w:multiLevelType w:val="hybridMultilevel"/>
    <w:tmpl w:val="4FC477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5EBE6312"/>
    <w:multiLevelType w:val="hybridMultilevel"/>
    <w:tmpl w:val="C4FA1FF8"/>
    <w:lvl w:ilvl="0" w:tplc="041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0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C16CD"/>
    <w:multiLevelType w:val="hybridMultilevel"/>
    <w:tmpl w:val="48648116"/>
    <w:lvl w:ilvl="0" w:tplc="B7D62D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273C1"/>
    <w:multiLevelType w:val="hybridMultilevel"/>
    <w:tmpl w:val="ED1CF086"/>
    <w:lvl w:ilvl="0" w:tplc="ABAA28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5440E"/>
    <w:multiLevelType w:val="hybridMultilevel"/>
    <w:tmpl w:val="4B94ED1C"/>
    <w:lvl w:ilvl="0" w:tplc="041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5" w15:restartNumberingAfterBreak="0">
    <w:nsid w:val="6F12603E"/>
    <w:multiLevelType w:val="hybridMultilevel"/>
    <w:tmpl w:val="DF5C5D5C"/>
    <w:lvl w:ilvl="0" w:tplc="24F07BB2">
      <w:start w:val="2"/>
      <w:numFmt w:val="decimal"/>
      <w:lvlText w:val="%1."/>
      <w:lvlJc w:val="left"/>
      <w:pPr>
        <w:ind w:left="184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6" w15:restartNumberingAfterBreak="0">
    <w:nsid w:val="78B4534E"/>
    <w:multiLevelType w:val="hybridMultilevel"/>
    <w:tmpl w:val="75A26CF2"/>
    <w:lvl w:ilvl="0" w:tplc="BEC03DC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7" w15:restartNumberingAfterBreak="0">
    <w:nsid w:val="78BA5CD3"/>
    <w:multiLevelType w:val="hybridMultilevel"/>
    <w:tmpl w:val="93C44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F5BC1"/>
    <w:multiLevelType w:val="hybridMultilevel"/>
    <w:tmpl w:val="AA2C0E4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101C98"/>
    <w:multiLevelType w:val="hybridMultilevel"/>
    <w:tmpl w:val="3DFEB14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37"/>
  </w:num>
  <w:num w:numId="4">
    <w:abstractNumId w:val="35"/>
  </w:num>
  <w:num w:numId="5">
    <w:abstractNumId w:val="32"/>
  </w:num>
  <w:num w:numId="6">
    <w:abstractNumId w:val="33"/>
  </w:num>
  <w:num w:numId="7">
    <w:abstractNumId w:val="23"/>
  </w:num>
  <w:num w:numId="8">
    <w:abstractNumId w:val="24"/>
  </w:num>
  <w:num w:numId="9">
    <w:abstractNumId w:val="31"/>
  </w:num>
  <w:num w:numId="10">
    <w:abstractNumId w:val="5"/>
  </w:num>
  <w:num w:numId="11">
    <w:abstractNumId w:val="28"/>
  </w:num>
  <w:num w:numId="12">
    <w:abstractNumId w:val="9"/>
  </w:num>
  <w:num w:numId="13">
    <w:abstractNumId w:val="30"/>
  </w:num>
  <w:num w:numId="14">
    <w:abstractNumId w:val="0"/>
  </w:num>
  <w:num w:numId="15">
    <w:abstractNumId w:val="10"/>
  </w:num>
  <w:num w:numId="16">
    <w:abstractNumId w:val="1"/>
  </w:num>
  <w:num w:numId="17">
    <w:abstractNumId w:val="15"/>
  </w:num>
  <w:num w:numId="18">
    <w:abstractNumId w:val="4"/>
  </w:num>
  <w:num w:numId="19">
    <w:abstractNumId w:val="20"/>
  </w:num>
  <w:num w:numId="20">
    <w:abstractNumId w:val="27"/>
  </w:num>
  <w:num w:numId="21">
    <w:abstractNumId w:val="22"/>
  </w:num>
  <w:num w:numId="22">
    <w:abstractNumId w:val="19"/>
  </w:num>
  <w:num w:numId="23">
    <w:abstractNumId w:val="26"/>
  </w:num>
  <w:num w:numId="24">
    <w:abstractNumId w:val="2"/>
  </w:num>
  <w:num w:numId="25">
    <w:abstractNumId w:val="6"/>
  </w:num>
  <w:num w:numId="26">
    <w:abstractNumId w:val="12"/>
  </w:num>
  <w:num w:numId="27">
    <w:abstractNumId w:val="7"/>
  </w:num>
  <w:num w:numId="28">
    <w:abstractNumId w:val="16"/>
  </w:num>
  <w:num w:numId="29">
    <w:abstractNumId w:val="17"/>
  </w:num>
  <w:num w:numId="30">
    <w:abstractNumId w:val="8"/>
  </w:num>
  <w:num w:numId="31">
    <w:abstractNumId w:val="13"/>
  </w:num>
  <w:num w:numId="32">
    <w:abstractNumId w:val="25"/>
  </w:num>
  <w:num w:numId="33">
    <w:abstractNumId w:val="39"/>
  </w:num>
  <w:num w:numId="34">
    <w:abstractNumId w:val="38"/>
  </w:num>
  <w:num w:numId="35">
    <w:abstractNumId w:val="34"/>
  </w:num>
  <w:num w:numId="36">
    <w:abstractNumId w:val="3"/>
  </w:num>
  <w:num w:numId="37">
    <w:abstractNumId w:val="11"/>
  </w:num>
  <w:num w:numId="38">
    <w:abstractNumId w:val="18"/>
  </w:num>
  <w:num w:numId="39">
    <w:abstractNumId w:val="21"/>
  </w:num>
  <w:num w:numId="4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24C1D"/>
    <w:rsid w:val="00036432"/>
    <w:rsid w:val="00085FB8"/>
    <w:rsid w:val="000B1FE3"/>
    <w:rsid w:val="0011750A"/>
    <w:rsid w:val="001B2C26"/>
    <w:rsid w:val="001F2B22"/>
    <w:rsid w:val="002068CB"/>
    <w:rsid w:val="00221CE6"/>
    <w:rsid w:val="002306B2"/>
    <w:rsid w:val="00233C6E"/>
    <w:rsid w:val="00236F1A"/>
    <w:rsid w:val="002D7DEE"/>
    <w:rsid w:val="002E00E4"/>
    <w:rsid w:val="00314C5B"/>
    <w:rsid w:val="00363C04"/>
    <w:rsid w:val="003B26F3"/>
    <w:rsid w:val="003C27DF"/>
    <w:rsid w:val="003D475F"/>
    <w:rsid w:val="00475364"/>
    <w:rsid w:val="0054567C"/>
    <w:rsid w:val="005A5872"/>
    <w:rsid w:val="006070FC"/>
    <w:rsid w:val="00607B55"/>
    <w:rsid w:val="00662CA1"/>
    <w:rsid w:val="00684F53"/>
    <w:rsid w:val="00691CAF"/>
    <w:rsid w:val="006A4D60"/>
    <w:rsid w:val="006E5B23"/>
    <w:rsid w:val="006F336B"/>
    <w:rsid w:val="0073635A"/>
    <w:rsid w:val="0074026A"/>
    <w:rsid w:val="00767676"/>
    <w:rsid w:val="00767C82"/>
    <w:rsid w:val="00884A41"/>
    <w:rsid w:val="00895D29"/>
    <w:rsid w:val="008A653A"/>
    <w:rsid w:val="008F1FF2"/>
    <w:rsid w:val="0090429D"/>
    <w:rsid w:val="009136E1"/>
    <w:rsid w:val="00913DB1"/>
    <w:rsid w:val="00961087"/>
    <w:rsid w:val="00A20BB5"/>
    <w:rsid w:val="00A2758F"/>
    <w:rsid w:val="00A506A8"/>
    <w:rsid w:val="00A55412"/>
    <w:rsid w:val="00A708AD"/>
    <w:rsid w:val="00A9636A"/>
    <w:rsid w:val="00B336EB"/>
    <w:rsid w:val="00BD0E3D"/>
    <w:rsid w:val="00C63631"/>
    <w:rsid w:val="00C66559"/>
    <w:rsid w:val="00C7762E"/>
    <w:rsid w:val="00CB0F12"/>
    <w:rsid w:val="00CC04D1"/>
    <w:rsid w:val="00CD06EB"/>
    <w:rsid w:val="00D272BE"/>
    <w:rsid w:val="00D319EF"/>
    <w:rsid w:val="00D429C2"/>
    <w:rsid w:val="00D50200"/>
    <w:rsid w:val="00D602DC"/>
    <w:rsid w:val="00DA6A90"/>
    <w:rsid w:val="00DE2406"/>
    <w:rsid w:val="00E06F3C"/>
    <w:rsid w:val="00E150EA"/>
    <w:rsid w:val="00EA5915"/>
    <w:rsid w:val="00F43800"/>
    <w:rsid w:val="00F5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6F3E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paragraph" w:styleId="1">
    <w:name w:val="heading 1"/>
    <w:basedOn w:val="a"/>
    <w:link w:val="10"/>
    <w:uiPriority w:val="9"/>
    <w:qFormat/>
    <w:rsid w:val="008A6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uiPriority w:val="99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uiPriority w:val="99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uiPriority w:val="99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8A6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8A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A653A"/>
    <w:rPr>
      <w:b/>
      <w:bCs/>
    </w:rPr>
  </w:style>
  <w:style w:type="paragraph" w:customStyle="1" w:styleId="xzvds">
    <w:name w:val="xzvds"/>
    <w:basedOn w:val="a"/>
    <w:rsid w:val="00DA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Знак1"/>
    <w:basedOn w:val="a0"/>
    <w:link w:val="ad"/>
    <w:uiPriority w:val="99"/>
    <w:rsid w:val="00024C1D"/>
    <w:rPr>
      <w:rFonts w:ascii="Times New Roman" w:hAnsi="Times New Roman" w:cs="Times New Roman"/>
      <w:sz w:val="36"/>
      <w:szCs w:val="36"/>
      <w:shd w:val="clear" w:color="auto" w:fill="FFFFFF"/>
    </w:rPr>
  </w:style>
  <w:style w:type="paragraph" w:styleId="ad">
    <w:name w:val="Body Text"/>
    <w:basedOn w:val="a"/>
    <w:link w:val="13"/>
    <w:uiPriority w:val="99"/>
    <w:rsid w:val="00024C1D"/>
    <w:pPr>
      <w:shd w:val="clear" w:color="auto" w:fill="FFFFFF"/>
      <w:spacing w:after="60" w:line="240" w:lineRule="atLeast"/>
      <w:ind w:hanging="500"/>
      <w:jc w:val="both"/>
    </w:pPr>
    <w:rPr>
      <w:rFonts w:ascii="Times New Roman" w:hAnsi="Times New Roman" w:cs="Times New Roman"/>
      <w:sz w:val="36"/>
      <w:szCs w:val="36"/>
    </w:rPr>
  </w:style>
  <w:style w:type="character" w:customStyle="1" w:styleId="ae">
    <w:name w:val="Основной текст Знак"/>
    <w:basedOn w:val="a0"/>
    <w:uiPriority w:val="99"/>
    <w:semiHidden/>
    <w:rsid w:val="00024C1D"/>
  </w:style>
  <w:style w:type="character" w:customStyle="1" w:styleId="100">
    <w:name w:val="Основной текст (10)_"/>
    <w:basedOn w:val="a0"/>
    <w:link w:val="101"/>
    <w:uiPriority w:val="99"/>
    <w:rsid w:val="00036432"/>
    <w:rPr>
      <w:rFonts w:ascii="Times New Roman" w:hAnsi="Times New Roman" w:cs="Times New Roman"/>
      <w:i/>
      <w:iCs/>
      <w:spacing w:val="20"/>
      <w:sz w:val="36"/>
      <w:szCs w:val="36"/>
      <w:shd w:val="clear" w:color="auto" w:fill="FFFFFF"/>
    </w:rPr>
  </w:style>
  <w:style w:type="character" w:customStyle="1" w:styleId="af">
    <w:name w:val="Основной текст + Полужирный"/>
    <w:aliases w:val="Интервал 1 pt3"/>
    <w:basedOn w:val="13"/>
    <w:uiPriority w:val="99"/>
    <w:rsid w:val="00036432"/>
    <w:rPr>
      <w:rFonts w:ascii="Times New Roman" w:hAnsi="Times New Roman" w:cs="Times New Roman"/>
      <w:b/>
      <w:bCs/>
      <w:spacing w:val="30"/>
      <w:sz w:val="36"/>
      <w:szCs w:val="36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36432"/>
    <w:pPr>
      <w:shd w:val="clear" w:color="auto" w:fill="FFFFFF"/>
      <w:spacing w:before="240" w:after="60" w:line="240" w:lineRule="atLeast"/>
    </w:pPr>
    <w:rPr>
      <w:rFonts w:ascii="Times New Roman" w:hAnsi="Times New Roman" w:cs="Times New Roman"/>
      <w:i/>
      <w:iCs/>
      <w:spacing w:val="20"/>
      <w:sz w:val="36"/>
      <w:szCs w:val="36"/>
    </w:rPr>
  </w:style>
  <w:style w:type="table" w:styleId="af0">
    <w:name w:val="Table Grid"/>
    <w:basedOn w:val="a1"/>
    <w:uiPriority w:val="39"/>
    <w:rsid w:val="0003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Основной текст (3)_"/>
    <w:basedOn w:val="a0"/>
    <w:link w:val="31"/>
    <w:uiPriority w:val="99"/>
    <w:rsid w:val="001F2B22"/>
    <w:rPr>
      <w:rFonts w:ascii="Calibri" w:hAnsi="Calibri" w:cs="Calibri"/>
      <w:b/>
      <w:bCs/>
      <w:sz w:val="37"/>
      <w:szCs w:val="37"/>
      <w:shd w:val="clear" w:color="auto" w:fill="FFFFFF"/>
    </w:rPr>
  </w:style>
  <w:style w:type="character" w:customStyle="1" w:styleId="19pt">
    <w:name w:val="Основной текст + 19 pt"/>
    <w:aliases w:val="Полужирный6"/>
    <w:basedOn w:val="13"/>
    <w:uiPriority w:val="99"/>
    <w:rsid w:val="001F2B22"/>
    <w:rPr>
      <w:rFonts w:ascii="Times New Roman" w:hAnsi="Times New Roman" w:cs="Times New Roman"/>
      <w:b/>
      <w:bCs/>
      <w:spacing w:val="0"/>
      <w:sz w:val="38"/>
      <w:szCs w:val="38"/>
      <w:shd w:val="clear" w:color="auto" w:fill="FFFFFF"/>
    </w:rPr>
  </w:style>
  <w:style w:type="character" w:customStyle="1" w:styleId="20pt">
    <w:name w:val="Основной текст + 20 pt"/>
    <w:aliases w:val="Полужирный5"/>
    <w:basedOn w:val="13"/>
    <w:uiPriority w:val="99"/>
    <w:rsid w:val="001F2B22"/>
    <w:rPr>
      <w:rFonts w:ascii="Times New Roman" w:hAnsi="Times New Roman" w:cs="Times New Roman"/>
      <w:b/>
      <w:bCs/>
      <w:spacing w:val="0"/>
      <w:sz w:val="40"/>
      <w:szCs w:val="40"/>
      <w:shd w:val="clear" w:color="auto" w:fill="FFFFFF"/>
    </w:rPr>
  </w:style>
  <w:style w:type="character" w:customStyle="1" w:styleId="21">
    <w:name w:val="Основной текст + 21"/>
    <w:aliases w:val="5 pt6,Полужирный4"/>
    <w:basedOn w:val="13"/>
    <w:uiPriority w:val="99"/>
    <w:rsid w:val="001F2B22"/>
    <w:rPr>
      <w:rFonts w:ascii="Times New Roman" w:hAnsi="Times New Roman" w:cs="Times New Roman"/>
      <w:b/>
      <w:bCs/>
      <w:spacing w:val="0"/>
      <w:sz w:val="43"/>
      <w:szCs w:val="43"/>
      <w:shd w:val="clear" w:color="auto" w:fill="FFFFFF"/>
    </w:rPr>
  </w:style>
  <w:style w:type="character" w:customStyle="1" w:styleId="3-1pt">
    <w:name w:val="Основной текст (3) + Интервал -1 pt"/>
    <w:basedOn w:val="30"/>
    <w:uiPriority w:val="99"/>
    <w:rsid w:val="001F2B22"/>
    <w:rPr>
      <w:rFonts w:ascii="Calibri" w:hAnsi="Calibri" w:cs="Calibri"/>
      <w:b/>
      <w:bCs/>
      <w:spacing w:val="-30"/>
      <w:sz w:val="37"/>
      <w:szCs w:val="37"/>
      <w:shd w:val="clear" w:color="auto" w:fill="FFFFFF"/>
    </w:rPr>
  </w:style>
  <w:style w:type="character" w:customStyle="1" w:styleId="14">
    <w:name w:val="Основной текст + Полужирный1"/>
    <w:basedOn w:val="13"/>
    <w:uiPriority w:val="99"/>
    <w:rsid w:val="001F2B22"/>
    <w:rPr>
      <w:rFonts w:ascii="Times New Roman" w:hAnsi="Times New Roman" w:cs="Times New Roman"/>
      <w:b/>
      <w:bCs/>
      <w:spacing w:val="0"/>
      <w:sz w:val="36"/>
      <w:szCs w:val="36"/>
      <w:shd w:val="clear" w:color="auto" w:fill="FFFFFF"/>
    </w:rPr>
  </w:style>
  <w:style w:type="character" w:customStyle="1" w:styleId="110">
    <w:name w:val="Основной текст (11) + Не полужирный"/>
    <w:basedOn w:val="a0"/>
    <w:uiPriority w:val="99"/>
    <w:rsid w:val="001F2B22"/>
    <w:rPr>
      <w:rFonts w:ascii="Times New Roman" w:hAnsi="Times New Roman" w:cs="Times New Roman"/>
      <w:spacing w:val="0"/>
      <w:sz w:val="36"/>
      <w:szCs w:val="36"/>
    </w:rPr>
  </w:style>
  <w:style w:type="character" w:customStyle="1" w:styleId="111pt">
    <w:name w:val="Основной текст (11) + Интервал 1 pt"/>
    <w:basedOn w:val="a0"/>
    <w:uiPriority w:val="99"/>
    <w:rsid w:val="001F2B22"/>
    <w:rPr>
      <w:rFonts w:ascii="Times New Roman" w:hAnsi="Times New Roman" w:cs="Times New Roman"/>
      <w:b/>
      <w:bCs/>
      <w:spacing w:val="30"/>
      <w:sz w:val="36"/>
      <w:szCs w:val="36"/>
    </w:rPr>
  </w:style>
  <w:style w:type="paragraph" w:customStyle="1" w:styleId="31">
    <w:name w:val="Основной текст (3)1"/>
    <w:basedOn w:val="a"/>
    <w:link w:val="30"/>
    <w:uiPriority w:val="99"/>
    <w:rsid w:val="001F2B22"/>
    <w:pPr>
      <w:shd w:val="clear" w:color="auto" w:fill="FFFFFF"/>
      <w:spacing w:after="0" w:line="240" w:lineRule="atLeast"/>
      <w:ind w:hanging="280"/>
    </w:pPr>
    <w:rPr>
      <w:rFonts w:ascii="Calibri" w:hAnsi="Calibri" w:cs="Calibri"/>
      <w:b/>
      <w:bCs/>
      <w:sz w:val="37"/>
      <w:szCs w:val="37"/>
    </w:rPr>
  </w:style>
  <w:style w:type="character" w:customStyle="1" w:styleId="2TimesNewRoman">
    <w:name w:val="Основной текст (2) + Times New Roman"/>
    <w:aliases w:val="18 pt,Не полужирный5,Не курсив4"/>
    <w:basedOn w:val="a0"/>
    <w:uiPriority w:val="99"/>
    <w:rsid w:val="00B336EB"/>
    <w:rPr>
      <w:rFonts w:ascii="Times New Roman" w:hAnsi="Times New Roman" w:cs="Times New Roman"/>
      <w:spacing w:val="0"/>
      <w:sz w:val="36"/>
      <w:szCs w:val="36"/>
    </w:rPr>
  </w:style>
  <w:style w:type="character" w:customStyle="1" w:styleId="17pt">
    <w:name w:val="Основной текст + 17 pt"/>
    <w:aliases w:val="Интервал 0 pt,Основной текст (4) + 11 pt,Малые прописные"/>
    <w:basedOn w:val="13"/>
    <w:uiPriority w:val="99"/>
    <w:rsid w:val="00B336EB"/>
    <w:rPr>
      <w:rFonts w:ascii="Times New Roman" w:hAnsi="Times New Roman" w:cs="Times New Roman"/>
      <w:spacing w:val="10"/>
      <w:sz w:val="34"/>
      <w:szCs w:val="34"/>
      <w:shd w:val="clear" w:color="auto" w:fill="FFFFFF"/>
    </w:rPr>
  </w:style>
  <w:style w:type="character" w:customStyle="1" w:styleId="15pt">
    <w:name w:val="Основной текст + 15 pt"/>
    <w:aliases w:val="Полужирный"/>
    <w:basedOn w:val="13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  <w:shd w:val="clear" w:color="auto" w:fill="FFFFFF"/>
    </w:rPr>
  </w:style>
  <w:style w:type="character" w:customStyle="1" w:styleId="2TimesNewRoman1">
    <w:name w:val="Основной текст (2) + Times New Roman1"/>
    <w:aliases w:val="15 pt,Не курсив3"/>
    <w:basedOn w:val="a0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</w:rPr>
  </w:style>
  <w:style w:type="character" w:customStyle="1" w:styleId="Calibri">
    <w:name w:val="Основной текст + Calibri"/>
    <w:aliases w:val="16 pt,Интервал 0 pt9"/>
    <w:basedOn w:val="13"/>
    <w:uiPriority w:val="99"/>
    <w:rsid w:val="00B336EB"/>
    <w:rPr>
      <w:rFonts w:ascii="Calibri" w:hAnsi="Calibri" w:cs="Calibri"/>
      <w:spacing w:val="-10"/>
      <w:sz w:val="32"/>
      <w:szCs w:val="32"/>
      <w:shd w:val="clear" w:color="auto" w:fill="FFFFFF"/>
    </w:rPr>
  </w:style>
  <w:style w:type="character" w:customStyle="1" w:styleId="17">
    <w:name w:val="Основной текст + 17"/>
    <w:aliases w:val="5 pt10,Интервал 0 pt8"/>
    <w:basedOn w:val="13"/>
    <w:uiPriority w:val="99"/>
    <w:rsid w:val="00B336EB"/>
    <w:rPr>
      <w:rFonts w:ascii="Times New Roman" w:hAnsi="Times New Roman" w:cs="Times New Roman"/>
      <w:spacing w:val="10"/>
      <w:sz w:val="35"/>
      <w:szCs w:val="35"/>
      <w:shd w:val="clear" w:color="auto" w:fill="FFFFFF"/>
    </w:rPr>
  </w:style>
  <w:style w:type="character" w:customStyle="1" w:styleId="SegoeUI">
    <w:name w:val="Основной текст + Segoe UI"/>
    <w:aliases w:val="Курсив"/>
    <w:basedOn w:val="13"/>
    <w:uiPriority w:val="99"/>
    <w:rsid w:val="003B26F3"/>
    <w:rPr>
      <w:rFonts w:ascii="Segoe UI" w:hAnsi="Segoe UI" w:cs="Segoe UI"/>
      <w:i/>
      <w:iCs/>
      <w:spacing w:val="0"/>
      <w:sz w:val="17"/>
      <w:szCs w:val="17"/>
      <w:shd w:val="clear" w:color="auto" w:fill="FFFFFF"/>
    </w:rPr>
  </w:style>
  <w:style w:type="character" w:customStyle="1" w:styleId="101pt1">
    <w:name w:val="Основной текст (10) + Интервал 1 pt1"/>
    <w:basedOn w:val="100"/>
    <w:uiPriority w:val="99"/>
    <w:rsid w:val="003B26F3"/>
    <w:rPr>
      <w:rFonts w:ascii="Segoe UI" w:hAnsi="Segoe UI" w:cs="Segoe UI"/>
      <w:i w:val="0"/>
      <w:iCs w:val="0"/>
      <w:spacing w:val="20"/>
      <w:sz w:val="16"/>
      <w:szCs w:val="16"/>
      <w:shd w:val="clear" w:color="auto" w:fill="FFFFFF"/>
    </w:rPr>
  </w:style>
  <w:style w:type="character" w:customStyle="1" w:styleId="8">
    <w:name w:val="Основной текст (8)_"/>
    <w:basedOn w:val="a0"/>
    <w:link w:val="80"/>
    <w:uiPriority w:val="99"/>
    <w:rsid w:val="00CC04D1"/>
    <w:rPr>
      <w:rFonts w:ascii="Times New Roman" w:hAnsi="Times New Roman" w:cs="Times New Roman"/>
      <w:i/>
      <w:iCs/>
      <w:spacing w:val="10"/>
      <w:sz w:val="27"/>
      <w:szCs w:val="27"/>
      <w:shd w:val="clear" w:color="auto" w:fill="FFFFFF"/>
    </w:rPr>
  </w:style>
  <w:style w:type="character" w:customStyle="1" w:styleId="81">
    <w:name w:val="Основной текст (8) + Не курсив"/>
    <w:aliases w:val="Интервал 0 pt1"/>
    <w:basedOn w:val="8"/>
    <w:uiPriority w:val="99"/>
    <w:rsid w:val="00CC04D1"/>
    <w:rPr>
      <w:rFonts w:ascii="Times New Roman" w:hAnsi="Times New Roman" w:cs="Times New Roman"/>
      <w:i w:val="0"/>
      <w:iCs w:val="0"/>
      <w:spacing w:val="0"/>
      <w:sz w:val="27"/>
      <w:szCs w:val="27"/>
      <w:shd w:val="clear" w:color="auto" w:fill="FFFFFF"/>
    </w:rPr>
  </w:style>
  <w:style w:type="character" w:customStyle="1" w:styleId="82pt">
    <w:name w:val="Основной текст (8) + Интервал 2 pt"/>
    <w:basedOn w:val="8"/>
    <w:uiPriority w:val="99"/>
    <w:rsid w:val="00CC04D1"/>
    <w:rPr>
      <w:rFonts w:ascii="Times New Roman" w:hAnsi="Times New Roman" w:cs="Times New Roman"/>
      <w:i/>
      <w:iCs/>
      <w:spacing w:val="40"/>
      <w:sz w:val="27"/>
      <w:szCs w:val="27"/>
      <w:shd w:val="clear" w:color="auto" w:fill="FFFFFF"/>
    </w:rPr>
  </w:style>
  <w:style w:type="paragraph" w:customStyle="1" w:styleId="80">
    <w:name w:val="Основной текст (8)"/>
    <w:basedOn w:val="a"/>
    <w:link w:val="8"/>
    <w:uiPriority w:val="99"/>
    <w:rsid w:val="00CC04D1"/>
    <w:pPr>
      <w:shd w:val="clear" w:color="auto" w:fill="FFFFFF"/>
      <w:spacing w:before="120" w:after="120" w:line="240" w:lineRule="atLeast"/>
    </w:pPr>
    <w:rPr>
      <w:rFonts w:ascii="Times New Roman" w:hAnsi="Times New Roman" w:cs="Times New Roman"/>
      <w:i/>
      <w:iCs/>
      <w:spacing w:val="10"/>
      <w:sz w:val="27"/>
      <w:szCs w:val="27"/>
    </w:rPr>
  </w:style>
  <w:style w:type="character" w:customStyle="1" w:styleId="2">
    <w:name w:val="Основной текст (2)_"/>
    <w:basedOn w:val="a0"/>
    <w:link w:val="210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41">
    <w:name w:val="Основной текст (4) + Не полужирный"/>
    <w:basedOn w:val="4"/>
    <w:uiPriority w:val="99"/>
    <w:rsid w:val="00CC04D1"/>
    <w:rPr>
      <w:rFonts w:ascii="Times New Roman" w:eastAsia="Times New Roman" w:hAnsi="Times New Roman" w:cs="Times New Roman"/>
      <w:spacing w:val="0"/>
      <w:sz w:val="27"/>
      <w:szCs w:val="27"/>
      <w:shd w:val="clear" w:color="auto" w:fill="FFFFFF"/>
    </w:rPr>
  </w:style>
  <w:style w:type="character" w:customStyle="1" w:styleId="15">
    <w:name w:val="Заголовок №1_"/>
    <w:basedOn w:val="a0"/>
    <w:link w:val="16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CC04D1"/>
    <w:rPr>
      <w:rFonts w:ascii="Trebuchet MS" w:hAnsi="Trebuchet MS" w:cs="Trebuchet MS"/>
      <w:i/>
      <w:iCs/>
      <w:spacing w:val="-20"/>
      <w:shd w:val="clear" w:color="auto" w:fill="FFFFFF"/>
    </w:rPr>
  </w:style>
  <w:style w:type="character" w:customStyle="1" w:styleId="50pt">
    <w:name w:val="Основной текст (5) + Интервал 0 pt"/>
    <w:basedOn w:val="5"/>
    <w:uiPriority w:val="99"/>
    <w:rsid w:val="00CC04D1"/>
    <w:rPr>
      <w:rFonts w:ascii="Trebuchet MS" w:hAnsi="Trebuchet MS" w:cs="Trebuchet MS"/>
      <w:i/>
      <w:iCs/>
      <w:spacing w:val="0"/>
      <w:shd w:val="clear" w:color="auto" w:fill="FFFFFF"/>
    </w:rPr>
  </w:style>
  <w:style w:type="character" w:customStyle="1" w:styleId="20">
    <w:name w:val="Основной текст (2) + Не полужирный"/>
    <w:basedOn w:val="2"/>
    <w:uiPriority w:val="99"/>
    <w:rsid w:val="00CC04D1"/>
    <w:rPr>
      <w:rFonts w:ascii="Times New Roman" w:hAnsi="Times New Roman" w:cs="Times New Roman"/>
      <w:b w:val="0"/>
      <w:bCs w:val="0"/>
      <w:sz w:val="27"/>
      <w:szCs w:val="27"/>
      <w:shd w:val="clear" w:color="auto" w:fill="FFFFFF"/>
    </w:rPr>
  </w:style>
  <w:style w:type="character" w:customStyle="1" w:styleId="2TrebuchetMS">
    <w:name w:val="Основной текст (2) + Trebuchet MS"/>
    <w:aliases w:val="12 pt1,Курсив2"/>
    <w:basedOn w:val="2"/>
    <w:uiPriority w:val="99"/>
    <w:rsid w:val="00CC04D1"/>
    <w:rPr>
      <w:rFonts w:ascii="Trebuchet MS" w:hAnsi="Trebuchet MS" w:cs="Trebuchet MS"/>
      <w:b/>
      <w:bCs/>
      <w:i/>
      <w:iCs/>
      <w:sz w:val="24"/>
      <w:szCs w:val="24"/>
      <w:shd w:val="clear" w:color="auto" w:fill="FFFFFF"/>
    </w:rPr>
  </w:style>
  <w:style w:type="character" w:customStyle="1" w:styleId="22">
    <w:name w:val="Основной текст (2)"/>
    <w:basedOn w:val="2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613">
    <w:name w:val="Основной текст (6) + 13"/>
    <w:aliases w:val="5 pt2,Полужирный2"/>
    <w:basedOn w:val="6"/>
    <w:uiPriority w:val="99"/>
    <w:rsid w:val="00CC04D1"/>
    <w:rPr>
      <w:rFonts w:ascii="Times New Roman" w:eastAsia="Century Schoolbook" w:hAnsi="Times New Roman" w:cs="Times New Roman"/>
      <w:b/>
      <w:bCs/>
      <w:spacing w:val="0"/>
      <w:sz w:val="27"/>
      <w:szCs w:val="27"/>
      <w:shd w:val="clear" w:color="auto" w:fill="FFFFFF"/>
    </w:rPr>
  </w:style>
  <w:style w:type="character" w:customStyle="1" w:styleId="7">
    <w:name w:val="Основной текст (7)_"/>
    <w:basedOn w:val="a0"/>
    <w:link w:val="71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70">
    <w:name w:val="Основной текст (7)"/>
    <w:basedOn w:val="7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"/>
    <w:uiPriority w:val="99"/>
    <w:rsid w:val="00CC04D1"/>
    <w:pPr>
      <w:shd w:val="clear" w:color="auto" w:fill="FFFFFF"/>
      <w:spacing w:before="240" w:after="240" w:line="240" w:lineRule="atLeast"/>
      <w:ind w:hanging="340"/>
      <w:jc w:val="both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32">
    <w:name w:val="Основной текст (3)"/>
    <w:basedOn w:val="a"/>
    <w:uiPriority w:val="99"/>
    <w:rsid w:val="00CC04D1"/>
    <w:pPr>
      <w:shd w:val="clear" w:color="auto" w:fill="FFFFFF"/>
      <w:spacing w:before="240" w:after="120" w:line="240" w:lineRule="atLeast"/>
      <w:jc w:val="both"/>
    </w:pPr>
    <w:rPr>
      <w:rFonts w:ascii="Trebuchet MS" w:eastAsia="Arial Unicode MS" w:hAnsi="Trebuchet MS" w:cs="Trebuchet MS"/>
      <w:b/>
      <w:bCs/>
      <w:i/>
      <w:iCs/>
      <w:sz w:val="24"/>
      <w:szCs w:val="24"/>
      <w:lang w:val="uk-UA" w:eastAsia="ru-RU"/>
    </w:rPr>
  </w:style>
  <w:style w:type="paragraph" w:customStyle="1" w:styleId="16">
    <w:name w:val="Заголовок №1"/>
    <w:basedOn w:val="a"/>
    <w:link w:val="15"/>
    <w:uiPriority w:val="99"/>
    <w:rsid w:val="00CC04D1"/>
    <w:pPr>
      <w:shd w:val="clear" w:color="auto" w:fill="FFFFFF"/>
      <w:spacing w:after="0" w:line="351" w:lineRule="exact"/>
      <w:ind w:firstLine="420"/>
      <w:jc w:val="both"/>
      <w:outlineLvl w:val="0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50">
    <w:name w:val="Основной текст (5)"/>
    <w:basedOn w:val="a"/>
    <w:link w:val="5"/>
    <w:uiPriority w:val="99"/>
    <w:rsid w:val="00CC04D1"/>
    <w:pPr>
      <w:shd w:val="clear" w:color="auto" w:fill="FFFFFF"/>
      <w:spacing w:before="120" w:after="120" w:line="240" w:lineRule="atLeast"/>
      <w:ind w:firstLine="420"/>
      <w:jc w:val="both"/>
    </w:pPr>
    <w:rPr>
      <w:rFonts w:ascii="Trebuchet MS" w:hAnsi="Trebuchet MS" w:cs="Trebuchet MS"/>
      <w:i/>
      <w:iCs/>
      <w:spacing w:val="-20"/>
    </w:rPr>
  </w:style>
  <w:style w:type="paragraph" w:customStyle="1" w:styleId="71">
    <w:name w:val="Основной текст (7)1"/>
    <w:basedOn w:val="a"/>
    <w:link w:val="7"/>
    <w:uiPriority w:val="99"/>
    <w:rsid w:val="00CC04D1"/>
    <w:pPr>
      <w:shd w:val="clear" w:color="auto" w:fill="FFFFFF"/>
      <w:spacing w:before="120" w:after="120" w:line="240" w:lineRule="atLeast"/>
      <w:ind w:firstLine="420"/>
      <w:jc w:val="both"/>
    </w:pPr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mHd8Unl4fL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37</cp:revision>
  <dcterms:created xsi:type="dcterms:W3CDTF">2020-04-08T15:41:00Z</dcterms:created>
  <dcterms:modified xsi:type="dcterms:W3CDTF">2022-05-10T18:00:00Z</dcterms:modified>
</cp:coreProperties>
</file>