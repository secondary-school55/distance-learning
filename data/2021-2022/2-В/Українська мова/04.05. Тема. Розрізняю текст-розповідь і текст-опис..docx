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A1" w:rsidRPr="0080602D" w:rsidRDefault="007C2BA1" w:rsidP="007C2BA1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«04</w:t>
      </w:r>
      <w:r w:rsidRPr="0080602D"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травня</w:t>
      </w:r>
      <w:proofErr w:type="spellEnd"/>
      <w:r w:rsidRPr="0080602D">
        <w:rPr>
          <w:rFonts w:ascii="Times New Roman" w:hAnsi="Times New Roman"/>
          <w:sz w:val="28"/>
          <w:u w:val="single"/>
        </w:rPr>
        <w:t xml:space="preserve"> </w:t>
      </w:r>
      <w:r w:rsidRPr="0080602D">
        <w:rPr>
          <w:rFonts w:ascii="Times New Roman" w:hAnsi="Times New Roman"/>
          <w:sz w:val="28"/>
        </w:rPr>
        <w:t>2022 року</w:t>
      </w:r>
    </w:p>
    <w:p w:rsidR="007C2BA1" w:rsidRPr="0080602D" w:rsidRDefault="007C2BA1" w:rsidP="007C2BA1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80602D">
        <w:rPr>
          <w:rFonts w:ascii="Times New Roman" w:hAnsi="Times New Roman"/>
          <w:b/>
          <w:sz w:val="28"/>
        </w:rPr>
        <w:t>Клас</w:t>
      </w:r>
      <w:proofErr w:type="spellEnd"/>
      <w:r w:rsidRPr="0080602D">
        <w:rPr>
          <w:rFonts w:ascii="Times New Roman" w:hAnsi="Times New Roman"/>
          <w:b/>
          <w:sz w:val="28"/>
        </w:rPr>
        <w:t>: 2-В</w:t>
      </w:r>
    </w:p>
    <w:p w:rsidR="007C2BA1" w:rsidRPr="0080602D" w:rsidRDefault="007C2BA1" w:rsidP="007C2BA1">
      <w:pPr>
        <w:spacing w:after="0"/>
        <w:rPr>
          <w:rFonts w:ascii="Times New Roman" w:hAnsi="Times New Roman"/>
          <w:b/>
          <w:sz w:val="28"/>
        </w:rPr>
      </w:pPr>
      <w:r w:rsidRPr="0080602D">
        <w:rPr>
          <w:rFonts w:ascii="Times New Roman" w:hAnsi="Times New Roman"/>
          <w:b/>
          <w:sz w:val="28"/>
        </w:rPr>
        <w:t xml:space="preserve">Предмет: </w:t>
      </w:r>
      <w:proofErr w:type="spellStart"/>
      <w:r w:rsidRPr="0080602D">
        <w:rPr>
          <w:rFonts w:ascii="Times New Roman" w:hAnsi="Times New Roman"/>
          <w:b/>
          <w:sz w:val="28"/>
        </w:rPr>
        <w:t>українська</w:t>
      </w:r>
      <w:proofErr w:type="spellEnd"/>
      <w:r w:rsidRPr="0080602D">
        <w:rPr>
          <w:rFonts w:ascii="Times New Roman" w:hAnsi="Times New Roman"/>
          <w:b/>
          <w:sz w:val="28"/>
        </w:rPr>
        <w:t xml:space="preserve"> </w:t>
      </w:r>
      <w:proofErr w:type="spellStart"/>
      <w:r w:rsidRPr="0080602D">
        <w:rPr>
          <w:rFonts w:ascii="Times New Roman" w:hAnsi="Times New Roman"/>
          <w:b/>
          <w:sz w:val="28"/>
        </w:rPr>
        <w:t>мова</w:t>
      </w:r>
      <w:proofErr w:type="spellEnd"/>
    </w:p>
    <w:p w:rsidR="007C2BA1" w:rsidRPr="0080602D" w:rsidRDefault="007C2BA1" w:rsidP="007C2BA1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80602D">
        <w:rPr>
          <w:rFonts w:ascii="Times New Roman" w:hAnsi="Times New Roman"/>
          <w:b/>
          <w:sz w:val="28"/>
        </w:rPr>
        <w:t>Вчитель</w:t>
      </w:r>
      <w:proofErr w:type="spellEnd"/>
      <w:r w:rsidRPr="0080602D">
        <w:rPr>
          <w:rFonts w:ascii="Times New Roman" w:hAnsi="Times New Roman"/>
          <w:b/>
          <w:sz w:val="28"/>
        </w:rPr>
        <w:t xml:space="preserve">: </w:t>
      </w:r>
      <w:proofErr w:type="spellStart"/>
      <w:r w:rsidRPr="0080602D">
        <w:rPr>
          <w:rFonts w:ascii="Times New Roman" w:hAnsi="Times New Roman"/>
          <w:b/>
          <w:sz w:val="28"/>
        </w:rPr>
        <w:t>Бубир</w:t>
      </w:r>
      <w:proofErr w:type="spellEnd"/>
      <w:r w:rsidRPr="0080602D">
        <w:rPr>
          <w:rFonts w:ascii="Times New Roman" w:hAnsi="Times New Roman"/>
          <w:b/>
          <w:sz w:val="28"/>
        </w:rPr>
        <w:t xml:space="preserve"> Л.В.</w:t>
      </w:r>
    </w:p>
    <w:p w:rsidR="0090429D" w:rsidRPr="007C2BA1" w:rsidRDefault="0090429D" w:rsidP="002068CB">
      <w:pPr>
        <w:pStyle w:val="a3"/>
        <w:ind w:left="1418" w:hanging="851"/>
        <w:rPr>
          <w:rFonts w:ascii="Times New Roman" w:hAnsi="Times New Roman" w:cs="Times New Roman"/>
          <w:sz w:val="28"/>
        </w:rPr>
      </w:pPr>
    </w:p>
    <w:p w:rsidR="00D602DC" w:rsidRDefault="007C2BA1" w:rsidP="007C2BA1">
      <w:pPr>
        <w:pStyle w:val="a3"/>
        <w:ind w:left="1418" w:hanging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2BA1">
        <w:rPr>
          <w:rFonts w:ascii="Times New Roman" w:hAnsi="Times New Roman" w:cs="Times New Roman"/>
          <w:sz w:val="28"/>
          <w:szCs w:val="28"/>
          <w:lang w:val="uk-UA"/>
        </w:rPr>
        <w:t>Урок № 99.</w:t>
      </w:r>
      <w:r w:rsidR="002068CB" w:rsidRPr="00B336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602DC" w:rsidRPr="007C2BA1">
        <w:rPr>
          <w:rFonts w:ascii="Times New Roman" w:hAnsi="Times New Roman" w:cs="Times New Roman"/>
          <w:b/>
          <w:sz w:val="28"/>
          <w:szCs w:val="28"/>
          <w:lang w:val="uk-UA"/>
        </w:rPr>
        <w:t>Розрізняю текст-розповідь і текст-опис. Складання тексту за серією малюнків.</w:t>
      </w:r>
    </w:p>
    <w:p w:rsidR="007C2BA1" w:rsidRPr="007C2BA1" w:rsidRDefault="007C2BA1" w:rsidP="007C2BA1">
      <w:pPr>
        <w:pStyle w:val="a3"/>
        <w:ind w:left="1418" w:hanging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A90" w:rsidRPr="00B336EB" w:rsidRDefault="002068CB" w:rsidP="007C2BA1">
      <w:pPr>
        <w:pStyle w:val="a3"/>
        <w:jc w:val="both"/>
        <w:rPr>
          <w:color w:val="414141"/>
          <w:sz w:val="21"/>
          <w:szCs w:val="21"/>
          <w:shd w:val="clear" w:color="auto" w:fill="F4F0E7"/>
          <w:lang w:val="uk-UA"/>
        </w:rPr>
      </w:pPr>
      <w:r w:rsidRPr="00B336E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336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6A90" w:rsidRPr="00B336EB">
        <w:rPr>
          <w:rFonts w:ascii="Times New Roman" w:hAnsi="Times New Roman" w:cs="Times New Roman"/>
          <w:sz w:val="28"/>
          <w:szCs w:val="28"/>
          <w:lang w:val="uk-UA"/>
        </w:rPr>
        <w:t>учити учнів застосовувати набуті знання, уміння та навички у процесі виконання завдань; розвивати кмітливість, аналітичне мислення, увагу;  виховувати спостережливість, взаємоповагу; інтерес до оточуючого, любов до природи, одне до одного.</w:t>
      </w:r>
    </w:p>
    <w:p w:rsidR="008A653A" w:rsidRPr="00B336EB" w:rsidRDefault="008A653A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C2BA1" w:rsidRPr="007C2BA1" w:rsidRDefault="007C2BA1" w:rsidP="007C2BA1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80602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80602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80602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</w:rPr>
        <w:t>131-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132</w:t>
      </w:r>
    </w:p>
    <w:p w:rsidR="007C2BA1" w:rsidRDefault="007C2BA1" w:rsidP="007C2BA1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 xml:space="preserve">: </w:t>
      </w:r>
      <w:hyperlink r:id="rId5" w:history="1">
        <w:r w:rsidRPr="00A97912">
          <w:rPr>
            <w:rStyle w:val="a5"/>
            <w:rFonts w:ascii="Times New Roman" w:hAnsi="Times New Roman" w:cs="Times New Roman"/>
            <w:sz w:val="28"/>
            <w:szCs w:val="32"/>
          </w:rPr>
          <w:t>https://www.youtube.com/watch?v=1WGGsIVhNrs</w:t>
        </w:r>
      </w:hyperlink>
    </w:p>
    <w:p w:rsidR="007C2BA1" w:rsidRPr="00FC3ACF" w:rsidRDefault="007C2BA1" w:rsidP="007C2BA1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7C2BA1" w:rsidRPr="0080602D" w:rsidRDefault="007C2BA1" w:rsidP="007C2BA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80602D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80602D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80602D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8A653A" w:rsidRPr="00B336EB" w:rsidRDefault="008A653A" w:rsidP="008A65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602DC" w:rsidRPr="00B336EB" w:rsidRDefault="00D602DC" w:rsidP="00D602DC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b/>
          <w:sz w:val="28"/>
          <w:szCs w:val="28"/>
          <w:lang w:val="uk-UA"/>
        </w:rPr>
        <w:t>Привітання</w:t>
      </w:r>
    </w:p>
    <w:p w:rsidR="00D602DC" w:rsidRPr="00B336EB" w:rsidRDefault="00D602DC" w:rsidP="00D602DC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/>
        </w:rPr>
        <w:t>Любий друже! Добрий день!</w:t>
      </w:r>
    </w:p>
    <w:p w:rsidR="00D602DC" w:rsidRPr="00B336EB" w:rsidRDefault="00D602DC" w:rsidP="00D602DC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/>
        </w:rPr>
        <w:t>Зичу праці і пісень.</w:t>
      </w:r>
    </w:p>
    <w:p w:rsidR="00D602DC" w:rsidRPr="00B336EB" w:rsidRDefault="00D602DC" w:rsidP="00D602DC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/>
        </w:rPr>
        <w:t>А ще, я тобі бажаю</w:t>
      </w:r>
    </w:p>
    <w:p w:rsidR="00D602DC" w:rsidRPr="00B336EB" w:rsidRDefault="00D602DC" w:rsidP="00D602DC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/>
        </w:rPr>
        <w:t>Сил, натхнення на весь день!</w:t>
      </w:r>
    </w:p>
    <w:p w:rsidR="00D602DC" w:rsidRPr="00B336EB" w:rsidRDefault="00D602DC" w:rsidP="00D602DC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02DC" w:rsidRPr="00B336EB" w:rsidRDefault="00D602DC" w:rsidP="00D602DC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b/>
          <w:sz w:val="28"/>
          <w:szCs w:val="28"/>
          <w:lang w:val="uk-UA"/>
        </w:rPr>
        <w:t>Повторення вивченого матеріалу.</w:t>
      </w:r>
    </w:p>
    <w:p w:rsidR="00024C1D" w:rsidRPr="00B336EB" w:rsidRDefault="00024C1D" w:rsidP="00024C1D">
      <w:pPr>
        <w:pStyle w:val="a4"/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Дайте відповіді на питання.</w:t>
      </w:r>
    </w:p>
    <w:p w:rsidR="00024C1D" w:rsidRPr="00B336EB" w:rsidRDefault="00024C1D" w:rsidP="00024C1D">
      <w:pPr>
        <w:pStyle w:val="ad"/>
        <w:numPr>
          <w:ilvl w:val="0"/>
          <w:numId w:val="15"/>
        </w:numPr>
        <w:shd w:val="clear" w:color="auto" w:fill="auto"/>
        <w:tabs>
          <w:tab w:val="left" w:pos="1128"/>
        </w:tabs>
        <w:spacing w:after="0" w:line="240" w:lineRule="auto"/>
        <w:rPr>
          <w:sz w:val="28"/>
          <w:szCs w:val="28"/>
          <w:lang w:val="uk-UA"/>
        </w:rPr>
      </w:pPr>
      <w:r w:rsidRPr="00B336EB">
        <w:rPr>
          <w:sz w:val="28"/>
          <w:szCs w:val="28"/>
          <w:lang w:val="uk-UA" w:eastAsia="uk-UA"/>
        </w:rPr>
        <w:t>Що утворює текст?</w:t>
      </w:r>
    </w:p>
    <w:p w:rsidR="00024C1D" w:rsidRPr="00B336EB" w:rsidRDefault="00024C1D" w:rsidP="00024C1D">
      <w:pPr>
        <w:pStyle w:val="ad"/>
        <w:numPr>
          <w:ilvl w:val="0"/>
          <w:numId w:val="15"/>
        </w:numPr>
        <w:shd w:val="clear" w:color="auto" w:fill="auto"/>
        <w:tabs>
          <w:tab w:val="left" w:pos="1128"/>
        </w:tabs>
        <w:spacing w:after="0" w:line="240" w:lineRule="auto"/>
        <w:rPr>
          <w:sz w:val="28"/>
          <w:szCs w:val="28"/>
          <w:lang w:val="uk-UA"/>
        </w:rPr>
      </w:pPr>
      <w:r w:rsidRPr="00B336EB">
        <w:rPr>
          <w:sz w:val="28"/>
          <w:szCs w:val="28"/>
          <w:lang w:val="uk-UA" w:eastAsia="uk-UA"/>
        </w:rPr>
        <w:t>Що можна дібрати до тексту?</w:t>
      </w:r>
    </w:p>
    <w:p w:rsidR="00024C1D" w:rsidRPr="00B336EB" w:rsidRDefault="00024C1D" w:rsidP="00024C1D">
      <w:pPr>
        <w:pStyle w:val="ad"/>
        <w:numPr>
          <w:ilvl w:val="0"/>
          <w:numId w:val="15"/>
        </w:numPr>
        <w:shd w:val="clear" w:color="auto" w:fill="auto"/>
        <w:tabs>
          <w:tab w:val="left" w:pos="1120"/>
        </w:tabs>
        <w:spacing w:after="0" w:line="240" w:lineRule="auto"/>
        <w:rPr>
          <w:sz w:val="28"/>
          <w:szCs w:val="28"/>
          <w:lang w:val="uk-UA"/>
        </w:rPr>
      </w:pPr>
      <w:r w:rsidRPr="00B336EB">
        <w:rPr>
          <w:sz w:val="28"/>
          <w:szCs w:val="28"/>
          <w:lang w:val="uk-UA" w:eastAsia="uk-UA"/>
        </w:rPr>
        <w:t>З яких частин утворюється текст?</w:t>
      </w:r>
    </w:p>
    <w:p w:rsidR="00024C1D" w:rsidRPr="00B336EB" w:rsidRDefault="00024C1D" w:rsidP="00024C1D">
      <w:pPr>
        <w:pStyle w:val="ad"/>
        <w:numPr>
          <w:ilvl w:val="0"/>
          <w:numId w:val="15"/>
        </w:numPr>
        <w:shd w:val="clear" w:color="auto" w:fill="auto"/>
        <w:tabs>
          <w:tab w:val="left" w:pos="1120"/>
        </w:tabs>
        <w:spacing w:after="0" w:line="240" w:lineRule="auto"/>
        <w:rPr>
          <w:sz w:val="28"/>
          <w:szCs w:val="28"/>
          <w:lang w:val="uk-UA"/>
        </w:rPr>
      </w:pPr>
      <w:r w:rsidRPr="00B336EB">
        <w:rPr>
          <w:sz w:val="28"/>
          <w:szCs w:val="28"/>
          <w:lang w:val="uk-UA" w:eastAsia="uk-UA"/>
        </w:rPr>
        <w:t>Чи можна частини тексту міняти місцями? Чому?</w:t>
      </w:r>
    </w:p>
    <w:p w:rsidR="00024C1D" w:rsidRPr="00B336EB" w:rsidRDefault="00024C1D" w:rsidP="00024C1D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sz w:val="28"/>
          <w:szCs w:val="28"/>
          <w:lang w:val="uk-UA" w:eastAsia="uk-UA"/>
        </w:rPr>
      </w:pPr>
    </w:p>
    <w:p w:rsidR="00024C1D" w:rsidRPr="00B336EB" w:rsidRDefault="00024C1D" w:rsidP="00024C1D">
      <w:pPr>
        <w:pStyle w:val="ad"/>
        <w:numPr>
          <w:ilvl w:val="0"/>
          <w:numId w:val="7"/>
        </w:numPr>
        <w:shd w:val="clear" w:color="auto" w:fill="auto"/>
        <w:tabs>
          <w:tab w:val="left" w:pos="1120"/>
        </w:tabs>
        <w:spacing w:after="0" w:line="240" w:lineRule="auto"/>
        <w:rPr>
          <w:b/>
          <w:sz w:val="28"/>
          <w:szCs w:val="28"/>
          <w:lang w:val="uk-UA"/>
        </w:rPr>
      </w:pPr>
      <w:r w:rsidRPr="00B336EB">
        <w:rPr>
          <w:b/>
          <w:sz w:val="28"/>
          <w:szCs w:val="28"/>
          <w:lang w:val="uk-UA" w:eastAsia="uk-UA"/>
        </w:rPr>
        <w:t>Каліграфічна хвилинка</w:t>
      </w:r>
    </w:p>
    <w:p w:rsidR="00024C1D" w:rsidRPr="00B336EB" w:rsidRDefault="00024C1D" w:rsidP="00024C1D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 w:eastAsia="uk-UA"/>
        </w:rPr>
      </w:pPr>
      <w:proofErr w:type="spellStart"/>
      <w:r w:rsidRPr="00B336EB">
        <w:rPr>
          <w:i/>
          <w:sz w:val="28"/>
          <w:szCs w:val="28"/>
          <w:lang w:val="uk-UA" w:eastAsia="uk-UA"/>
        </w:rPr>
        <w:t>Цц</w:t>
      </w:r>
      <w:proofErr w:type="spellEnd"/>
      <w:r w:rsidRPr="00B336EB">
        <w:rPr>
          <w:i/>
          <w:sz w:val="28"/>
          <w:szCs w:val="28"/>
          <w:lang w:val="uk-UA" w:eastAsia="uk-UA"/>
        </w:rPr>
        <w:t xml:space="preserve"> </w:t>
      </w:r>
      <w:proofErr w:type="spellStart"/>
      <w:r w:rsidRPr="00B336EB">
        <w:rPr>
          <w:i/>
          <w:sz w:val="28"/>
          <w:szCs w:val="28"/>
          <w:lang w:val="uk-UA" w:eastAsia="uk-UA"/>
        </w:rPr>
        <w:t>цц</w:t>
      </w:r>
      <w:proofErr w:type="spellEnd"/>
      <w:r w:rsidRPr="00B336EB">
        <w:rPr>
          <w:i/>
          <w:sz w:val="28"/>
          <w:szCs w:val="28"/>
          <w:lang w:val="uk-UA" w:eastAsia="uk-UA"/>
        </w:rPr>
        <w:t xml:space="preserve"> </w:t>
      </w:r>
      <w:proofErr w:type="spellStart"/>
      <w:r w:rsidRPr="00B336EB">
        <w:rPr>
          <w:i/>
          <w:sz w:val="28"/>
          <w:szCs w:val="28"/>
          <w:lang w:val="uk-UA" w:eastAsia="uk-UA"/>
        </w:rPr>
        <w:t>ццц</w:t>
      </w:r>
      <w:proofErr w:type="spellEnd"/>
      <w:r w:rsidRPr="00B336EB">
        <w:rPr>
          <w:i/>
          <w:sz w:val="28"/>
          <w:szCs w:val="28"/>
          <w:lang w:val="uk-UA" w:eastAsia="uk-UA"/>
        </w:rPr>
        <w:t xml:space="preserve"> </w:t>
      </w:r>
      <w:proofErr w:type="spellStart"/>
      <w:r w:rsidRPr="00B336EB">
        <w:rPr>
          <w:i/>
          <w:sz w:val="28"/>
          <w:szCs w:val="28"/>
          <w:lang w:val="uk-UA" w:eastAsia="uk-UA"/>
        </w:rPr>
        <w:t>ци</w:t>
      </w:r>
      <w:proofErr w:type="spellEnd"/>
      <w:r w:rsidRPr="00B336EB">
        <w:rPr>
          <w:i/>
          <w:sz w:val="28"/>
          <w:szCs w:val="28"/>
          <w:lang w:val="uk-UA" w:eastAsia="uk-UA"/>
        </w:rPr>
        <w:t xml:space="preserve"> ці ця лисиця</w:t>
      </w:r>
    </w:p>
    <w:p w:rsidR="00036432" w:rsidRPr="00B336EB" w:rsidRDefault="00036432" w:rsidP="00024C1D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sz w:val="28"/>
          <w:szCs w:val="28"/>
          <w:lang w:val="uk-UA" w:eastAsia="uk-UA"/>
        </w:rPr>
      </w:pPr>
      <w:r w:rsidRPr="00B336EB">
        <w:rPr>
          <w:sz w:val="28"/>
          <w:szCs w:val="28"/>
          <w:lang w:val="uk-UA" w:eastAsia="uk-UA"/>
        </w:rPr>
        <w:t xml:space="preserve">Складіть звукову модель слова </w:t>
      </w:r>
      <w:r w:rsidRPr="00B336EB">
        <w:rPr>
          <w:i/>
          <w:sz w:val="28"/>
          <w:szCs w:val="28"/>
          <w:lang w:val="uk-UA" w:eastAsia="uk-UA"/>
        </w:rPr>
        <w:t>лисиця</w:t>
      </w:r>
      <w:r w:rsidRPr="00B336EB">
        <w:rPr>
          <w:sz w:val="28"/>
          <w:szCs w:val="28"/>
          <w:lang w:val="uk-UA" w:eastAsia="uk-UA"/>
        </w:rPr>
        <w:t>, усно складіть з ним речення.</w:t>
      </w:r>
    </w:p>
    <w:p w:rsidR="00036432" w:rsidRPr="00B336EB" w:rsidRDefault="00036432" w:rsidP="00024C1D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sz w:val="28"/>
          <w:szCs w:val="28"/>
          <w:lang w:val="uk-UA" w:eastAsia="uk-UA"/>
        </w:rPr>
      </w:pPr>
    </w:p>
    <w:p w:rsidR="00036432" w:rsidRPr="00B336EB" w:rsidRDefault="00036432" w:rsidP="00036432">
      <w:pPr>
        <w:pStyle w:val="ad"/>
        <w:numPr>
          <w:ilvl w:val="0"/>
          <w:numId w:val="7"/>
        </w:numPr>
        <w:shd w:val="clear" w:color="auto" w:fill="auto"/>
        <w:tabs>
          <w:tab w:val="left" w:pos="1120"/>
        </w:tabs>
        <w:spacing w:after="0" w:line="240" w:lineRule="auto"/>
        <w:rPr>
          <w:b/>
          <w:i/>
          <w:sz w:val="28"/>
          <w:szCs w:val="28"/>
          <w:lang w:val="uk-UA"/>
        </w:rPr>
      </w:pPr>
      <w:r w:rsidRPr="00B336EB">
        <w:rPr>
          <w:b/>
          <w:sz w:val="28"/>
          <w:szCs w:val="28"/>
          <w:lang w:val="uk-UA"/>
        </w:rPr>
        <w:t>Робота за малюнками. Складання розповіді.</w:t>
      </w: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color w:val="7030A0"/>
          <w:sz w:val="28"/>
          <w:szCs w:val="28"/>
          <w:lang w:val="uk-UA"/>
        </w:rPr>
      </w:pPr>
      <w:r w:rsidRPr="00B336EB">
        <w:rPr>
          <w:i/>
          <w:color w:val="7030A0"/>
          <w:sz w:val="28"/>
          <w:szCs w:val="28"/>
          <w:lang w:val="uk-UA"/>
        </w:rPr>
        <w:t>Уважно розгляньте малюнки.</w:t>
      </w: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color w:val="7030A0"/>
          <w:sz w:val="28"/>
          <w:szCs w:val="28"/>
          <w:lang w:val="uk-UA"/>
        </w:rPr>
      </w:pPr>
      <w:r w:rsidRPr="00B336EB">
        <w:rPr>
          <w:i/>
          <w:color w:val="7030A0"/>
          <w:sz w:val="28"/>
          <w:szCs w:val="28"/>
          <w:lang w:val="uk-UA"/>
        </w:rPr>
        <w:t>Складіть речення до кожного малюнка.</w:t>
      </w: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color w:val="7030A0"/>
          <w:sz w:val="28"/>
          <w:szCs w:val="28"/>
          <w:lang w:val="uk-UA"/>
        </w:rPr>
      </w:pPr>
      <w:r w:rsidRPr="00B336EB">
        <w:rPr>
          <w:i/>
          <w:color w:val="7030A0"/>
          <w:sz w:val="28"/>
          <w:szCs w:val="28"/>
          <w:lang w:val="uk-UA"/>
        </w:rPr>
        <w:t>Доберіть до тексту заголовок.</w:t>
      </w: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color w:val="7030A0"/>
          <w:sz w:val="28"/>
          <w:szCs w:val="28"/>
          <w:lang w:val="uk-UA"/>
        </w:rPr>
      </w:pPr>
      <w:r w:rsidRPr="00B336EB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1954530</wp:posOffset>
            </wp:positionH>
            <wp:positionV relativeFrom="paragraph">
              <wp:posOffset>45085</wp:posOffset>
            </wp:positionV>
            <wp:extent cx="2905125" cy="2809875"/>
            <wp:effectExtent l="0" t="0" r="9525" b="9525"/>
            <wp:wrapThrough wrapText="bothSides">
              <wp:wrapPolygon edited="0">
                <wp:start x="0" y="0"/>
                <wp:lineTo x="0" y="21527"/>
                <wp:lineTo x="21529" y="21527"/>
                <wp:lineTo x="21529" y="0"/>
                <wp:lineTo x="0" y="0"/>
              </wp:wrapPolygon>
            </wp:wrapThrough>
            <wp:docPr id="1" name="Рисунок 1" descr="Поділ тексту на частини. План |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іл тексту на частини. План |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/>
        </w:rPr>
      </w:pP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/>
        </w:rPr>
      </w:pP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/>
        </w:rPr>
      </w:pP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/>
        </w:rPr>
      </w:pP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/>
        </w:rPr>
      </w:pP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/>
        </w:rPr>
      </w:pP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/>
        </w:rPr>
      </w:pP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/>
        </w:rPr>
      </w:pP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/>
        </w:rPr>
      </w:pP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/>
        </w:rPr>
      </w:pP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/>
        </w:rPr>
      </w:pP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/>
        </w:rPr>
      </w:pP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sz w:val="28"/>
          <w:szCs w:val="28"/>
          <w:lang w:val="uk-UA"/>
        </w:rPr>
      </w:pPr>
    </w:p>
    <w:p w:rsidR="00036432" w:rsidRPr="00B336EB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sz w:val="28"/>
          <w:szCs w:val="28"/>
          <w:lang w:val="uk-UA"/>
        </w:rPr>
      </w:pPr>
    </w:p>
    <w:p w:rsidR="00036432" w:rsidRDefault="00036432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7030A0"/>
          <w:sz w:val="28"/>
          <w:szCs w:val="28"/>
          <w:lang w:val="uk-UA"/>
        </w:rPr>
      </w:pPr>
      <w:r w:rsidRPr="00B336EB">
        <w:rPr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B336EB">
        <w:rPr>
          <w:i/>
          <w:color w:val="7030A0"/>
          <w:sz w:val="28"/>
          <w:szCs w:val="28"/>
          <w:lang w:val="uk-UA"/>
        </w:rPr>
        <w:t>уроці</w:t>
      </w:r>
      <w:proofErr w:type="spellEnd"/>
      <w:r w:rsidRPr="00B336EB">
        <w:rPr>
          <w:i/>
          <w:color w:val="7030A0"/>
          <w:sz w:val="28"/>
          <w:szCs w:val="28"/>
          <w:lang w:val="uk-UA"/>
        </w:rPr>
        <w:t xml:space="preserve"> ми ознайомимося з різними видами тексту, навчимося їх розрізняти.</w:t>
      </w:r>
    </w:p>
    <w:p w:rsidR="007C2BA1" w:rsidRPr="00B336EB" w:rsidRDefault="007C2BA1" w:rsidP="00036432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7030A0"/>
          <w:sz w:val="28"/>
          <w:szCs w:val="28"/>
          <w:lang w:val="uk-UA"/>
        </w:rPr>
      </w:pPr>
    </w:p>
    <w:p w:rsidR="00D602DC" w:rsidRPr="00B336EB" w:rsidRDefault="00D602DC" w:rsidP="00D602DC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</w:t>
      </w:r>
      <w:r w:rsidR="00036432" w:rsidRPr="00B336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(ст. 131</w:t>
      </w:r>
      <w:r w:rsidRPr="00B336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</w:t>
      </w:r>
    </w:p>
    <w:p w:rsidR="00D602DC" w:rsidRPr="00B336EB" w:rsidRDefault="001F2B22" w:rsidP="00D602DC">
      <w:pPr>
        <w:pStyle w:val="a4"/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="00036432" w:rsidRPr="00B336EB">
        <w:rPr>
          <w:rFonts w:ascii="Times New Roman" w:hAnsi="Times New Roman" w:cs="Times New Roman"/>
          <w:b/>
          <w:i/>
          <w:sz w:val="28"/>
          <w:szCs w:val="28"/>
          <w:lang w:val="uk-UA"/>
        </w:rPr>
        <w:t>.1. Виконання вправи 1-3</w:t>
      </w:r>
      <w:r w:rsidRPr="00B336EB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D602DC" w:rsidRPr="00B336EB" w:rsidRDefault="00036432" w:rsidP="00D602DC">
      <w:pPr>
        <w:pStyle w:val="a3"/>
        <w:numPr>
          <w:ilvl w:val="0"/>
          <w:numId w:val="10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/>
        </w:rPr>
        <w:t>Прочитай тексти.</w:t>
      </w:r>
    </w:p>
    <w:p w:rsidR="00036432" w:rsidRPr="00B336EB" w:rsidRDefault="00036432" w:rsidP="00036432">
      <w:pPr>
        <w:pStyle w:val="a3"/>
        <w:numPr>
          <w:ilvl w:val="0"/>
          <w:numId w:val="17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Що спільного в цих текстах?</w:t>
      </w:r>
    </w:p>
    <w:p w:rsidR="00036432" w:rsidRPr="00B336EB" w:rsidRDefault="00036432" w:rsidP="00036432">
      <w:pPr>
        <w:pStyle w:val="a3"/>
        <w:numPr>
          <w:ilvl w:val="0"/>
          <w:numId w:val="17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Style w:val="af"/>
          <w:b w:val="0"/>
          <w:sz w:val="28"/>
          <w:szCs w:val="28"/>
          <w:lang w:val="uk-UA" w:eastAsia="uk-UA"/>
        </w:rPr>
        <w:t>Як</w:t>
      </w: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автор розказує про Димка в першому тексті?</w:t>
      </w:r>
    </w:p>
    <w:p w:rsidR="00036432" w:rsidRPr="00B336EB" w:rsidRDefault="00036432" w:rsidP="00036432">
      <w:pPr>
        <w:pStyle w:val="a3"/>
        <w:numPr>
          <w:ilvl w:val="0"/>
          <w:numId w:val="17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А в другому?</w:t>
      </w:r>
    </w:p>
    <w:p w:rsidR="00036432" w:rsidRPr="00B336EB" w:rsidRDefault="00036432" w:rsidP="00036432">
      <w:pPr>
        <w:pStyle w:val="a3"/>
        <w:numPr>
          <w:ilvl w:val="0"/>
          <w:numId w:val="17"/>
        </w:numPr>
        <w:ind w:left="1418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Допоможіть </w:t>
      </w:r>
      <w:proofErr w:type="spellStart"/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Ґаджикові</w:t>
      </w:r>
      <w:proofErr w:type="spellEnd"/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визначити, який із цих текстів називається описом, а який — розпо</w:t>
      </w: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віддю. Скористайся правилом.</w:t>
      </w:r>
    </w:p>
    <w:p w:rsidR="001F2B22" w:rsidRPr="00B336EB" w:rsidRDefault="001F2B22" w:rsidP="001F2B22">
      <w:pPr>
        <w:pStyle w:val="a3"/>
        <w:ind w:left="1418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8359"/>
      </w:tblGrid>
      <w:tr w:rsidR="00036432" w:rsidRPr="00B336EB" w:rsidTr="001F2B22">
        <w:trPr>
          <w:jc w:val="center"/>
        </w:trPr>
        <w:tc>
          <w:tcPr>
            <w:tcW w:w="83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036432" w:rsidRPr="00B336EB" w:rsidRDefault="001F2B22" w:rsidP="001F2B22">
            <w:pPr>
              <w:pStyle w:val="a3"/>
              <w:rPr>
                <w:rFonts w:ascii="Times New Roman" w:hAnsi="Times New Roman" w:cs="Times New Roman"/>
                <w:sz w:val="32"/>
                <w:szCs w:val="28"/>
                <w:lang w:val="uk-UA" w:eastAsia="uk-UA"/>
              </w:rPr>
            </w:pPr>
            <w:r w:rsidRPr="00B336EB">
              <w:rPr>
                <w:rFonts w:ascii="Times New Roman" w:hAnsi="Times New Roman" w:cs="Times New Roman"/>
                <w:b/>
                <w:color w:val="C00000"/>
                <w:sz w:val="32"/>
                <w:szCs w:val="28"/>
                <w:lang w:val="uk-UA" w:eastAsia="uk-UA"/>
              </w:rPr>
              <w:t>Розповідь</w:t>
            </w:r>
            <w:r w:rsidRPr="00B336EB">
              <w:rPr>
                <w:rFonts w:ascii="Times New Roman" w:hAnsi="Times New Roman" w:cs="Times New Roman"/>
                <w:sz w:val="32"/>
                <w:szCs w:val="28"/>
                <w:lang w:val="uk-UA" w:eastAsia="uk-UA"/>
              </w:rPr>
              <w:t xml:space="preserve"> – це текст, у якому про щось </w:t>
            </w:r>
            <w:r w:rsidRPr="00B336EB">
              <w:rPr>
                <w:rFonts w:ascii="Times New Roman" w:hAnsi="Times New Roman" w:cs="Times New Roman"/>
                <w:b/>
                <w:color w:val="C00000"/>
                <w:sz w:val="32"/>
                <w:szCs w:val="28"/>
                <w:lang w:val="uk-UA" w:eastAsia="uk-UA"/>
              </w:rPr>
              <w:t>розповідається.</w:t>
            </w:r>
          </w:p>
          <w:p w:rsidR="001F2B22" w:rsidRPr="00B336EB" w:rsidRDefault="001F2B22" w:rsidP="001F2B2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B336EB">
              <w:rPr>
                <w:rFonts w:ascii="Times New Roman" w:hAnsi="Times New Roman" w:cs="Times New Roman"/>
                <w:b/>
                <w:color w:val="C00000"/>
                <w:sz w:val="32"/>
                <w:szCs w:val="28"/>
                <w:lang w:val="uk-UA" w:eastAsia="uk-UA"/>
              </w:rPr>
              <w:t>Опис</w:t>
            </w:r>
            <w:r w:rsidRPr="00B336EB">
              <w:rPr>
                <w:rFonts w:ascii="Times New Roman" w:hAnsi="Times New Roman" w:cs="Times New Roman"/>
                <w:sz w:val="32"/>
                <w:szCs w:val="28"/>
                <w:lang w:val="uk-UA" w:eastAsia="uk-UA"/>
              </w:rPr>
              <w:t xml:space="preserve"> – це текст, у якому щось або хтось </w:t>
            </w:r>
            <w:r w:rsidRPr="00B336EB">
              <w:rPr>
                <w:rFonts w:ascii="Times New Roman" w:hAnsi="Times New Roman" w:cs="Times New Roman"/>
                <w:b/>
                <w:color w:val="C00000"/>
                <w:sz w:val="32"/>
                <w:szCs w:val="28"/>
                <w:lang w:val="uk-UA" w:eastAsia="uk-UA"/>
              </w:rPr>
              <w:t>описується.</w:t>
            </w:r>
          </w:p>
        </w:tc>
      </w:tr>
    </w:tbl>
    <w:p w:rsidR="00036432" w:rsidRPr="00B336EB" w:rsidRDefault="00036432" w:rsidP="0003643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36432" w:rsidRPr="00B336EB" w:rsidRDefault="00036432" w:rsidP="00036432">
      <w:pPr>
        <w:pStyle w:val="a3"/>
        <w:numPr>
          <w:ilvl w:val="0"/>
          <w:numId w:val="17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Спишіть</w:t>
      </w:r>
      <w:proofErr w:type="spellEnd"/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той текст, що вам більше сподобався. Придумайте йому заголовок.</w:t>
      </w:r>
    </w:p>
    <w:p w:rsidR="00036432" w:rsidRPr="00B336EB" w:rsidRDefault="00036432" w:rsidP="001F2B22">
      <w:pPr>
        <w:pStyle w:val="a3"/>
        <w:ind w:left="1134"/>
        <w:rPr>
          <w:rFonts w:ascii="Times New Roman" w:hAnsi="Times New Roman" w:cs="Times New Roman"/>
          <w:sz w:val="28"/>
          <w:szCs w:val="28"/>
          <w:lang w:val="uk-UA"/>
        </w:rPr>
      </w:pPr>
    </w:p>
    <w:p w:rsidR="00D602DC" w:rsidRPr="00B336EB" w:rsidRDefault="001F2B22" w:rsidP="00D602DC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="00D602DC" w:rsidRPr="00B336EB">
        <w:rPr>
          <w:rFonts w:ascii="Times New Roman" w:hAnsi="Times New Roman" w:cs="Times New Roman"/>
          <w:b/>
          <w:i/>
          <w:sz w:val="28"/>
          <w:szCs w:val="28"/>
          <w:lang w:val="uk-UA"/>
        </w:rPr>
        <w:t>.2.</w:t>
      </w:r>
      <w:r w:rsidR="00D602DC" w:rsidRPr="00B336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36EB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Виконання вправи 4.</w:t>
      </w:r>
    </w:p>
    <w:p w:rsidR="00D602DC" w:rsidRPr="00B336EB" w:rsidRDefault="001F2B22" w:rsidP="001F2B22">
      <w:pPr>
        <w:pStyle w:val="a3"/>
        <w:numPr>
          <w:ilvl w:val="0"/>
          <w:numId w:val="17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/>
        </w:rPr>
        <w:t>Прочитай текст.</w:t>
      </w:r>
    </w:p>
    <w:p w:rsidR="001F2B22" w:rsidRPr="00B336EB" w:rsidRDefault="001F2B22" w:rsidP="001F2B22">
      <w:pPr>
        <w:pStyle w:val="a3"/>
        <w:numPr>
          <w:ilvl w:val="0"/>
          <w:numId w:val="19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Про кого цей текст?</w:t>
      </w:r>
    </w:p>
    <w:p w:rsidR="001F2B22" w:rsidRPr="00B336EB" w:rsidRDefault="001F2B22" w:rsidP="001F2B22">
      <w:pPr>
        <w:pStyle w:val="a3"/>
        <w:numPr>
          <w:ilvl w:val="0"/>
          <w:numId w:val="19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Style w:val="19pt"/>
          <w:b w:val="0"/>
          <w:sz w:val="28"/>
          <w:szCs w:val="28"/>
          <w:lang w:val="uk-UA" w:eastAsia="uk-UA"/>
        </w:rPr>
        <w:t>Кого</w:t>
      </w:r>
      <w:r w:rsidRPr="00B336EB">
        <w:rPr>
          <w:rStyle w:val="20pt"/>
          <w:b w:val="0"/>
          <w:sz w:val="28"/>
          <w:szCs w:val="28"/>
          <w:lang w:val="uk-UA" w:eastAsia="uk-UA"/>
        </w:rPr>
        <w:t xml:space="preserve"> </w:t>
      </w:r>
      <w:proofErr w:type="spellStart"/>
      <w:r w:rsidRPr="00B336EB">
        <w:rPr>
          <w:rStyle w:val="20pt"/>
          <w:b w:val="0"/>
          <w:sz w:val="28"/>
          <w:szCs w:val="28"/>
          <w:lang w:val="uk-UA" w:eastAsia="uk-UA"/>
        </w:rPr>
        <w:t>Волохан</w:t>
      </w:r>
      <w:proofErr w:type="spellEnd"/>
      <w:r w:rsidRPr="00B336EB">
        <w:rPr>
          <w:rStyle w:val="21"/>
          <w:b w:val="0"/>
          <w:sz w:val="28"/>
          <w:szCs w:val="28"/>
          <w:lang w:val="uk-UA" w:eastAsia="uk-UA"/>
        </w:rPr>
        <w:t xml:space="preserve"> </w:t>
      </w:r>
      <w:proofErr w:type="spellStart"/>
      <w:r w:rsidRPr="00B336EB">
        <w:rPr>
          <w:rStyle w:val="21"/>
          <w:b w:val="0"/>
          <w:sz w:val="28"/>
          <w:szCs w:val="28"/>
          <w:lang w:val="uk-UA" w:eastAsia="uk-UA"/>
        </w:rPr>
        <w:t>запріг</w:t>
      </w:r>
      <w:proofErr w:type="spellEnd"/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свої нарти?</w:t>
      </w:r>
    </w:p>
    <w:p w:rsidR="001F2B22" w:rsidRPr="00B336EB" w:rsidRDefault="001F2B22" w:rsidP="001F2B22">
      <w:pPr>
        <w:pStyle w:val="a3"/>
        <w:numPr>
          <w:ilvl w:val="0"/>
          <w:numId w:val="19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Поясніть, що таке нарти.</w:t>
      </w:r>
    </w:p>
    <w:p w:rsidR="001F2B22" w:rsidRPr="00B336EB" w:rsidRDefault="001F2B22" w:rsidP="001F2B22">
      <w:pPr>
        <w:pStyle w:val="a3"/>
        <w:numPr>
          <w:ilvl w:val="0"/>
          <w:numId w:val="19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Яким було катання?</w:t>
      </w:r>
    </w:p>
    <w:p w:rsidR="001F2B22" w:rsidRPr="00B336EB" w:rsidRDefault="001F2B22" w:rsidP="001F2B22">
      <w:pPr>
        <w:pStyle w:val="a3"/>
        <w:numPr>
          <w:ilvl w:val="0"/>
          <w:numId w:val="19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/>
        </w:rPr>
        <w:t>Поміркуйте,</w:t>
      </w:r>
      <w:r w:rsidRPr="00B336EB">
        <w:rPr>
          <w:rStyle w:val="3-1pt"/>
          <w:rFonts w:ascii="Times New Roman" w:hAnsi="Times New Roman" w:cs="Times New Roman"/>
          <w:b w:val="0"/>
          <w:bCs w:val="0"/>
          <w:sz w:val="28"/>
          <w:szCs w:val="28"/>
          <w:lang w:val="uk-UA" w:eastAsia="uk-UA"/>
        </w:rPr>
        <w:t xml:space="preserve"> </w:t>
      </w: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це розповідь чи опис. </w:t>
      </w:r>
    </w:p>
    <w:p w:rsidR="001F2B22" w:rsidRPr="00B336EB" w:rsidRDefault="001F2B22" w:rsidP="001F2B22">
      <w:pPr>
        <w:pStyle w:val="a3"/>
        <w:numPr>
          <w:ilvl w:val="0"/>
          <w:numId w:val="19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Style w:val="14"/>
          <w:b w:val="0"/>
          <w:sz w:val="28"/>
          <w:szCs w:val="28"/>
          <w:lang w:val="uk-UA" w:eastAsia="uk-UA"/>
        </w:rPr>
        <w:t>Доберіть</w:t>
      </w: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33C6E">
        <w:rPr>
          <w:rFonts w:ascii="Times New Roman" w:hAnsi="Times New Roman" w:cs="Times New Roman"/>
          <w:sz w:val="28"/>
          <w:szCs w:val="28"/>
          <w:lang w:val="uk-UA" w:eastAsia="uk-UA"/>
        </w:rPr>
        <w:t>до тексту заго</w:t>
      </w:r>
      <w:r w:rsidR="00B336EB" w:rsidRPr="00B336EB">
        <w:rPr>
          <w:rFonts w:ascii="Times New Roman" w:hAnsi="Times New Roman" w:cs="Times New Roman"/>
          <w:sz w:val="28"/>
          <w:szCs w:val="28"/>
          <w:lang w:val="uk-UA" w:eastAsia="uk-UA"/>
        </w:rPr>
        <w:t>ловок.</w:t>
      </w:r>
    </w:p>
    <w:p w:rsidR="001F2B22" w:rsidRPr="00B336EB" w:rsidRDefault="001F2B22" w:rsidP="001F2B22">
      <w:pPr>
        <w:pStyle w:val="a3"/>
        <w:numPr>
          <w:ilvl w:val="0"/>
          <w:numId w:val="19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Чи хотілося</w:t>
      </w:r>
      <w:r w:rsidRPr="00B336EB">
        <w:rPr>
          <w:rStyle w:val="110"/>
          <w:bCs/>
          <w:sz w:val="28"/>
          <w:szCs w:val="28"/>
          <w:lang w:val="uk-UA" w:eastAsia="uk-UA"/>
        </w:rPr>
        <w:t xml:space="preserve"> б</w:t>
      </w: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вам </w:t>
      </w:r>
      <w:r w:rsidR="00B336EB" w:rsidRPr="00B336EB">
        <w:rPr>
          <w:rFonts w:ascii="Times New Roman" w:hAnsi="Times New Roman" w:cs="Times New Roman"/>
          <w:sz w:val="28"/>
          <w:szCs w:val="28"/>
          <w:lang w:val="uk-UA" w:eastAsia="uk-UA"/>
        </w:rPr>
        <w:t>покататися на нартах?</w:t>
      </w:r>
    </w:p>
    <w:p w:rsidR="00D602DC" w:rsidRPr="00B336EB" w:rsidRDefault="00D602DC" w:rsidP="00D602DC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02DC" w:rsidRPr="00B336EB" w:rsidRDefault="00C66559" w:rsidP="00D602DC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="00D602DC" w:rsidRPr="00B336E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.3. </w:t>
      </w:r>
      <w:r w:rsidR="00B336EB" w:rsidRPr="00B336E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Виконання вправи 6 (ст.132)</w:t>
      </w:r>
    </w:p>
    <w:p w:rsidR="00B336EB" w:rsidRPr="00B336EB" w:rsidRDefault="00B336EB" w:rsidP="00B336EB">
      <w:pPr>
        <w:pStyle w:val="a3"/>
        <w:numPr>
          <w:ilvl w:val="0"/>
          <w:numId w:val="20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Розгляньте світлину.</w:t>
      </w:r>
      <w:r w:rsidRPr="00B336EB">
        <w:rPr>
          <w:rStyle w:val="17pt"/>
          <w:sz w:val="28"/>
          <w:szCs w:val="28"/>
          <w:lang w:val="uk-UA" w:eastAsia="uk-UA"/>
        </w:rPr>
        <w:t xml:space="preserve"> Кого</w:t>
      </w: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ви на ній</w:t>
      </w:r>
      <w:r w:rsidRPr="00B336EB">
        <w:rPr>
          <w:rStyle w:val="17pt"/>
          <w:sz w:val="28"/>
          <w:szCs w:val="28"/>
          <w:lang w:val="uk-UA" w:eastAsia="uk-UA"/>
        </w:rPr>
        <w:t xml:space="preserve"> бачите?</w:t>
      </w:r>
    </w:p>
    <w:p w:rsidR="00B336EB" w:rsidRPr="00B336EB" w:rsidRDefault="00B336EB" w:rsidP="00B336EB">
      <w:pPr>
        <w:pStyle w:val="a3"/>
        <w:numPr>
          <w:ilvl w:val="0"/>
          <w:numId w:val="20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Де мешкає білочка? Чим живиться?</w:t>
      </w:r>
    </w:p>
    <w:p w:rsidR="00B336EB" w:rsidRPr="00B336EB" w:rsidRDefault="00B336EB" w:rsidP="00B336EB">
      <w:pPr>
        <w:pStyle w:val="a3"/>
        <w:numPr>
          <w:ilvl w:val="0"/>
          <w:numId w:val="20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Чи доводилося вам бачити білочку в</w:t>
      </w:r>
      <w:r w:rsidRPr="00B336EB">
        <w:rPr>
          <w:rStyle w:val="17pt"/>
          <w:sz w:val="28"/>
          <w:szCs w:val="28"/>
          <w:lang w:val="uk-UA" w:eastAsia="uk-UA"/>
        </w:rPr>
        <w:t xml:space="preserve"> парках?</w:t>
      </w:r>
    </w:p>
    <w:p w:rsidR="00B336EB" w:rsidRPr="00B336EB" w:rsidRDefault="00B336EB" w:rsidP="00B336EB">
      <w:pPr>
        <w:pStyle w:val="a3"/>
        <w:numPr>
          <w:ilvl w:val="0"/>
          <w:numId w:val="20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Як слід ставитися до тварин?</w:t>
      </w:r>
    </w:p>
    <w:p w:rsidR="00B336EB" w:rsidRPr="00B336EB" w:rsidRDefault="00B336EB" w:rsidP="00B336EB">
      <w:pPr>
        <w:pStyle w:val="a3"/>
        <w:numPr>
          <w:ilvl w:val="0"/>
          <w:numId w:val="20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Style w:val="15pt"/>
          <w:b w:val="0"/>
          <w:sz w:val="28"/>
          <w:szCs w:val="28"/>
          <w:lang w:val="uk-UA" w:eastAsia="uk-UA"/>
        </w:rPr>
        <w:t>Складіть</w:t>
      </w: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текст про білочку, зважаючи на подані питання.</w:t>
      </w:r>
    </w:p>
    <w:p w:rsidR="00D602DC" w:rsidRPr="00B336EB" w:rsidRDefault="00B336EB" w:rsidP="00B336EB">
      <w:pPr>
        <w:pStyle w:val="a3"/>
        <w:numPr>
          <w:ilvl w:val="0"/>
          <w:numId w:val="20"/>
        </w:numPr>
        <w:ind w:firstLine="414"/>
        <w:rPr>
          <w:rStyle w:val="2TimesNewRoman"/>
          <w:color w:val="414141"/>
          <w:sz w:val="28"/>
          <w:szCs w:val="28"/>
          <w:shd w:val="clear" w:color="auto" w:fill="F4F0E7"/>
          <w:lang w:val="uk-UA"/>
        </w:rPr>
      </w:pPr>
      <w:r w:rsidRPr="00B336EB">
        <w:rPr>
          <w:rStyle w:val="2TimesNewRoman1"/>
          <w:b w:val="0"/>
          <w:bCs w:val="0"/>
          <w:iCs/>
          <w:sz w:val="28"/>
          <w:szCs w:val="28"/>
          <w:lang w:val="uk-UA" w:eastAsia="uk-UA"/>
        </w:rPr>
        <w:lastRenderedPageBreak/>
        <w:t>Придумайте</w:t>
      </w:r>
      <w:r w:rsidRPr="00B336EB">
        <w:rPr>
          <w:rStyle w:val="2TimesNewRoman"/>
          <w:b/>
          <w:bCs/>
          <w:iCs/>
          <w:sz w:val="28"/>
          <w:szCs w:val="28"/>
          <w:lang w:val="uk-UA" w:eastAsia="uk-UA"/>
        </w:rPr>
        <w:t xml:space="preserve"> </w:t>
      </w:r>
      <w:r w:rsidRPr="00B336EB">
        <w:rPr>
          <w:rStyle w:val="2TimesNewRoman"/>
          <w:bCs/>
          <w:iCs/>
          <w:sz w:val="28"/>
          <w:szCs w:val="28"/>
          <w:lang w:val="uk-UA" w:eastAsia="uk-UA"/>
        </w:rPr>
        <w:t>заголовок.</w:t>
      </w:r>
    </w:p>
    <w:p w:rsidR="00B336EB" w:rsidRPr="00B336EB" w:rsidRDefault="00B336EB" w:rsidP="00B336EB">
      <w:pPr>
        <w:pStyle w:val="a3"/>
        <w:rPr>
          <w:rStyle w:val="2TimesNewRoman"/>
          <w:bCs/>
          <w:iCs/>
          <w:sz w:val="28"/>
          <w:szCs w:val="28"/>
          <w:lang w:val="uk-UA" w:eastAsia="uk-UA"/>
        </w:rPr>
      </w:pPr>
    </w:p>
    <w:p w:rsidR="00B336EB" w:rsidRPr="00C66559" w:rsidRDefault="00B336EB" w:rsidP="00B336EB">
      <w:pPr>
        <w:pStyle w:val="a3"/>
        <w:rPr>
          <w:rFonts w:ascii="Times New Roman" w:hAnsi="Times New Roman" w:cs="Times New Roman"/>
          <w:i/>
          <w:color w:val="7030A0"/>
          <w:sz w:val="28"/>
          <w:szCs w:val="28"/>
          <w:shd w:val="clear" w:color="auto" w:fill="F4F0E7"/>
          <w:lang w:val="uk-UA"/>
        </w:rPr>
      </w:pPr>
      <w:r w:rsidRPr="00C66559">
        <w:rPr>
          <w:rStyle w:val="2TimesNewRoman"/>
          <w:bCs/>
          <w:i/>
          <w:iCs/>
          <w:color w:val="7030A0"/>
          <w:sz w:val="28"/>
          <w:szCs w:val="28"/>
          <w:lang w:val="uk-UA" w:eastAsia="uk-UA"/>
        </w:rPr>
        <w:t>Хвилинка-</w:t>
      </w:r>
      <w:proofErr w:type="spellStart"/>
      <w:r w:rsidRPr="00C66559">
        <w:rPr>
          <w:rStyle w:val="2TimesNewRoman"/>
          <w:bCs/>
          <w:i/>
          <w:iCs/>
          <w:color w:val="7030A0"/>
          <w:sz w:val="28"/>
          <w:szCs w:val="28"/>
          <w:lang w:val="uk-UA" w:eastAsia="uk-UA"/>
        </w:rPr>
        <w:t>цікавинка</w:t>
      </w:r>
      <w:proofErr w:type="spellEnd"/>
    </w:p>
    <w:p w:rsidR="00B336EB" w:rsidRDefault="00B336EB" w:rsidP="00B336EB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Білки харчуються горішками, які запасають на зиму,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а також вони сушать гриби, наколюючи їх на гілочки.</w:t>
      </w: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Насправді горіхи становля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ть лише основ</w:t>
      </w: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ни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й раціон білок. Також вони залюбки харчуються </w:t>
      </w: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комахами, пташиними яйцями та навіть пташенятами,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жолудями й насінням.</w:t>
      </w:r>
    </w:p>
    <w:p w:rsidR="00B336EB" w:rsidRDefault="00B336EB" w:rsidP="00B336EB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B336EB">
        <w:rPr>
          <w:rFonts w:ascii="Times New Roman" w:hAnsi="Times New Roman" w:cs="Times New Roman"/>
          <w:sz w:val="28"/>
          <w:szCs w:val="28"/>
          <w:vertAlign w:val="subscript"/>
          <w:lang w:val="uk-UA" w:eastAsia="uk-UA"/>
        </w:rPr>
        <w:t xml:space="preserve"> </w:t>
      </w: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Білки гарно стрибають.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Справді — між деревами вони можуть перестрибувати відстані до 5-7м.</w:t>
      </w:r>
    </w:p>
    <w:p w:rsidR="00C66559" w:rsidRDefault="00B336EB" w:rsidP="00B336EB">
      <w:pPr>
        <w:pStyle w:val="a3"/>
        <w:ind w:firstLine="567"/>
        <w:jc w:val="both"/>
        <w:rPr>
          <w:rStyle w:val="17pt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Білки чудово плавають. Звісно, за спр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иятливих умов тваринка намагається уникати води, однак </w:t>
      </w: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у вимушених випадках, вона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може перепливати різноманітні водойми. Тоді головне завдання для гризуна – уникнути намокання хвоста</w:t>
      </w:r>
      <w:r w:rsidR="00C6655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для чого звірок і тримає</w:t>
      </w:r>
      <w:r w:rsidR="00C6655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його високо над водою, адже під його </w:t>
      </w: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вагою білка неминуче потоне.</w:t>
      </w:r>
      <w:r w:rsidRPr="00B336EB">
        <w:rPr>
          <w:rStyle w:val="17pt"/>
          <w:sz w:val="28"/>
          <w:szCs w:val="28"/>
          <w:lang w:val="uk-UA" w:eastAsia="uk-UA"/>
        </w:rPr>
        <w:tab/>
      </w:r>
    </w:p>
    <w:p w:rsidR="00B336EB" w:rsidRPr="00B336EB" w:rsidRDefault="00B336EB" w:rsidP="00B336EB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сучасному місті білка може стати загрозою. Тваринка, </w:t>
      </w:r>
      <w:r w:rsidR="00C6655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насамперед, може пошкодити лінії </w:t>
      </w:r>
      <w:proofErr w:type="spellStart"/>
      <w:r w:rsidR="00C66559">
        <w:rPr>
          <w:rFonts w:ascii="Times New Roman" w:hAnsi="Times New Roman" w:cs="Times New Roman"/>
          <w:sz w:val="28"/>
          <w:szCs w:val="28"/>
          <w:lang w:val="uk-UA" w:eastAsia="uk-UA"/>
        </w:rPr>
        <w:t>електропередач</w:t>
      </w:r>
      <w:proofErr w:type="spellEnd"/>
      <w:r w:rsidR="00C66559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B336EB" w:rsidRDefault="00B336EB" w:rsidP="00B336EB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B336EB">
        <w:rPr>
          <w:rFonts w:ascii="Times New Roman" w:hAnsi="Times New Roman" w:cs="Times New Roman"/>
          <w:sz w:val="28"/>
          <w:szCs w:val="28"/>
          <w:lang w:val="uk-UA" w:eastAsia="uk-UA"/>
        </w:rPr>
        <w:t>Білка добре звикає до людей, її навіть можна тримати вдома.</w:t>
      </w:r>
    </w:p>
    <w:p w:rsidR="007C2BA1" w:rsidRPr="00B336EB" w:rsidRDefault="007C2BA1" w:rsidP="00B336EB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02DC" w:rsidRDefault="00C66559" w:rsidP="00D602DC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5.4</w:t>
      </w:r>
      <w:r w:rsidR="00D602DC" w:rsidRPr="00B336E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Виконання вправи 7-8</w:t>
      </w:r>
      <w:r w:rsidR="00D602DC" w:rsidRPr="00B336EB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66559" w:rsidRPr="00233C6E" w:rsidRDefault="00C66559" w:rsidP="00C66559">
      <w:pPr>
        <w:pStyle w:val="ad"/>
        <w:shd w:val="clear" w:color="auto" w:fill="auto"/>
        <w:tabs>
          <w:tab w:val="left" w:pos="1210"/>
        </w:tabs>
        <w:spacing w:after="0" w:line="240" w:lineRule="auto"/>
        <w:ind w:firstLine="0"/>
        <w:rPr>
          <w:sz w:val="28"/>
          <w:szCs w:val="28"/>
          <w:lang w:val="uk-UA" w:eastAsia="uk-UA"/>
        </w:rPr>
      </w:pPr>
      <w:r>
        <w:rPr>
          <w:sz w:val="28"/>
          <w:szCs w:val="28"/>
          <w:lang w:eastAsia="uk-UA"/>
        </w:rPr>
        <w:tab/>
      </w:r>
      <w:r w:rsidRPr="00233C6E">
        <w:rPr>
          <w:sz w:val="28"/>
          <w:szCs w:val="28"/>
          <w:lang w:val="uk-UA" w:eastAsia="uk-UA"/>
        </w:rPr>
        <w:t>У Родзинки загубився собака. Вона написала оголошення. Прочитайте його.</w:t>
      </w:r>
    </w:p>
    <w:p w:rsidR="00C66559" w:rsidRPr="00233C6E" w:rsidRDefault="00C66559" w:rsidP="00C66559">
      <w:pPr>
        <w:pStyle w:val="ad"/>
        <w:shd w:val="clear" w:color="auto" w:fill="auto"/>
        <w:tabs>
          <w:tab w:val="left" w:pos="1210"/>
        </w:tabs>
        <w:spacing w:after="0" w:line="240" w:lineRule="auto"/>
        <w:ind w:firstLine="0"/>
        <w:rPr>
          <w:sz w:val="28"/>
          <w:szCs w:val="28"/>
          <w:lang w:val="uk-UA" w:eastAsia="uk-UA"/>
        </w:rPr>
      </w:pPr>
    </w:p>
    <w:p w:rsidR="00C66559" w:rsidRPr="00233C6E" w:rsidRDefault="00C66559" w:rsidP="00C66559">
      <w:pPr>
        <w:pStyle w:val="ad"/>
        <w:shd w:val="clear" w:color="auto" w:fill="auto"/>
        <w:tabs>
          <w:tab w:val="left" w:pos="1210"/>
        </w:tabs>
        <w:spacing w:after="0" w:line="240" w:lineRule="auto"/>
        <w:ind w:left="1480" w:hanging="346"/>
        <w:rPr>
          <w:i/>
          <w:color w:val="7030A0"/>
          <w:sz w:val="28"/>
          <w:szCs w:val="28"/>
          <w:lang w:val="uk-UA"/>
        </w:rPr>
      </w:pPr>
      <w:r w:rsidRPr="00233C6E">
        <w:rPr>
          <w:i/>
          <w:color w:val="7030A0"/>
          <w:sz w:val="28"/>
          <w:szCs w:val="28"/>
          <w:lang w:val="uk-UA"/>
        </w:rPr>
        <w:t>Дайте відповіді на питання:</w:t>
      </w:r>
    </w:p>
    <w:p w:rsidR="00C66559" w:rsidRPr="00233C6E" w:rsidRDefault="00C66559" w:rsidP="00C66559">
      <w:pPr>
        <w:pStyle w:val="ad"/>
        <w:numPr>
          <w:ilvl w:val="0"/>
          <w:numId w:val="21"/>
        </w:numPr>
        <w:shd w:val="clear" w:color="auto" w:fill="auto"/>
        <w:tabs>
          <w:tab w:val="left" w:pos="1203"/>
        </w:tabs>
        <w:spacing w:after="0" w:line="240" w:lineRule="auto"/>
        <w:rPr>
          <w:sz w:val="28"/>
          <w:szCs w:val="28"/>
          <w:lang w:val="uk-UA"/>
        </w:rPr>
      </w:pPr>
      <w:r w:rsidRPr="00233C6E">
        <w:rPr>
          <w:sz w:val="28"/>
          <w:szCs w:val="28"/>
          <w:lang w:val="uk-UA" w:eastAsia="uk-UA"/>
        </w:rPr>
        <w:t>Як звуть собаку Родзинки?</w:t>
      </w:r>
    </w:p>
    <w:p w:rsidR="00C66559" w:rsidRPr="00233C6E" w:rsidRDefault="00C66559" w:rsidP="00C66559">
      <w:pPr>
        <w:pStyle w:val="ad"/>
        <w:numPr>
          <w:ilvl w:val="0"/>
          <w:numId w:val="21"/>
        </w:numPr>
        <w:shd w:val="clear" w:color="auto" w:fill="auto"/>
        <w:tabs>
          <w:tab w:val="left" w:pos="1218"/>
        </w:tabs>
        <w:spacing w:after="0" w:line="240" w:lineRule="auto"/>
        <w:rPr>
          <w:sz w:val="28"/>
          <w:szCs w:val="28"/>
          <w:lang w:val="uk-UA"/>
        </w:rPr>
      </w:pPr>
      <w:r w:rsidRPr="00233C6E">
        <w:rPr>
          <w:sz w:val="28"/>
          <w:szCs w:val="28"/>
          <w:lang w:val="uk-UA" w:eastAsia="uk-UA"/>
        </w:rPr>
        <w:t>Прочитайте опис собаки.</w:t>
      </w:r>
    </w:p>
    <w:p w:rsidR="00C66559" w:rsidRPr="00233C6E" w:rsidRDefault="00C66559" w:rsidP="00C66559">
      <w:pPr>
        <w:pStyle w:val="ad"/>
        <w:numPr>
          <w:ilvl w:val="0"/>
          <w:numId w:val="21"/>
        </w:numPr>
        <w:shd w:val="clear" w:color="auto" w:fill="auto"/>
        <w:tabs>
          <w:tab w:val="left" w:pos="1218"/>
        </w:tabs>
        <w:spacing w:after="0" w:line="240" w:lineRule="auto"/>
        <w:rPr>
          <w:sz w:val="28"/>
          <w:szCs w:val="28"/>
          <w:lang w:val="uk-UA"/>
        </w:rPr>
      </w:pPr>
      <w:r w:rsidRPr="00233C6E">
        <w:rPr>
          <w:sz w:val="28"/>
          <w:szCs w:val="28"/>
          <w:lang w:val="uk-UA" w:eastAsia="uk-UA"/>
        </w:rPr>
        <w:t>Що ще зазначила в оголошенні Родзинка?</w:t>
      </w:r>
    </w:p>
    <w:p w:rsidR="00C66559" w:rsidRPr="00233C6E" w:rsidRDefault="00C66559" w:rsidP="00C66559">
      <w:pPr>
        <w:pStyle w:val="ad"/>
        <w:numPr>
          <w:ilvl w:val="0"/>
          <w:numId w:val="21"/>
        </w:numPr>
        <w:shd w:val="clear" w:color="auto" w:fill="auto"/>
        <w:tabs>
          <w:tab w:val="left" w:pos="1210"/>
        </w:tabs>
        <w:spacing w:after="0" w:line="240" w:lineRule="auto"/>
        <w:rPr>
          <w:sz w:val="28"/>
          <w:szCs w:val="28"/>
          <w:lang w:val="uk-UA"/>
        </w:rPr>
      </w:pPr>
      <w:r w:rsidRPr="00233C6E">
        <w:rPr>
          <w:sz w:val="28"/>
          <w:szCs w:val="28"/>
          <w:lang w:val="uk-UA" w:eastAsia="uk-UA"/>
        </w:rPr>
        <w:t>Як ви вважаєте, навіщо потрібна така інформація?</w:t>
      </w:r>
    </w:p>
    <w:p w:rsidR="00C66559" w:rsidRPr="00233C6E" w:rsidRDefault="00C66559" w:rsidP="00C66559">
      <w:pPr>
        <w:pStyle w:val="ad"/>
        <w:shd w:val="clear" w:color="auto" w:fill="auto"/>
        <w:tabs>
          <w:tab w:val="left" w:pos="1210"/>
        </w:tabs>
        <w:spacing w:after="0" w:line="443" w:lineRule="exact"/>
        <w:ind w:left="760" w:firstLine="0"/>
        <w:rPr>
          <w:lang w:val="uk-UA"/>
        </w:rPr>
      </w:pPr>
    </w:p>
    <w:p w:rsidR="00D602DC" w:rsidRPr="00233C6E" w:rsidRDefault="00D602DC" w:rsidP="00C66559">
      <w:pPr>
        <w:pStyle w:val="a3"/>
        <w:ind w:firstLine="142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33C6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Фізкультхвилинка </w:t>
      </w:r>
    </w:p>
    <w:p w:rsidR="00D602DC" w:rsidRPr="00233C6E" w:rsidRDefault="00D602DC" w:rsidP="00D602DC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</w:p>
    <w:p w:rsidR="00D602DC" w:rsidRPr="00233C6E" w:rsidRDefault="00C66559" w:rsidP="00E150EA">
      <w:pPr>
        <w:pStyle w:val="a3"/>
        <w:ind w:left="567" w:firstLine="142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3C6E">
        <w:rPr>
          <w:rFonts w:ascii="Times New Roman" w:hAnsi="Times New Roman" w:cs="Times New Roman"/>
          <w:b/>
          <w:i/>
          <w:sz w:val="28"/>
          <w:szCs w:val="28"/>
          <w:lang w:val="uk-UA"/>
        </w:rPr>
        <w:t>5.5</w:t>
      </w:r>
      <w:r w:rsidR="00D602DC" w:rsidRPr="00233C6E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D602DC" w:rsidRPr="00233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3C6E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Виконання вправи 8</w:t>
      </w:r>
      <w:r w:rsidR="00D602DC" w:rsidRPr="00233C6E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E150EA" w:rsidRPr="00233C6E" w:rsidRDefault="00E150EA" w:rsidP="00E150EA">
      <w:pPr>
        <w:pStyle w:val="ad"/>
        <w:shd w:val="clear" w:color="auto" w:fill="auto"/>
        <w:tabs>
          <w:tab w:val="left" w:pos="1083"/>
        </w:tabs>
        <w:spacing w:after="364" w:line="375" w:lineRule="exact"/>
        <w:ind w:left="760" w:right="160" w:firstLine="0"/>
        <w:rPr>
          <w:i/>
          <w:color w:val="7030A0"/>
          <w:sz w:val="28"/>
          <w:szCs w:val="28"/>
          <w:lang w:val="uk-UA"/>
        </w:rPr>
      </w:pPr>
      <w:r w:rsidRPr="00233C6E">
        <w:rPr>
          <w:i/>
          <w:color w:val="7030A0"/>
          <w:sz w:val="28"/>
          <w:szCs w:val="28"/>
          <w:lang w:val="uk-UA" w:eastAsia="uk-UA"/>
        </w:rPr>
        <w:t>Розгляньте світлини. Визначте, який із песиків належить Родзинці. Обґрунтуйте</w:t>
      </w:r>
      <w:r w:rsidRPr="00233C6E">
        <w:rPr>
          <w:rStyle w:val="Calibri"/>
          <w:rFonts w:ascii="Times New Roman" w:hAnsi="Times New Roman" w:cs="Times New Roman"/>
          <w:i/>
          <w:color w:val="7030A0"/>
          <w:sz w:val="28"/>
          <w:szCs w:val="28"/>
          <w:lang w:val="uk-UA" w:eastAsia="uk-UA"/>
        </w:rPr>
        <w:t xml:space="preserve"> власну </w:t>
      </w:r>
      <w:r w:rsidRPr="00233C6E">
        <w:rPr>
          <w:i/>
          <w:color w:val="7030A0"/>
          <w:sz w:val="28"/>
          <w:szCs w:val="28"/>
          <w:lang w:val="uk-UA" w:eastAsia="uk-UA"/>
        </w:rPr>
        <w:t>думку.</w:t>
      </w:r>
    </w:p>
    <w:p w:rsidR="00D602DC" w:rsidRPr="00233C6E" w:rsidRDefault="00E150EA" w:rsidP="00D602DC">
      <w:pPr>
        <w:pStyle w:val="a4"/>
        <w:numPr>
          <w:ilvl w:val="0"/>
          <w:numId w:val="7"/>
        </w:numPr>
        <w:tabs>
          <w:tab w:val="left" w:pos="1701"/>
        </w:tabs>
        <w:spacing w:after="0"/>
        <w:ind w:hanging="29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3C6E">
        <w:rPr>
          <w:rFonts w:ascii="Times New Roman" w:hAnsi="Times New Roman" w:cs="Times New Roman"/>
          <w:b/>
          <w:sz w:val="28"/>
          <w:szCs w:val="28"/>
          <w:lang w:val="uk-UA"/>
        </w:rPr>
        <w:t>Пригадай!</w:t>
      </w:r>
    </w:p>
    <w:p w:rsidR="00E150EA" w:rsidRPr="00233C6E" w:rsidRDefault="00E150EA" w:rsidP="00E150EA">
      <w:pPr>
        <w:pStyle w:val="ad"/>
        <w:numPr>
          <w:ilvl w:val="0"/>
          <w:numId w:val="22"/>
        </w:numPr>
        <w:shd w:val="clear" w:color="auto" w:fill="auto"/>
        <w:tabs>
          <w:tab w:val="left" w:pos="1218"/>
        </w:tabs>
        <w:spacing w:after="15" w:line="240" w:lineRule="auto"/>
        <w:rPr>
          <w:sz w:val="28"/>
          <w:szCs w:val="28"/>
          <w:lang w:val="uk-UA"/>
        </w:rPr>
      </w:pPr>
      <w:bookmarkStart w:id="0" w:name="bookmark4"/>
      <w:r w:rsidRPr="00233C6E">
        <w:rPr>
          <w:sz w:val="28"/>
          <w:szCs w:val="28"/>
          <w:lang w:val="uk-UA" w:eastAsia="uk-UA"/>
        </w:rPr>
        <w:t xml:space="preserve">Що нового ви дізналися на </w:t>
      </w:r>
      <w:proofErr w:type="spellStart"/>
      <w:r w:rsidRPr="00233C6E">
        <w:rPr>
          <w:sz w:val="28"/>
          <w:szCs w:val="28"/>
          <w:lang w:val="uk-UA" w:eastAsia="uk-UA"/>
        </w:rPr>
        <w:t>уроці</w:t>
      </w:r>
      <w:proofErr w:type="spellEnd"/>
      <w:r w:rsidRPr="00233C6E">
        <w:rPr>
          <w:sz w:val="28"/>
          <w:szCs w:val="28"/>
          <w:lang w:val="uk-UA" w:eastAsia="uk-UA"/>
        </w:rPr>
        <w:t>?</w:t>
      </w:r>
      <w:bookmarkEnd w:id="0"/>
    </w:p>
    <w:p w:rsidR="00E150EA" w:rsidRPr="00233C6E" w:rsidRDefault="00E150EA" w:rsidP="00E150EA">
      <w:pPr>
        <w:pStyle w:val="ad"/>
        <w:numPr>
          <w:ilvl w:val="0"/>
          <w:numId w:val="22"/>
        </w:numPr>
        <w:shd w:val="clear" w:color="auto" w:fill="auto"/>
        <w:tabs>
          <w:tab w:val="left" w:pos="1210"/>
        </w:tabs>
        <w:spacing w:after="0" w:line="240" w:lineRule="auto"/>
        <w:rPr>
          <w:sz w:val="28"/>
          <w:szCs w:val="28"/>
          <w:lang w:val="uk-UA"/>
        </w:rPr>
      </w:pPr>
      <w:r w:rsidRPr="00233C6E">
        <w:rPr>
          <w:sz w:val="28"/>
          <w:szCs w:val="28"/>
          <w:lang w:val="uk-UA" w:eastAsia="uk-UA"/>
        </w:rPr>
        <w:t>Як називається текст, у якому про щось розповідається?</w:t>
      </w:r>
    </w:p>
    <w:p w:rsidR="00E150EA" w:rsidRPr="00233C6E" w:rsidRDefault="00E150EA" w:rsidP="00E150EA">
      <w:pPr>
        <w:pStyle w:val="ad"/>
        <w:numPr>
          <w:ilvl w:val="0"/>
          <w:numId w:val="22"/>
        </w:numPr>
        <w:shd w:val="clear" w:color="auto" w:fill="auto"/>
        <w:tabs>
          <w:tab w:val="left" w:pos="1203"/>
        </w:tabs>
        <w:spacing w:after="0" w:line="240" w:lineRule="auto"/>
        <w:rPr>
          <w:sz w:val="28"/>
          <w:szCs w:val="28"/>
          <w:lang w:val="uk-UA"/>
        </w:rPr>
      </w:pPr>
      <w:bookmarkStart w:id="1" w:name="bookmark5"/>
      <w:r w:rsidRPr="00233C6E">
        <w:rPr>
          <w:sz w:val="28"/>
          <w:szCs w:val="28"/>
          <w:lang w:val="uk-UA" w:eastAsia="uk-UA"/>
        </w:rPr>
        <w:t>Як називається текст, у якому щось чи хтось описується?</w:t>
      </w:r>
      <w:bookmarkEnd w:id="1"/>
    </w:p>
    <w:p w:rsidR="00E150EA" w:rsidRPr="00233C6E" w:rsidRDefault="00E150EA" w:rsidP="00E150EA">
      <w:pPr>
        <w:pStyle w:val="ad"/>
        <w:shd w:val="clear" w:color="auto" w:fill="auto"/>
        <w:tabs>
          <w:tab w:val="left" w:pos="1203"/>
        </w:tabs>
        <w:spacing w:after="0" w:line="240" w:lineRule="auto"/>
        <w:ind w:left="1440" w:firstLine="0"/>
        <w:rPr>
          <w:sz w:val="28"/>
          <w:szCs w:val="28"/>
          <w:lang w:val="uk-UA"/>
        </w:rPr>
      </w:pPr>
    </w:p>
    <w:p w:rsidR="00E150EA" w:rsidRPr="00233C6E" w:rsidRDefault="00622754" w:rsidP="00E150EA">
      <w:pPr>
        <w:pStyle w:val="ad"/>
        <w:numPr>
          <w:ilvl w:val="0"/>
          <w:numId w:val="7"/>
        </w:numPr>
        <w:shd w:val="clear" w:color="auto" w:fill="auto"/>
        <w:tabs>
          <w:tab w:val="left" w:pos="1203"/>
        </w:tabs>
        <w:spacing w:after="0" w:line="24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 w:eastAsia="uk-UA"/>
        </w:rPr>
        <w:t>Вивчи правило</w:t>
      </w:r>
      <w:r w:rsidR="007C2BA1">
        <w:rPr>
          <w:b/>
          <w:sz w:val="28"/>
          <w:szCs w:val="28"/>
          <w:lang w:val="uk-UA" w:eastAsia="uk-UA"/>
        </w:rPr>
        <w:t xml:space="preserve"> на с. 131 та виконай вправу 7, 8, 9, с. 132</w:t>
      </w:r>
      <w:r>
        <w:rPr>
          <w:b/>
          <w:sz w:val="28"/>
          <w:szCs w:val="28"/>
          <w:lang w:val="uk-UA" w:eastAsia="uk-UA"/>
        </w:rPr>
        <w:t>.</w:t>
      </w:r>
      <w:bookmarkStart w:id="2" w:name="_GoBack"/>
      <w:bookmarkEnd w:id="2"/>
    </w:p>
    <w:p w:rsidR="007C2BA1" w:rsidRDefault="007C2BA1" w:rsidP="00E150EA">
      <w:pPr>
        <w:pStyle w:val="ad"/>
        <w:shd w:val="clear" w:color="auto" w:fill="auto"/>
        <w:tabs>
          <w:tab w:val="left" w:pos="1203"/>
        </w:tabs>
        <w:spacing w:after="0" w:line="240" w:lineRule="auto"/>
        <w:ind w:left="720" w:firstLine="0"/>
        <w:rPr>
          <w:sz w:val="28"/>
          <w:szCs w:val="28"/>
          <w:lang w:val="uk-UA"/>
        </w:rPr>
      </w:pPr>
    </w:p>
    <w:p w:rsidR="007C2BA1" w:rsidRPr="00233C6E" w:rsidRDefault="007C2BA1" w:rsidP="00E150EA">
      <w:pPr>
        <w:pStyle w:val="ad"/>
        <w:shd w:val="clear" w:color="auto" w:fill="auto"/>
        <w:tabs>
          <w:tab w:val="left" w:pos="1203"/>
        </w:tabs>
        <w:spacing w:after="0" w:line="240" w:lineRule="auto"/>
        <w:ind w:left="720" w:firstLine="0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4E1E573" wp14:editId="492C5A06">
            <wp:simplePos x="0" y="0"/>
            <wp:positionH relativeFrom="column">
              <wp:posOffset>5229225</wp:posOffset>
            </wp:positionH>
            <wp:positionV relativeFrom="paragraph">
              <wp:posOffset>50800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BA1" w:rsidRPr="006C5123" w:rsidRDefault="007C2BA1" w:rsidP="007C2BA1">
      <w:pPr>
        <w:pStyle w:val="a3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7C2BA1" w:rsidRPr="006C5123" w:rsidRDefault="007C2BA1" w:rsidP="007C2BA1">
      <w:pPr>
        <w:pStyle w:val="a3"/>
        <w:numPr>
          <w:ilvl w:val="0"/>
          <w:numId w:val="23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7C2BA1" w:rsidRPr="008E2D36" w:rsidRDefault="007C2BA1" w:rsidP="007C2BA1">
      <w:pPr>
        <w:pStyle w:val="a3"/>
        <w:numPr>
          <w:ilvl w:val="0"/>
          <w:numId w:val="23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7C2BA1" w:rsidRPr="00204081" w:rsidRDefault="007C2BA1" w:rsidP="007C2BA1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7C2BA1" w:rsidRPr="00204081" w:rsidRDefault="007C2BA1" w:rsidP="007C2BA1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:rsidR="008A653A" w:rsidRPr="007C2BA1" w:rsidRDefault="008A653A" w:rsidP="00D602DC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8A653A" w:rsidRPr="007C2BA1" w:rsidSect="007C2BA1">
      <w:pgSz w:w="11906" w:h="16838"/>
      <w:pgMar w:top="426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—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1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2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3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4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5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6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7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8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</w:abstractNum>
  <w:abstractNum w:abstractNumId="2" w15:restartNumberingAfterBreak="0">
    <w:nsid w:val="00000009"/>
    <w:multiLevelType w:val="multilevel"/>
    <w:tmpl w:val="00000008"/>
    <w:lvl w:ilvl="0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1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2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3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4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5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6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7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8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</w:abstractNum>
  <w:abstractNum w:abstractNumId="3" w15:restartNumberingAfterBreak="0">
    <w:nsid w:val="00AC0440"/>
    <w:multiLevelType w:val="hybridMultilevel"/>
    <w:tmpl w:val="6BE252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7D92"/>
    <w:multiLevelType w:val="hybridMultilevel"/>
    <w:tmpl w:val="390A87B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77F2A84"/>
    <w:multiLevelType w:val="hybridMultilevel"/>
    <w:tmpl w:val="6D98D6F2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369A3"/>
    <w:multiLevelType w:val="hybridMultilevel"/>
    <w:tmpl w:val="70B2CB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2219D"/>
    <w:multiLevelType w:val="hybridMultilevel"/>
    <w:tmpl w:val="8F96D1E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314B40"/>
    <w:multiLevelType w:val="hybridMultilevel"/>
    <w:tmpl w:val="5210A0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C08FE"/>
    <w:multiLevelType w:val="hybridMultilevel"/>
    <w:tmpl w:val="41C21D80"/>
    <w:lvl w:ilvl="0" w:tplc="041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 w15:restartNumberingAfterBreak="0">
    <w:nsid w:val="3F5F5898"/>
    <w:multiLevelType w:val="multilevel"/>
    <w:tmpl w:val="1B62D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12" w15:restartNumberingAfterBreak="0">
    <w:nsid w:val="534F48B7"/>
    <w:multiLevelType w:val="hybridMultilevel"/>
    <w:tmpl w:val="B93822E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C23BA7"/>
    <w:multiLevelType w:val="hybridMultilevel"/>
    <w:tmpl w:val="4FC477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A7B44"/>
    <w:multiLevelType w:val="hybridMultilevel"/>
    <w:tmpl w:val="7314210A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5EBE6312"/>
    <w:multiLevelType w:val="hybridMultilevel"/>
    <w:tmpl w:val="C4FA1FF8"/>
    <w:lvl w:ilvl="0" w:tplc="0419000D">
      <w:start w:val="1"/>
      <w:numFmt w:val="bullet"/>
      <w:lvlText w:val=""/>
      <w:lvlJc w:val="left"/>
      <w:pPr>
        <w:ind w:left="8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6" w15:restartNumberingAfterBreak="0">
    <w:nsid w:val="61A12621"/>
    <w:multiLevelType w:val="hybridMultilevel"/>
    <w:tmpl w:val="193ED24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4902A26"/>
    <w:multiLevelType w:val="hybridMultilevel"/>
    <w:tmpl w:val="4D5049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C16CD"/>
    <w:multiLevelType w:val="hybridMultilevel"/>
    <w:tmpl w:val="48648116"/>
    <w:lvl w:ilvl="0" w:tplc="B7D62D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273C1"/>
    <w:multiLevelType w:val="hybridMultilevel"/>
    <w:tmpl w:val="ED1CF086"/>
    <w:lvl w:ilvl="0" w:tplc="ABAA285E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2603E"/>
    <w:multiLevelType w:val="hybridMultilevel"/>
    <w:tmpl w:val="DF5C5D5C"/>
    <w:lvl w:ilvl="0" w:tplc="24F07BB2">
      <w:start w:val="2"/>
      <w:numFmt w:val="decimal"/>
      <w:lvlText w:val="%1."/>
      <w:lvlJc w:val="left"/>
      <w:pPr>
        <w:ind w:left="1845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65" w:hanging="360"/>
      </w:pPr>
    </w:lvl>
    <w:lvl w:ilvl="2" w:tplc="0419001B" w:tentative="1">
      <w:start w:val="1"/>
      <w:numFmt w:val="lowerRoman"/>
      <w:lvlText w:val="%3."/>
      <w:lvlJc w:val="right"/>
      <w:pPr>
        <w:ind w:left="3285" w:hanging="180"/>
      </w:pPr>
    </w:lvl>
    <w:lvl w:ilvl="3" w:tplc="0419000F" w:tentative="1">
      <w:start w:val="1"/>
      <w:numFmt w:val="decimal"/>
      <w:lvlText w:val="%4."/>
      <w:lvlJc w:val="left"/>
      <w:pPr>
        <w:ind w:left="4005" w:hanging="360"/>
      </w:pPr>
    </w:lvl>
    <w:lvl w:ilvl="4" w:tplc="04190019" w:tentative="1">
      <w:start w:val="1"/>
      <w:numFmt w:val="lowerLetter"/>
      <w:lvlText w:val="%5."/>
      <w:lvlJc w:val="left"/>
      <w:pPr>
        <w:ind w:left="4725" w:hanging="360"/>
      </w:pPr>
    </w:lvl>
    <w:lvl w:ilvl="5" w:tplc="0419001B" w:tentative="1">
      <w:start w:val="1"/>
      <w:numFmt w:val="lowerRoman"/>
      <w:lvlText w:val="%6."/>
      <w:lvlJc w:val="right"/>
      <w:pPr>
        <w:ind w:left="5445" w:hanging="180"/>
      </w:pPr>
    </w:lvl>
    <w:lvl w:ilvl="6" w:tplc="0419000F" w:tentative="1">
      <w:start w:val="1"/>
      <w:numFmt w:val="decimal"/>
      <w:lvlText w:val="%7."/>
      <w:lvlJc w:val="left"/>
      <w:pPr>
        <w:ind w:left="6165" w:hanging="360"/>
      </w:pPr>
    </w:lvl>
    <w:lvl w:ilvl="7" w:tplc="04190019" w:tentative="1">
      <w:start w:val="1"/>
      <w:numFmt w:val="lowerLetter"/>
      <w:lvlText w:val="%8."/>
      <w:lvlJc w:val="left"/>
      <w:pPr>
        <w:ind w:left="6885" w:hanging="360"/>
      </w:pPr>
    </w:lvl>
    <w:lvl w:ilvl="8" w:tplc="041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1" w15:restartNumberingAfterBreak="0">
    <w:nsid w:val="78B4534E"/>
    <w:multiLevelType w:val="hybridMultilevel"/>
    <w:tmpl w:val="75A26CF2"/>
    <w:lvl w:ilvl="0" w:tplc="BEC03DC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78BA5CD3"/>
    <w:multiLevelType w:val="hybridMultilevel"/>
    <w:tmpl w:val="93C447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2"/>
  </w:num>
  <w:num w:numId="4">
    <w:abstractNumId w:val="20"/>
  </w:num>
  <w:num w:numId="5">
    <w:abstractNumId w:val="18"/>
  </w:num>
  <w:num w:numId="6">
    <w:abstractNumId w:val="19"/>
  </w:num>
  <w:num w:numId="7">
    <w:abstractNumId w:val="11"/>
  </w:num>
  <w:num w:numId="8">
    <w:abstractNumId w:val="12"/>
  </w:num>
  <w:num w:numId="9">
    <w:abstractNumId w:val="17"/>
  </w:num>
  <w:num w:numId="10">
    <w:abstractNumId w:val="3"/>
  </w:num>
  <w:num w:numId="11">
    <w:abstractNumId w:val="14"/>
  </w:num>
  <w:num w:numId="12">
    <w:abstractNumId w:val="4"/>
  </w:num>
  <w:num w:numId="13">
    <w:abstractNumId w:val="16"/>
  </w:num>
  <w:num w:numId="14">
    <w:abstractNumId w:val="0"/>
  </w:num>
  <w:num w:numId="15">
    <w:abstractNumId w:val="5"/>
  </w:num>
  <w:num w:numId="16">
    <w:abstractNumId w:val="1"/>
  </w:num>
  <w:num w:numId="17">
    <w:abstractNumId w:val="7"/>
  </w:num>
  <w:num w:numId="18">
    <w:abstractNumId w:val="2"/>
  </w:num>
  <w:num w:numId="19">
    <w:abstractNumId w:val="9"/>
  </w:num>
  <w:num w:numId="20">
    <w:abstractNumId w:val="13"/>
  </w:num>
  <w:num w:numId="21">
    <w:abstractNumId w:val="10"/>
  </w:num>
  <w:num w:numId="22">
    <w:abstractNumId w:val="8"/>
  </w:num>
  <w:num w:numId="2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5A"/>
    <w:rsid w:val="00024C1D"/>
    <w:rsid w:val="00036432"/>
    <w:rsid w:val="00085FB8"/>
    <w:rsid w:val="000B1FE3"/>
    <w:rsid w:val="0011750A"/>
    <w:rsid w:val="001F2B22"/>
    <w:rsid w:val="002068CB"/>
    <w:rsid w:val="002306B2"/>
    <w:rsid w:val="00233C6E"/>
    <w:rsid w:val="00314C5B"/>
    <w:rsid w:val="003C27DF"/>
    <w:rsid w:val="003D475F"/>
    <w:rsid w:val="00475364"/>
    <w:rsid w:val="0054567C"/>
    <w:rsid w:val="005A5872"/>
    <w:rsid w:val="00607B55"/>
    <w:rsid w:val="00622754"/>
    <w:rsid w:val="00662CA1"/>
    <w:rsid w:val="006A4D60"/>
    <w:rsid w:val="006E5B23"/>
    <w:rsid w:val="006F336B"/>
    <w:rsid w:val="0073635A"/>
    <w:rsid w:val="0074026A"/>
    <w:rsid w:val="00767C82"/>
    <w:rsid w:val="007C2BA1"/>
    <w:rsid w:val="00884A41"/>
    <w:rsid w:val="00895D29"/>
    <w:rsid w:val="008A653A"/>
    <w:rsid w:val="008F1FF2"/>
    <w:rsid w:val="0090429D"/>
    <w:rsid w:val="009136E1"/>
    <w:rsid w:val="00913DB1"/>
    <w:rsid w:val="00961087"/>
    <w:rsid w:val="00A20BB5"/>
    <w:rsid w:val="00A2758F"/>
    <w:rsid w:val="00A506A8"/>
    <w:rsid w:val="00A55412"/>
    <w:rsid w:val="00A9636A"/>
    <w:rsid w:val="00B336EB"/>
    <w:rsid w:val="00BD0E3D"/>
    <w:rsid w:val="00C66559"/>
    <w:rsid w:val="00D319EF"/>
    <w:rsid w:val="00D429C2"/>
    <w:rsid w:val="00D50200"/>
    <w:rsid w:val="00D602DC"/>
    <w:rsid w:val="00DA6A90"/>
    <w:rsid w:val="00DE2406"/>
    <w:rsid w:val="00E06F3C"/>
    <w:rsid w:val="00E150EA"/>
    <w:rsid w:val="00EA5915"/>
    <w:rsid w:val="00F4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55F5"/>
  <w15:chartTrackingRefBased/>
  <w15:docId w15:val="{D390B483-E705-4836-8ABB-EE3729C4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8CB"/>
  </w:style>
  <w:style w:type="paragraph" w:styleId="1">
    <w:name w:val="heading 1"/>
    <w:basedOn w:val="a"/>
    <w:link w:val="10"/>
    <w:uiPriority w:val="9"/>
    <w:qFormat/>
    <w:rsid w:val="008A6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68CB"/>
    <w:pPr>
      <w:spacing w:after="0" w:line="240" w:lineRule="auto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068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68CB"/>
    <w:rPr>
      <w:color w:val="0000FF"/>
      <w:u w:val="single"/>
    </w:rPr>
  </w:style>
  <w:style w:type="character" w:styleId="a6">
    <w:name w:val="Emphasis"/>
    <w:basedOn w:val="a0"/>
    <w:uiPriority w:val="20"/>
    <w:qFormat/>
    <w:rsid w:val="002068CB"/>
    <w:rPr>
      <w:i/>
      <w:iCs/>
    </w:rPr>
  </w:style>
  <w:style w:type="character" w:customStyle="1" w:styleId="a7">
    <w:name w:val="Основной текст_"/>
    <w:basedOn w:val="a0"/>
    <w:link w:val="11"/>
    <w:rsid w:val="00D319E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95pt">
    <w:name w:val="Основной текст + 9;5 pt;Полужирный"/>
    <w:basedOn w:val="a7"/>
    <w:rsid w:val="00D319EF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2">
    <w:name w:val="Заголовок №1 (2)_"/>
    <w:basedOn w:val="a0"/>
    <w:link w:val="120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95pt0">
    <w:name w:val="Основной текст + 9;5 pt"/>
    <w:basedOn w:val="a7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a"/>
    <w:link w:val="a7"/>
    <w:rsid w:val="00D319EF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0">
    <w:name w:val="Заголовок №1 (2)"/>
    <w:basedOn w:val="a"/>
    <w:link w:val="12"/>
    <w:rsid w:val="00D319EF"/>
    <w:pPr>
      <w:shd w:val="clear" w:color="auto" w:fill="FFFFFF"/>
      <w:spacing w:after="0" w:line="251" w:lineRule="exact"/>
      <w:ind w:firstLine="340"/>
      <w:jc w:val="both"/>
      <w:outlineLvl w:val="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0">
    <w:name w:val="Основной текст (4)"/>
    <w:basedOn w:val="a"/>
    <w:link w:val="4"/>
    <w:rsid w:val="00D319EF"/>
    <w:pPr>
      <w:shd w:val="clear" w:color="auto" w:fill="FFFFFF"/>
      <w:spacing w:after="0" w:line="251" w:lineRule="exact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a8">
    <w:name w:val="Основной текст + Курсив"/>
    <w:basedOn w:val="a7"/>
    <w:rsid w:val="0090429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6"/>
      <w:szCs w:val="16"/>
      <w:shd w:val="clear" w:color="auto" w:fill="FFFFFF"/>
    </w:rPr>
  </w:style>
  <w:style w:type="paragraph" w:customStyle="1" w:styleId="3">
    <w:name w:val="Основной текст3"/>
    <w:basedOn w:val="a"/>
    <w:rsid w:val="0090429D"/>
    <w:pPr>
      <w:shd w:val="clear" w:color="auto" w:fill="FFFFFF"/>
      <w:spacing w:after="60" w:line="111" w:lineRule="exact"/>
      <w:jc w:val="both"/>
    </w:pPr>
    <w:rPr>
      <w:rFonts w:ascii="Century Schoolbook" w:eastAsia="Century Schoolbook" w:hAnsi="Century Schoolbook" w:cs="Century Schoolbook"/>
      <w:color w:val="000000"/>
      <w:sz w:val="16"/>
      <w:szCs w:val="16"/>
      <w:lang w:val="uk" w:eastAsia="ru-RU"/>
    </w:rPr>
  </w:style>
  <w:style w:type="character" w:customStyle="1" w:styleId="121">
    <w:name w:val="Основной текст (12)_"/>
    <w:basedOn w:val="a0"/>
    <w:link w:val="122"/>
    <w:rsid w:val="0090429D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character" w:customStyle="1" w:styleId="a9">
    <w:name w:val="Оглавление_"/>
    <w:basedOn w:val="a0"/>
    <w:link w:val="aa"/>
    <w:rsid w:val="0090429D"/>
    <w:rPr>
      <w:rFonts w:ascii="Times New Roman" w:eastAsia="Times New Roman" w:hAnsi="Times New Roman" w:cs="Times New Roman"/>
      <w:spacing w:val="10"/>
      <w:sz w:val="17"/>
      <w:szCs w:val="17"/>
      <w:shd w:val="clear" w:color="auto" w:fill="FFFFFF"/>
    </w:rPr>
  </w:style>
  <w:style w:type="character" w:customStyle="1" w:styleId="CenturySchoolbook8pt0pt">
    <w:name w:val="Оглавление + Century Schoolbook;8 pt;Не полужирный;Интервал 0 pt"/>
    <w:basedOn w:val="a9"/>
    <w:rsid w:val="0090429D"/>
    <w:rPr>
      <w:rFonts w:ascii="Century Schoolbook" w:eastAsia="Century Schoolbook" w:hAnsi="Century Schoolbook" w:cs="Century Schoolbook"/>
      <w:b/>
      <w:bCs/>
      <w:spacing w:val="0"/>
      <w:sz w:val="16"/>
      <w:szCs w:val="16"/>
      <w:shd w:val="clear" w:color="auto" w:fill="FFFFFF"/>
    </w:rPr>
  </w:style>
  <w:style w:type="paragraph" w:customStyle="1" w:styleId="122">
    <w:name w:val="Основной текст (12)"/>
    <w:basedOn w:val="a"/>
    <w:link w:val="121"/>
    <w:rsid w:val="0090429D"/>
    <w:pPr>
      <w:shd w:val="clear" w:color="auto" w:fill="FFFFFF"/>
      <w:spacing w:after="0" w:line="219" w:lineRule="exact"/>
      <w:jc w:val="right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aa">
    <w:name w:val="Оглавление"/>
    <w:basedOn w:val="a"/>
    <w:link w:val="a9"/>
    <w:rsid w:val="0090429D"/>
    <w:pPr>
      <w:shd w:val="clear" w:color="auto" w:fill="FFFFFF"/>
      <w:spacing w:after="0" w:line="223" w:lineRule="exact"/>
    </w:pPr>
    <w:rPr>
      <w:rFonts w:ascii="Times New Roman" w:eastAsia="Times New Roman" w:hAnsi="Times New Roman" w:cs="Times New Roman"/>
      <w:spacing w:val="10"/>
      <w:sz w:val="17"/>
      <w:szCs w:val="17"/>
    </w:rPr>
  </w:style>
  <w:style w:type="character" w:customStyle="1" w:styleId="6">
    <w:name w:val="Основной текст (6)_"/>
    <w:basedOn w:val="a0"/>
    <w:link w:val="60"/>
    <w:rsid w:val="0011750A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11750A"/>
    <w:pPr>
      <w:shd w:val="clear" w:color="auto" w:fill="FFFFFF"/>
      <w:spacing w:before="60" w:after="0" w:line="233" w:lineRule="exact"/>
    </w:pPr>
    <w:rPr>
      <w:rFonts w:ascii="Century Schoolbook" w:eastAsia="Century Schoolbook" w:hAnsi="Century Schoolbook" w:cs="Century Schoolbook"/>
      <w:sz w:val="16"/>
      <w:szCs w:val="16"/>
    </w:rPr>
  </w:style>
  <w:style w:type="character" w:customStyle="1" w:styleId="6ArialNarrow105pt">
    <w:name w:val="Основной текст (6) + Arial Narrow;10;5 pt"/>
    <w:basedOn w:val="6"/>
    <w:rsid w:val="0047536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6TimesNewRoman85pt0pt">
    <w:name w:val="Основной текст (6) + Times New Roman;8;5 pt;Полужирный;Курсив;Интервал 0 pt"/>
    <w:basedOn w:val="6"/>
    <w:rsid w:val="00475364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6TimesNewRoman95pt">
    <w:name w:val="Основной текст (6) + Times New Roman;9;5 pt;Курсив"/>
    <w:basedOn w:val="6"/>
    <w:rsid w:val="004753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67pt">
    <w:name w:val="Основной текст (6) + 7 pt;Полужирный;Курсив"/>
    <w:basedOn w:val="6"/>
    <w:rsid w:val="00475364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0"/>
      <w:sz w:val="14"/>
      <w:szCs w:val="14"/>
      <w:shd w:val="clear" w:color="auto" w:fill="FFFFFF"/>
    </w:rPr>
  </w:style>
  <w:style w:type="character" w:customStyle="1" w:styleId="ArialNarrow6pt0pt">
    <w:name w:val="Основной текст + Arial Narrow;6 pt;Интервал 0 pt"/>
    <w:basedOn w:val="a7"/>
    <w:rsid w:val="005A587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2"/>
      <w:szCs w:val="12"/>
      <w:shd w:val="clear" w:color="auto" w:fill="FFFFFF"/>
    </w:rPr>
  </w:style>
  <w:style w:type="character" w:customStyle="1" w:styleId="TimesNewRoman85pt0pt">
    <w:name w:val="Основной текст + Times New Roman;8;5 pt;Полужирный;Курсив;Интервал 0 pt"/>
    <w:basedOn w:val="a7"/>
    <w:rsid w:val="005A5872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75pt">
    <w:name w:val="Основной текст + 7;5 pt"/>
    <w:basedOn w:val="a7"/>
    <w:rsid w:val="005A587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5"/>
      <w:szCs w:val="15"/>
      <w:shd w:val="clear" w:color="auto" w:fill="FFFFFF"/>
    </w:rPr>
  </w:style>
  <w:style w:type="character" w:customStyle="1" w:styleId="48pt">
    <w:name w:val="Основной текст (4) + 8 pt"/>
    <w:basedOn w:val="4"/>
    <w:rsid w:val="003C27D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6"/>
      <w:szCs w:val="16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8A65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Normal (Web)"/>
    <w:basedOn w:val="a"/>
    <w:uiPriority w:val="99"/>
    <w:semiHidden/>
    <w:unhideWhenUsed/>
    <w:rsid w:val="008A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8A653A"/>
    <w:rPr>
      <w:b/>
      <w:bCs/>
    </w:rPr>
  </w:style>
  <w:style w:type="paragraph" w:customStyle="1" w:styleId="xzvds">
    <w:name w:val="xzvds"/>
    <w:basedOn w:val="a"/>
    <w:rsid w:val="00DA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Знак1"/>
    <w:basedOn w:val="a0"/>
    <w:link w:val="ad"/>
    <w:uiPriority w:val="99"/>
    <w:rsid w:val="00024C1D"/>
    <w:rPr>
      <w:rFonts w:ascii="Times New Roman" w:hAnsi="Times New Roman" w:cs="Times New Roman"/>
      <w:sz w:val="36"/>
      <w:szCs w:val="36"/>
      <w:shd w:val="clear" w:color="auto" w:fill="FFFFFF"/>
    </w:rPr>
  </w:style>
  <w:style w:type="paragraph" w:styleId="ad">
    <w:name w:val="Body Text"/>
    <w:basedOn w:val="a"/>
    <w:link w:val="13"/>
    <w:uiPriority w:val="99"/>
    <w:rsid w:val="00024C1D"/>
    <w:pPr>
      <w:shd w:val="clear" w:color="auto" w:fill="FFFFFF"/>
      <w:spacing w:after="60" w:line="240" w:lineRule="atLeast"/>
      <w:ind w:hanging="500"/>
      <w:jc w:val="both"/>
    </w:pPr>
    <w:rPr>
      <w:rFonts w:ascii="Times New Roman" w:hAnsi="Times New Roman" w:cs="Times New Roman"/>
      <w:sz w:val="36"/>
      <w:szCs w:val="36"/>
    </w:rPr>
  </w:style>
  <w:style w:type="character" w:customStyle="1" w:styleId="ae">
    <w:name w:val="Основной текст Знак"/>
    <w:basedOn w:val="a0"/>
    <w:uiPriority w:val="99"/>
    <w:semiHidden/>
    <w:rsid w:val="00024C1D"/>
  </w:style>
  <w:style w:type="character" w:customStyle="1" w:styleId="100">
    <w:name w:val="Основной текст (10)_"/>
    <w:basedOn w:val="a0"/>
    <w:link w:val="101"/>
    <w:uiPriority w:val="99"/>
    <w:rsid w:val="00036432"/>
    <w:rPr>
      <w:rFonts w:ascii="Times New Roman" w:hAnsi="Times New Roman" w:cs="Times New Roman"/>
      <w:i/>
      <w:iCs/>
      <w:spacing w:val="20"/>
      <w:sz w:val="36"/>
      <w:szCs w:val="36"/>
      <w:shd w:val="clear" w:color="auto" w:fill="FFFFFF"/>
    </w:rPr>
  </w:style>
  <w:style w:type="character" w:customStyle="1" w:styleId="af">
    <w:name w:val="Основной текст + Полужирный"/>
    <w:aliases w:val="Интервал 1 pt3"/>
    <w:basedOn w:val="13"/>
    <w:uiPriority w:val="99"/>
    <w:rsid w:val="00036432"/>
    <w:rPr>
      <w:rFonts w:ascii="Times New Roman" w:hAnsi="Times New Roman" w:cs="Times New Roman"/>
      <w:b/>
      <w:bCs/>
      <w:spacing w:val="30"/>
      <w:sz w:val="36"/>
      <w:szCs w:val="36"/>
      <w:shd w:val="clear" w:color="auto" w:fill="FFFFFF"/>
    </w:rPr>
  </w:style>
  <w:style w:type="paragraph" w:customStyle="1" w:styleId="101">
    <w:name w:val="Основной текст (10)"/>
    <w:basedOn w:val="a"/>
    <w:link w:val="100"/>
    <w:uiPriority w:val="99"/>
    <w:rsid w:val="00036432"/>
    <w:pPr>
      <w:shd w:val="clear" w:color="auto" w:fill="FFFFFF"/>
      <w:spacing w:before="240" w:after="60" w:line="240" w:lineRule="atLeast"/>
    </w:pPr>
    <w:rPr>
      <w:rFonts w:ascii="Times New Roman" w:hAnsi="Times New Roman" w:cs="Times New Roman"/>
      <w:i/>
      <w:iCs/>
      <w:spacing w:val="20"/>
      <w:sz w:val="36"/>
      <w:szCs w:val="36"/>
    </w:rPr>
  </w:style>
  <w:style w:type="table" w:styleId="af0">
    <w:name w:val="Table Grid"/>
    <w:basedOn w:val="a1"/>
    <w:uiPriority w:val="39"/>
    <w:rsid w:val="00036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Основной текст (3)_"/>
    <w:basedOn w:val="a0"/>
    <w:link w:val="31"/>
    <w:uiPriority w:val="99"/>
    <w:rsid w:val="001F2B22"/>
    <w:rPr>
      <w:rFonts w:ascii="Calibri" w:hAnsi="Calibri" w:cs="Calibri"/>
      <w:b/>
      <w:bCs/>
      <w:sz w:val="37"/>
      <w:szCs w:val="37"/>
      <w:shd w:val="clear" w:color="auto" w:fill="FFFFFF"/>
    </w:rPr>
  </w:style>
  <w:style w:type="character" w:customStyle="1" w:styleId="19pt">
    <w:name w:val="Основной текст + 19 pt"/>
    <w:aliases w:val="Полужирный6"/>
    <w:basedOn w:val="13"/>
    <w:uiPriority w:val="99"/>
    <w:rsid w:val="001F2B22"/>
    <w:rPr>
      <w:rFonts w:ascii="Times New Roman" w:hAnsi="Times New Roman" w:cs="Times New Roman"/>
      <w:b/>
      <w:bCs/>
      <w:spacing w:val="0"/>
      <w:sz w:val="38"/>
      <w:szCs w:val="38"/>
      <w:shd w:val="clear" w:color="auto" w:fill="FFFFFF"/>
    </w:rPr>
  </w:style>
  <w:style w:type="character" w:customStyle="1" w:styleId="20pt">
    <w:name w:val="Основной текст + 20 pt"/>
    <w:aliases w:val="Полужирный5"/>
    <w:basedOn w:val="13"/>
    <w:uiPriority w:val="99"/>
    <w:rsid w:val="001F2B22"/>
    <w:rPr>
      <w:rFonts w:ascii="Times New Roman" w:hAnsi="Times New Roman" w:cs="Times New Roman"/>
      <w:b/>
      <w:bCs/>
      <w:spacing w:val="0"/>
      <w:sz w:val="40"/>
      <w:szCs w:val="40"/>
      <w:shd w:val="clear" w:color="auto" w:fill="FFFFFF"/>
    </w:rPr>
  </w:style>
  <w:style w:type="character" w:customStyle="1" w:styleId="21">
    <w:name w:val="Основной текст + 21"/>
    <w:aliases w:val="5 pt6,Полужирный4"/>
    <w:basedOn w:val="13"/>
    <w:uiPriority w:val="99"/>
    <w:rsid w:val="001F2B22"/>
    <w:rPr>
      <w:rFonts w:ascii="Times New Roman" w:hAnsi="Times New Roman" w:cs="Times New Roman"/>
      <w:b/>
      <w:bCs/>
      <w:spacing w:val="0"/>
      <w:sz w:val="43"/>
      <w:szCs w:val="43"/>
      <w:shd w:val="clear" w:color="auto" w:fill="FFFFFF"/>
    </w:rPr>
  </w:style>
  <w:style w:type="character" w:customStyle="1" w:styleId="3-1pt">
    <w:name w:val="Основной текст (3) + Интервал -1 pt"/>
    <w:basedOn w:val="30"/>
    <w:uiPriority w:val="99"/>
    <w:rsid w:val="001F2B22"/>
    <w:rPr>
      <w:rFonts w:ascii="Calibri" w:hAnsi="Calibri" w:cs="Calibri"/>
      <w:b/>
      <w:bCs/>
      <w:spacing w:val="-30"/>
      <w:sz w:val="37"/>
      <w:szCs w:val="37"/>
      <w:shd w:val="clear" w:color="auto" w:fill="FFFFFF"/>
    </w:rPr>
  </w:style>
  <w:style w:type="character" w:customStyle="1" w:styleId="14">
    <w:name w:val="Основной текст + Полужирный1"/>
    <w:basedOn w:val="13"/>
    <w:uiPriority w:val="99"/>
    <w:rsid w:val="001F2B22"/>
    <w:rPr>
      <w:rFonts w:ascii="Times New Roman" w:hAnsi="Times New Roman" w:cs="Times New Roman"/>
      <w:b/>
      <w:bCs/>
      <w:spacing w:val="0"/>
      <w:sz w:val="36"/>
      <w:szCs w:val="36"/>
      <w:shd w:val="clear" w:color="auto" w:fill="FFFFFF"/>
    </w:rPr>
  </w:style>
  <w:style w:type="character" w:customStyle="1" w:styleId="110">
    <w:name w:val="Основной текст (11) + Не полужирный"/>
    <w:basedOn w:val="a0"/>
    <w:uiPriority w:val="99"/>
    <w:rsid w:val="001F2B22"/>
    <w:rPr>
      <w:rFonts w:ascii="Times New Roman" w:hAnsi="Times New Roman" w:cs="Times New Roman"/>
      <w:spacing w:val="0"/>
      <w:sz w:val="36"/>
      <w:szCs w:val="36"/>
    </w:rPr>
  </w:style>
  <w:style w:type="character" w:customStyle="1" w:styleId="111pt">
    <w:name w:val="Основной текст (11) + Интервал 1 pt"/>
    <w:basedOn w:val="a0"/>
    <w:uiPriority w:val="99"/>
    <w:rsid w:val="001F2B22"/>
    <w:rPr>
      <w:rFonts w:ascii="Times New Roman" w:hAnsi="Times New Roman" w:cs="Times New Roman"/>
      <w:b/>
      <w:bCs/>
      <w:spacing w:val="30"/>
      <w:sz w:val="36"/>
      <w:szCs w:val="36"/>
    </w:rPr>
  </w:style>
  <w:style w:type="paragraph" w:customStyle="1" w:styleId="31">
    <w:name w:val="Основной текст (3)1"/>
    <w:basedOn w:val="a"/>
    <w:link w:val="30"/>
    <w:uiPriority w:val="99"/>
    <w:rsid w:val="001F2B22"/>
    <w:pPr>
      <w:shd w:val="clear" w:color="auto" w:fill="FFFFFF"/>
      <w:spacing w:after="0" w:line="240" w:lineRule="atLeast"/>
      <w:ind w:hanging="280"/>
    </w:pPr>
    <w:rPr>
      <w:rFonts w:ascii="Calibri" w:hAnsi="Calibri" w:cs="Calibri"/>
      <w:b/>
      <w:bCs/>
      <w:sz w:val="37"/>
      <w:szCs w:val="37"/>
    </w:rPr>
  </w:style>
  <w:style w:type="character" w:customStyle="1" w:styleId="2TimesNewRoman">
    <w:name w:val="Основной текст (2) + Times New Roman"/>
    <w:aliases w:val="18 pt,Не полужирный5,Не курсив4"/>
    <w:basedOn w:val="a0"/>
    <w:uiPriority w:val="99"/>
    <w:rsid w:val="00B336EB"/>
    <w:rPr>
      <w:rFonts w:ascii="Times New Roman" w:hAnsi="Times New Roman" w:cs="Times New Roman"/>
      <w:spacing w:val="0"/>
      <w:sz w:val="36"/>
      <w:szCs w:val="36"/>
    </w:rPr>
  </w:style>
  <w:style w:type="character" w:customStyle="1" w:styleId="17pt">
    <w:name w:val="Основной текст + 17 pt"/>
    <w:aliases w:val="Интервал 0 pt"/>
    <w:basedOn w:val="13"/>
    <w:uiPriority w:val="99"/>
    <w:rsid w:val="00B336EB"/>
    <w:rPr>
      <w:rFonts w:ascii="Times New Roman" w:hAnsi="Times New Roman" w:cs="Times New Roman"/>
      <w:spacing w:val="10"/>
      <w:sz w:val="34"/>
      <w:szCs w:val="34"/>
      <w:shd w:val="clear" w:color="auto" w:fill="FFFFFF"/>
    </w:rPr>
  </w:style>
  <w:style w:type="character" w:customStyle="1" w:styleId="15pt">
    <w:name w:val="Основной текст + 15 pt"/>
    <w:aliases w:val="Полужирный"/>
    <w:basedOn w:val="13"/>
    <w:uiPriority w:val="99"/>
    <w:rsid w:val="00B336EB"/>
    <w:rPr>
      <w:rFonts w:ascii="Times New Roman" w:hAnsi="Times New Roman" w:cs="Times New Roman"/>
      <w:b/>
      <w:bCs/>
      <w:spacing w:val="0"/>
      <w:sz w:val="30"/>
      <w:szCs w:val="30"/>
      <w:shd w:val="clear" w:color="auto" w:fill="FFFFFF"/>
    </w:rPr>
  </w:style>
  <w:style w:type="character" w:customStyle="1" w:styleId="2TimesNewRoman1">
    <w:name w:val="Основной текст (2) + Times New Roman1"/>
    <w:aliases w:val="15 pt,Не курсив3"/>
    <w:basedOn w:val="a0"/>
    <w:uiPriority w:val="99"/>
    <w:rsid w:val="00B336EB"/>
    <w:rPr>
      <w:rFonts w:ascii="Times New Roman" w:hAnsi="Times New Roman" w:cs="Times New Roman"/>
      <w:b/>
      <w:bCs/>
      <w:spacing w:val="0"/>
      <w:sz w:val="30"/>
      <w:szCs w:val="30"/>
    </w:rPr>
  </w:style>
  <w:style w:type="character" w:customStyle="1" w:styleId="Calibri">
    <w:name w:val="Основной текст + Calibri"/>
    <w:aliases w:val="16 pt,Интервал 0 pt9"/>
    <w:basedOn w:val="13"/>
    <w:uiPriority w:val="99"/>
    <w:rsid w:val="00B336EB"/>
    <w:rPr>
      <w:rFonts w:ascii="Calibri" w:hAnsi="Calibri" w:cs="Calibri"/>
      <w:spacing w:val="-10"/>
      <w:sz w:val="32"/>
      <w:szCs w:val="32"/>
      <w:shd w:val="clear" w:color="auto" w:fill="FFFFFF"/>
    </w:rPr>
  </w:style>
  <w:style w:type="character" w:customStyle="1" w:styleId="17">
    <w:name w:val="Основной текст + 17"/>
    <w:aliases w:val="5 pt10,Интервал 0 pt8"/>
    <w:basedOn w:val="13"/>
    <w:uiPriority w:val="99"/>
    <w:rsid w:val="00B336EB"/>
    <w:rPr>
      <w:rFonts w:ascii="Times New Roman" w:hAnsi="Times New Roman" w:cs="Times New Roman"/>
      <w:spacing w:val="10"/>
      <w:sz w:val="35"/>
      <w:szCs w:val="35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1WGGsIVhN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27</cp:revision>
  <dcterms:created xsi:type="dcterms:W3CDTF">2020-04-08T15:41:00Z</dcterms:created>
  <dcterms:modified xsi:type="dcterms:W3CDTF">2022-05-04T06:02:00Z</dcterms:modified>
</cp:coreProperties>
</file>