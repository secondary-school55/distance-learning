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AE3" w:rsidRPr="0080602D" w:rsidRDefault="00BA7AE3" w:rsidP="00BA7AE3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«10</w:t>
      </w:r>
      <w:r w:rsidRPr="0080602D">
        <w:rPr>
          <w:rFonts w:ascii="Times New Roman" w:hAnsi="Times New Roman"/>
          <w:sz w:val="28"/>
        </w:rPr>
        <w:t xml:space="preserve">» </w:t>
      </w:r>
      <w:proofErr w:type="spellStart"/>
      <w:r>
        <w:rPr>
          <w:rFonts w:ascii="Times New Roman" w:hAnsi="Times New Roman"/>
          <w:sz w:val="28"/>
          <w:u w:val="single"/>
        </w:rPr>
        <w:t>травня</w:t>
      </w:r>
      <w:proofErr w:type="spellEnd"/>
      <w:r w:rsidRPr="0080602D">
        <w:rPr>
          <w:rFonts w:ascii="Times New Roman" w:hAnsi="Times New Roman"/>
          <w:sz w:val="28"/>
          <w:u w:val="single"/>
        </w:rPr>
        <w:t xml:space="preserve"> </w:t>
      </w:r>
      <w:r w:rsidRPr="0080602D">
        <w:rPr>
          <w:rFonts w:ascii="Times New Roman" w:hAnsi="Times New Roman"/>
          <w:sz w:val="28"/>
        </w:rPr>
        <w:t>2022 року</w:t>
      </w:r>
    </w:p>
    <w:p w:rsidR="00BA7AE3" w:rsidRPr="0080602D" w:rsidRDefault="00BA7AE3" w:rsidP="00BA7AE3">
      <w:pPr>
        <w:spacing w:after="0"/>
        <w:rPr>
          <w:rFonts w:ascii="Times New Roman" w:hAnsi="Times New Roman"/>
          <w:b/>
          <w:sz w:val="28"/>
        </w:rPr>
      </w:pPr>
      <w:proofErr w:type="spellStart"/>
      <w:r w:rsidRPr="0080602D">
        <w:rPr>
          <w:rFonts w:ascii="Times New Roman" w:hAnsi="Times New Roman"/>
          <w:b/>
          <w:sz w:val="28"/>
        </w:rPr>
        <w:t>Клас</w:t>
      </w:r>
      <w:proofErr w:type="spellEnd"/>
      <w:r w:rsidRPr="0080602D">
        <w:rPr>
          <w:rFonts w:ascii="Times New Roman" w:hAnsi="Times New Roman"/>
          <w:b/>
          <w:sz w:val="28"/>
        </w:rPr>
        <w:t>: 2-В</w:t>
      </w:r>
    </w:p>
    <w:p w:rsidR="00BA7AE3" w:rsidRPr="0080602D" w:rsidRDefault="00BA7AE3" w:rsidP="00BA7AE3">
      <w:pPr>
        <w:spacing w:after="0"/>
        <w:rPr>
          <w:rFonts w:ascii="Times New Roman" w:hAnsi="Times New Roman"/>
          <w:b/>
          <w:sz w:val="28"/>
        </w:rPr>
      </w:pPr>
      <w:r w:rsidRPr="0080602D">
        <w:rPr>
          <w:rFonts w:ascii="Times New Roman" w:hAnsi="Times New Roman"/>
          <w:b/>
          <w:sz w:val="28"/>
        </w:rPr>
        <w:t xml:space="preserve">Предмет: </w:t>
      </w:r>
      <w:proofErr w:type="spellStart"/>
      <w:r w:rsidRPr="0080602D">
        <w:rPr>
          <w:rFonts w:ascii="Times New Roman" w:hAnsi="Times New Roman"/>
          <w:b/>
          <w:sz w:val="28"/>
        </w:rPr>
        <w:t>українська</w:t>
      </w:r>
      <w:proofErr w:type="spellEnd"/>
      <w:r w:rsidRPr="0080602D">
        <w:rPr>
          <w:rFonts w:ascii="Times New Roman" w:hAnsi="Times New Roman"/>
          <w:b/>
          <w:sz w:val="28"/>
        </w:rPr>
        <w:t xml:space="preserve"> </w:t>
      </w:r>
      <w:proofErr w:type="spellStart"/>
      <w:r w:rsidRPr="0080602D">
        <w:rPr>
          <w:rFonts w:ascii="Times New Roman" w:hAnsi="Times New Roman"/>
          <w:b/>
          <w:sz w:val="28"/>
        </w:rPr>
        <w:t>мова</w:t>
      </w:r>
      <w:proofErr w:type="spellEnd"/>
    </w:p>
    <w:p w:rsidR="00BA7AE3" w:rsidRPr="0080602D" w:rsidRDefault="00BA7AE3" w:rsidP="00BA7AE3">
      <w:pPr>
        <w:spacing w:after="0"/>
        <w:rPr>
          <w:rFonts w:ascii="Times New Roman" w:hAnsi="Times New Roman"/>
          <w:b/>
          <w:sz w:val="28"/>
        </w:rPr>
      </w:pPr>
      <w:proofErr w:type="spellStart"/>
      <w:r w:rsidRPr="0080602D">
        <w:rPr>
          <w:rFonts w:ascii="Times New Roman" w:hAnsi="Times New Roman"/>
          <w:b/>
          <w:sz w:val="28"/>
        </w:rPr>
        <w:t>Вчитель</w:t>
      </w:r>
      <w:proofErr w:type="spellEnd"/>
      <w:r w:rsidRPr="0080602D">
        <w:rPr>
          <w:rFonts w:ascii="Times New Roman" w:hAnsi="Times New Roman"/>
          <w:b/>
          <w:sz w:val="28"/>
        </w:rPr>
        <w:t xml:space="preserve">: </w:t>
      </w:r>
      <w:proofErr w:type="spellStart"/>
      <w:r w:rsidRPr="0080602D">
        <w:rPr>
          <w:rFonts w:ascii="Times New Roman" w:hAnsi="Times New Roman"/>
          <w:b/>
          <w:sz w:val="28"/>
        </w:rPr>
        <w:t>Бубир</w:t>
      </w:r>
      <w:proofErr w:type="spellEnd"/>
      <w:r w:rsidRPr="0080602D">
        <w:rPr>
          <w:rFonts w:ascii="Times New Roman" w:hAnsi="Times New Roman"/>
          <w:b/>
          <w:sz w:val="28"/>
        </w:rPr>
        <w:t xml:space="preserve"> Л.В.</w:t>
      </w:r>
    </w:p>
    <w:p w:rsidR="0090429D" w:rsidRPr="00BA7AE3" w:rsidRDefault="0090429D" w:rsidP="002068CB">
      <w:pPr>
        <w:pStyle w:val="a3"/>
        <w:ind w:left="1418" w:hanging="851"/>
        <w:rPr>
          <w:rFonts w:ascii="Times New Roman" w:hAnsi="Times New Roman" w:cs="Times New Roman"/>
          <w:sz w:val="28"/>
        </w:rPr>
      </w:pPr>
    </w:p>
    <w:p w:rsidR="00BA7AE3" w:rsidRDefault="00BA7AE3" w:rsidP="00BA7AE3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Урок № 101</w:t>
      </w:r>
      <w:r w:rsidRPr="000B5210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2E00E4">
        <w:rPr>
          <w:rFonts w:ascii="Times New Roman" w:hAnsi="Times New Roman" w:cs="Times New Roman"/>
          <w:b/>
          <w:sz w:val="28"/>
          <w:szCs w:val="28"/>
          <w:lang w:val="uk-UA"/>
        </w:rPr>
        <w:t>Виявляю слова, які прикрашають текст. Доповнення тексту словами з довідки. Написання тексту за світлиною і поданими запитаннями.</w:t>
      </w:r>
    </w:p>
    <w:p w:rsidR="00BA7AE3" w:rsidRPr="002E00E4" w:rsidRDefault="00BA7AE3" w:rsidP="00BA7AE3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A7AE3" w:rsidRPr="002E00E4" w:rsidRDefault="00BA7AE3" w:rsidP="00BA7AE3">
      <w:pPr>
        <w:pStyle w:val="a3"/>
        <w:jc w:val="both"/>
        <w:rPr>
          <w:color w:val="414141"/>
          <w:sz w:val="21"/>
          <w:szCs w:val="21"/>
          <w:shd w:val="clear" w:color="auto" w:fill="F4F0E7"/>
          <w:lang w:val="uk-UA"/>
        </w:rPr>
      </w:pPr>
      <w:r w:rsidRPr="002E00E4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2E00E4">
        <w:rPr>
          <w:rFonts w:ascii="Times New Roman" w:hAnsi="Times New Roman" w:cs="Times New Roman"/>
          <w:sz w:val="28"/>
          <w:szCs w:val="28"/>
          <w:lang w:val="uk-UA"/>
        </w:rPr>
        <w:t xml:space="preserve"> з’ясувати роль виражальних засобів мови в тексті; розвивати критичне мислення, увагу, спостережливість, пам'ять, усне і писемне мовлення; формувати компетентність спілкування рідною мовою; виховувати дбайливе ставлення до природи.</w:t>
      </w:r>
    </w:p>
    <w:p w:rsidR="00BA7AE3" w:rsidRPr="002E00E4" w:rsidRDefault="00BA7AE3" w:rsidP="00BA7AE3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A7AE3" w:rsidRPr="007C2BA1" w:rsidRDefault="00BA7AE3" w:rsidP="00BA7AE3">
      <w:pPr>
        <w:spacing w:after="0" w:line="240" w:lineRule="auto"/>
        <w:jc w:val="both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32"/>
        </w:rPr>
        <w:t xml:space="preserve">Робота за </w:t>
      </w:r>
      <w:proofErr w:type="spellStart"/>
      <w:r>
        <w:rPr>
          <w:rFonts w:ascii="Times New Roman" w:hAnsi="Times New Roman" w:cs="Times New Roman"/>
          <w:color w:val="7030A0"/>
          <w:sz w:val="28"/>
          <w:szCs w:val="32"/>
        </w:rPr>
        <w:t>підручником</w:t>
      </w:r>
      <w:proofErr w:type="spellEnd"/>
      <w:r>
        <w:rPr>
          <w:rFonts w:ascii="Times New Roman" w:hAnsi="Times New Roman" w:cs="Times New Roman"/>
          <w:color w:val="7030A0"/>
          <w:sz w:val="28"/>
          <w:szCs w:val="32"/>
        </w:rPr>
        <w:t xml:space="preserve"> с.</w:t>
      </w:r>
      <w:r>
        <w:rPr>
          <w:rFonts w:ascii="Times New Roman" w:hAnsi="Times New Roman" w:cs="Times New Roman"/>
          <w:color w:val="7030A0"/>
          <w:sz w:val="28"/>
          <w:szCs w:val="32"/>
          <w:lang w:val="uk-UA"/>
        </w:rPr>
        <w:t>134</w:t>
      </w:r>
    </w:p>
    <w:p w:rsidR="00BA7AE3" w:rsidRDefault="00BA7AE3" w:rsidP="00BA7AE3">
      <w:pPr>
        <w:spacing w:after="0" w:line="240" w:lineRule="auto"/>
        <w:jc w:val="both"/>
        <w:rPr>
          <w:rFonts w:ascii="Times New Roman" w:hAnsi="Times New Roman" w:cs="Times New Roman"/>
          <w:color w:val="7030A0"/>
          <w:sz w:val="28"/>
          <w:szCs w:val="32"/>
        </w:rPr>
      </w:pPr>
      <w:proofErr w:type="spellStart"/>
      <w:r>
        <w:rPr>
          <w:rFonts w:ascii="Times New Roman" w:hAnsi="Times New Roman" w:cs="Times New Roman"/>
          <w:color w:val="7030A0"/>
          <w:sz w:val="28"/>
          <w:szCs w:val="32"/>
        </w:rPr>
        <w:t>Відеоурок</w:t>
      </w:r>
      <w:proofErr w:type="spellEnd"/>
      <w:r>
        <w:rPr>
          <w:rFonts w:ascii="Times New Roman" w:hAnsi="Times New Roman" w:cs="Times New Roman"/>
          <w:color w:val="7030A0"/>
          <w:sz w:val="28"/>
          <w:szCs w:val="32"/>
        </w:rPr>
        <w:t xml:space="preserve">: </w:t>
      </w:r>
      <w:hyperlink r:id="rId5" w:history="1">
        <w:r w:rsidRPr="000B5210">
          <w:rPr>
            <w:rStyle w:val="a5"/>
            <w:rFonts w:ascii="Times New Roman" w:hAnsi="Times New Roman" w:cs="Times New Roman"/>
            <w:sz w:val="24"/>
            <w:szCs w:val="32"/>
          </w:rPr>
          <w:t>https://www.youtube.com/watch?v=EpHYB3kUuvE</w:t>
        </w:r>
      </w:hyperlink>
    </w:p>
    <w:p w:rsidR="00BA7AE3" w:rsidRPr="00FC3ACF" w:rsidRDefault="00BA7AE3" w:rsidP="00BA7AE3">
      <w:pPr>
        <w:spacing w:after="0" w:line="240" w:lineRule="auto"/>
        <w:jc w:val="both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</w:p>
    <w:p w:rsidR="00BA7AE3" w:rsidRPr="0080602D" w:rsidRDefault="00BA7AE3" w:rsidP="00BA7AE3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proofErr w:type="spellStart"/>
      <w:r w:rsidRPr="0080602D">
        <w:rPr>
          <w:rFonts w:ascii="Times New Roman" w:hAnsi="Times New Roman" w:cs="Times New Roman"/>
          <w:sz w:val="28"/>
          <w:szCs w:val="32"/>
          <w:u w:val="single"/>
        </w:rPr>
        <w:t>Опорний</w:t>
      </w:r>
      <w:proofErr w:type="spellEnd"/>
      <w:r w:rsidRPr="0080602D">
        <w:rPr>
          <w:rFonts w:ascii="Times New Roman" w:hAnsi="Times New Roman" w:cs="Times New Roman"/>
          <w:sz w:val="28"/>
          <w:szCs w:val="32"/>
          <w:u w:val="single"/>
        </w:rPr>
        <w:t xml:space="preserve"> конспект для </w:t>
      </w:r>
      <w:proofErr w:type="spellStart"/>
      <w:r w:rsidRPr="0080602D">
        <w:rPr>
          <w:rFonts w:ascii="Times New Roman" w:hAnsi="Times New Roman" w:cs="Times New Roman"/>
          <w:sz w:val="28"/>
          <w:szCs w:val="32"/>
          <w:u w:val="single"/>
        </w:rPr>
        <w:t>учня</w:t>
      </w:r>
      <w:proofErr w:type="spellEnd"/>
    </w:p>
    <w:p w:rsidR="008A653A" w:rsidRPr="002E00E4" w:rsidRDefault="008A653A" w:rsidP="008A653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D602DC" w:rsidRPr="002E00E4" w:rsidRDefault="00D602DC" w:rsidP="00D602DC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00E4">
        <w:rPr>
          <w:rFonts w:ascii="Times New Roman" w:hAnsi="Times New Roman" w:cs="Times New Roman"/>
          <w:b/>
          <w:sz w:val="28"/>
          <w:szCs w:val="28"/>
          <w:lang w:val="uk-UA"/>
        </w:rPr>
        <w:t>Привітання</w:t>
      </w:r>
    </w:p>
    <w:p w:rsidR="006070FC" w:rsidRPr="002E00E4" w:rsidRDefault="006070FC" w:rsidP="006070FC">
      <w:pPr>
        <w:pStyle w:val="a3"/>
        <w:ind w:firstLine="851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2E00E4">
        <w:rPr>
          <w:rFonts w:ascii="Times New Roman" w:hAnsi="Times New Roman" w:cs="Times New Roman"/>
          <w:sz w:val="28"/>
          <w:szCs w:val="28"/>
          <w:lang w:val="uk-UA" w:eastAsia="uk-UA"/>
        </w:rPr>
        <w:t>І з</w:t>
      </w:r>
      <w:r w:rsidR="00D272BE" w:rsidRPr="002E00E4">
        <w:rPr>
          <w:rFonts w:ascii="Times New Roman" w:hAnsi="Times New Roman" w:cs="Times New Roman"/>
          <w:sz w:val="28"/>
          <w:szCs w:val="28"/>
          <w:lang w:val="uk-UA" w:eastAsia="uk-UA"/>
        </w:rPr>
        <w:t>нову дзвоник кличе в клас,</w:t>
      </w:r>
    </w:p>
    <w:p w:rsidR="006070FC" w:rsidRPr="002E00E4" w:rsidRDefault="00D272BE" w:rsidP="006070FC">
      <w:pPr>
        <w:pStyle w:val="a3"/>
        <w:ind w:firstLine="851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2E00E4">
        <w:rPr>
          <w:rFonts w:ascii="Times New Roman" w:hAnsi="Times New Roman" w:cs="Times New Roman"/>
          <w:sz w:val="28"/>
          <w:szCs w:val="28"/>
          <w:lang w:val="uk-UA" w:eastAsia="uk-UA"/>
        </w:rPr>
        <w:t>Знання нові чекають нас.</w:t>
      </w:r>
    </w:p>
    <w:p w:rsidR="006070FC" w:rsidRPr="002E00E4" w:rsidRDefault="00D272BE" w:rsidP="006070FC">
      <w:pPr>
        <w:pStyle w:val="a3"/>
        <w:ind w:firstLine="851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2E00E4">
        <w:rPr>
          <w:rFonts w:ascii="Times New Roman" w:hAnsi="Times New Roman" w:cs="Times New Roman"/>
          <w:sz w:val="28"/>
          <w:szCs w:val="28"/>
          <w:lang w:val="uk-UA" w:eastAsia="uk-UA"/>
        </w:rPr>
        <w:t>Ми дуже любим рідну мову,</w:t>
      </w:r>
    </w:p>
    <w:p w:rsidR="006070FC" w:rsidRPr="002E00E4" w:rsidRDefault="00D272BE" w:rsidP="006070FC">
      <w:pPr>
        <w:pStyle w:val="a3"/>
        <w:ind w:firstLine="851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2E00E4">
        <w:rPr>
          <w:rFonts w:ascii="Times New Roman" w:hAnsi="Times New Roman" w:cs="Times New Roman"/>
          <w:sz w:val="28"/>
          <w:szCs w:val="28"/>
          <w:lang w:val="uk-UA" w:eastAsia="uk-UA"/>
        </w:rPr>
        <w:t>Її мелодію чудову,</w:t>
      </w:r>
    </w:p>
    <w:p w:rsidR="006070FC" w:rsidRPr="002E00E4" w:rsidRDefault="00D272BE" w:rsidP="006070FC">
      <w:pPr>
        <w:pStyle w:val="a3"/>
        <w:ind w:firstLine="851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2E00E4">
        <w:rPr>
          <w:rFonts w:ascii="Times New Roman" w:hAnsi="Times New Roman" w:cs="Times New Roman"/>
          <w:sz w:val="28"/>
          <w:szCs w:val="28"/>
          <w:lang w:val="uk-UA" w:eastAsia="uk-UA"/>
        </w:rPr>
        <w:t>Тож починаємо урок,</w:t>
      </w:r>
    </w:p>
    <w:p w:rsidR="00D272BE" w:rsidRPr="002E00E4" w:rsidRDefault="00D272BE" w:rsidP="006070FC">
      <w:pPr>
        <w:pStyle w:val="a3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2E00E4">
        <w:rPr>
          <w:rFonts w:ascii="Times New Roman" w:hAnsi="Times New Roman" w:cs="Times New Roman"/>
          <w:sz w:val="28"/>
          <w:szCs w:val="28"/>
          <w:lang w:val="uk-UA" w:eastAsia="uk-UA"/>
        </w:rPr>
        <w:t>Нехай знання ідуть вам вирок.</w:t>
      </w:r>
    </w:p>
    <w:p w:rsidR="00D602DC" w:rsidRPr="002E00E4" w:rsidRDefault="00D602DC" w:rsidP="00D602DC">
      <w:pPr>
        <w:pStyle w:val="a3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070FC" w:rsidRPr="002E00E4" w:rsidRDefault="006070FC" w:rsidP="006070FC">
      <w:pPr>
        <w:pStyle w:val="ad"/>
        <w:numPr>
          <w:ilvl w:val="0"/>
          <w:numId w:val="7"/>
        </w:numPr>
        <w:shd w:val="clear" w:color="auto" w:fill="auto"/>
        <w:tabs>
          <w:tab w:val="left" w:pos="1120"/>
        </w:tabs>
        <w:spacing w:after="0" w:line="240" w:lineRule="auto"/>
        <w:rPr>
          <w:b/>
          <w:sz w:val="28"/>
          <w:szCs w:val="28"/>
          <w:lang w:val="uk-UA"/>
        </w:rPr>
      </w:pPr>
      <w:r w:rsidRPr="002E00E4">
        <w:rPr>
          <w:b/>
          <w:sz w:val="28"/>
          <w:szCs w:val="28"/>
          <w:lang w:val="uk-UA" w:eastAsia="uk-UA"/>
        </w:rPr>
        <w:t>Каліграфічна хвилинка</w:t>
      </w:r>
    </w:p>
    <w:p w:rsidR="006070FC" w:rsidRPr="002E00E4" w:rsidRDefault="00BA7AE3" w:rsidP="006070FC">
      <w:pPr>
        <w:pStyle w:val="ad"/>
        <w:shd w:val="clear" w:color="auto" w:fill="auto"/>
        <w:tabs>
          <w:tab w:val="left" w:pos="1120"/>
        </w:tabs>
        <w:spacing w:after="0" w:line="240" w:lineRule="auto"/>
        <w:ind w:left="720" w:firstLine="0"/>
        <w:rPr>
          <w:i/>
          <w:sz w:val="28"/>
          <w:szCs w:val="28"/>
          <w:lang w:val="uk-UA" w:eastAsia="uk-UA"/>
        </w:rPr>
      </w:pPr>
      <w:proofErr w:type="spellStart"/>
      <w:r>
        <w:rPr>
          <w:i/>
          <w:sz w:val="28"/>
          <w:szCs w:val="28"/>
          <w:lang w:val="uk-UA" w:eastAsia="uk-UA"/>
        </w:rPr>
        <w:t>Цц</w:t>
      </w:r>
      <w:proofErr w:type="spellEnd"/>
      <w:r>
        <w:rPr>
          <w:i/>
          <w:sz w:val="28"/>
          <w:szCs w:val="28"/>
          <w:lang w:val="uk-UA" w:eastAsia="uk-UA"/>
        </w:rPr>
        <w:t xml:space="preserve"> </w:t>
      </w:r>
      <w:proofErr w:type="spellStart"/>
      <w:r>
        <w:rPr>
          <w:i/>
          <w:sz w:val="28"/>
          <w:szCs w:val="28"/>
          <w:lang w:val="uk-UA" w:eastAsia="uk-UA"/>
        </w:rPr>
        <w:t>цц</w:t>
      </w:r>
      <w:proofErr w:type="spellEnd"/>
      <w:r>
        <w:rPr>
          <w:i/>
          <w:sz w:val="28"/>
          <w:szCs w:val="28"/>
          <w:lang w:val="uk-UA" w:eastAsia="uk-UA"/>
        </w:rPr>
        <w:t xml:space="preserve"> </w:t>
      </w:r>
      <w:proofErr w:type="spellStart"/>
      <w:r>
        <w:rPr>
          <w:i/>
          <w:sz w:val="28"/>
          <w:szCs w:val="28"/>
          <w:lang w:val="uk-UA" w:eastAsia="uk-UA"/>
        </w:rPr>
        <w:t>ццц</w:t>
      </w:r>
      <w:proofErr w:type="spellEnd"/>
      <w:r>
        <w:rPr>
          <w:i/>
          <w:sz w:val="28"/>
          <w:szCs w:val="28"/>
          <w:lang w:val="uk-UA" w:eastAsia="uk-UA"/>
        </w:rPr>
        <w:t xml:space="preserve"> </w:t>
      </w:r>
      <w:proofErr w:type="spellStart"/>
      <w:r>
        <w:rPr>
          <w:i/>
          <w:sz w:val="28"/>
          <w:szCs w:val="28"/>
          <w:lang w:val="uk-UA" w:eastAsia="uk-UA"/>
        </w:rPr>
        <w:t>ци</w:t>
      </w:r>
      <w:proofErr w:type="spellEnd"/>
      <w:r>
        <w:rPr>
          <w:i/>
          <w:sz w:val="28"/>
          <w:szCs w:val="28"/>
          <w:lang w:val="uk-UA" w:eastAsia="uk-UA"/>
        </w:rPr>
        <w:t xml:space="preserve"> ці ця лисиця</w:t>
      </w:r>
    </w:p>
    <w:p w:rsidR="00BA7AE3" w:rsidRDefault="00BA7AE3" w:rsidP="006070FC">
      <w:pPr>
        <w:pStyle w:val="ad"/>
        <w:shd w:val="clear" w:color="auto" w:fill="auto"/>
        <w:tabs>
          <w:tab w:val="left" w:pos="1120"/>
        </w:tabs>
        <w:spacing w:after="0" w:line="240" w:lineRule="auto"/>
        <w:ind w:left="720" w:firstLine="0"/>
        <w:rPr>
          <w:sz w:val="28"/>
          <w:szCs w:val="28"/>
          <w:lang w:val="uk-UA" w:eastAsia="uk-UA"/>
        </w:rPr>
      </w:pPr>
      <w:r w:rsidRPr="00BA7AE3">
        <w:rPr>
          <w:sz w:val="28"/>
          <w:szCs w:val="28"/>
          <w:lang w:val="uk-UA" w:eastAsia="uk-UA"/>
        </w:rPr>
        <w:t>Склади звукову модель слова</w:t>
      </w:r>
      <w:r>
        <w:rPr>
          <w:i/>
          <w:sz w:val="28"/>
          <w:szCs w:val="28"/>
          <w:lang w:val="uk-UA" w:eastAsia="uk-UA"/>
        </w:rPr>
        <w:t xml:space="preserve"> лисиця, </w:t>
      </w:r>
      <w:r>
        <w:rPr>
          <w:sz w:val="28"/>
          <w:szCs w:val="28"/>
          <w:lang w:val="uk-UA" w:eastAsia="uk-UA"/>
        </w:rPr>
        <w:t>склади</w:t>
      </w:r>
      <w:r w:rsidRPr="00BA7AE3">
        <w:rPr>
          <w:sz w:val="28"/>
          <w:szCs w:val="28"/>
          <w:lang w:val="uk-UA" w:eastAsia="uk-UA"/>
        </w:rPr>
        <w:t xml:space="preserve"> з ним речення.</w:t>
      </w:r>
    </w:p>
    <w:p w:rsidR="00BA7AE3" w:rsidRDefault="00BA7AE3" w:rsidP="006070FC">
      <w:pPr>
        <w:pStyle w:val="ad"/>
        <w:shd w:val="clear" w:color="auto" w:fill="auto"/>
        <w:tabs>
          <w:tab w:val="left" w:pos="1120"/>
        </w:tabs>
        <w:spacing w:after="0" w:line="240" w:lineRule="auto"/>
        <w:ind w:left="720" w:firstLine="0"/>
        <w:rPr>
          <w:sz w:val="28"/>
          <w:szCs w:val="28"/>
          <w:lang w:val="uk-UA" w:eastAsia="uk-UA"/>
        </w:rPr>
      </w:pPr>
    </w:p>
    <w:p w:rsidR="00D602DC" w:rsidRPr="002E00E4" w:rsidRDefault="00D602DC" w:rsidP="00D602DC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00E4">
        <w:rPr>
          <w:rFonts w:ascii="Times New Roman" w:hAnsi="Times New Roman" w:cs="Times New Roman"/>
          <w:b/>
          <w:sz w:val="28"/>
          <w:szCs w:val="28"/>
          <w:lang w:val="uk-UA"/>
        </w:rPr>
        <w:t>Повторення вивченого матеріалу.</w:t>
      </w:r>
    </w:p>
    <w:p w:rsidR="003B26F3" w:rsidRPr="00BA7AE3" w:rsidRDefault="00BA7AE3" w:rsidP="00BA7AE3">
      <w:pPr>
        <w:pStyle w:val="ad"/>
        <w:numPr>
          <w:ilvl w:val="0"/>
          <w:numId w:val="32"/>
        </w:numPr>
        <w:shd w:val="clear" w:color="auto" w:fill="auto"/>
        <w:tabs>
          <w:tab w:val="left" w:pos="1120"/>
        </w:tabs>
        <w:spacing w:after="0" w:line="240" w:lineRule="auto"/>
        <w:rPr>
          <w:sz w:val="28"/>
          <w:szCs w:val="28"/>
          <w:lang w:val="uk-UA"/>
        </w:rPr>
      </w:pPr>
      <w:r w:rsidRPr="00BA7AE3">
        <w:rPr>
          <w:sz w:val="28"/>
          <w:szCs w:val="28"/>
          <w:lang w:val="uk-UA"/>
        </w:rPr>
        <w:t>З чого складається текст?</w:t>
      </w:r>
    </w:p>
    <w:p w:rsidR="00BA7AE3" w:rsidRPr="00BA7AE3" w:rsidRDefault="00BA7AE3" w:rsidP="00BA7AE3">
      <w:pPr>
        <w:pStyle w:val="ad"/>
        <w:numPr>
          <w:ilvl w:val="0"/>
          <w:numId w:val="32"/>
        </w:numPr>
        <w:shd w:val="clear" w:color="auto" w:fill="auto"/>
        <w:tabs>
          <w:tab w:val="left" w:pos="1120"/>
        </w:tabs>
        <w:spacing w:after="0" w:line="240" w:lineRule="auto"/>
        <w:rPr>
          <w:sz w:val="28"/>
          <w:szCs w:val="28"/>
          <w:lang w:val="uk-UA"/>
        </w:rPr>
      </w:pPr>
      <w:r w:rsidRPr="00BA7AE3">
        <w:rPr>
          <w:sz w:val="28"/>
          <w:szCs w:val="28"/>
          <w:lang w:val="uk-UA"/>
        </w:rPr>
        <w:t>Що можна дібрати до кожного тексту?</w:t>
      </w:r>
    </w:p>
    <w:p w:rsidR="00BA7AE3" w:rsidRPr="00BA7AE3" w:rsidRDefault="00BA7AE3" w:rsidP="00BA7AE3">
      <w:pPr>
        <w:pStyle w:val="ad"/>
        <w:numPr>
          <w:ilvl w:val="0"/>
          <w:numId w:val="32"/>
        </w:numPr>
        <w:shd w:val="clear" w:color="auto" w:fill="auto"/>
        <w:tabs>
          <w:tab w:val="left" w:pos="1120"/>
        </w:tabs>
        <w:spacing w:after="0" w:line="240" w:lineRule="auto"/>
        <w:rPr>
          <w:sz w:val="28"/>
          <w:szCs w:val="28"/>
          <w:lang w:val="uk-UA"/>
        </w:rPr>
      </w:pPr>
      <w:r w:rsidRPr="00BA7AE3">
        <w:rPr>
          <w:sz w:val="28"/>
          <w:szCs w:val="28"/>
          <w:lang w:val="uk-UA"/>
        </w:rPr>
        <w:t>З яких частин складається текст?</w:t>
      </w:r>
    </w:p>
    <w:p w:rsidR="00BA7AE3" w:rsidRPr="00BA7AE3" w:rsidRDefault="00BA7AE3" w:rsidP="00BA7AE3">
      <w:pPr>
        <w:pStyle w:val="ad"/>
        <w:numPr>
          <w:ilvl w:val="0"/>
          <w:numId w:val="32"/>
        </w:numPr>
        <w:shd w:val="clear" w:color="auto" w:fill="auto"/>
        <w:tabs>
          <w:tab w:val="left" w:pos="1120"/>
        </w:tabs>
        <w:spacing w:after="0" w:line="240" w:lineRule="auto"/>
        <w:rPr>
          <w:sz w:val="28"/>
          <w:szCs w:val="28"/>
          <w:lang w:val="uk-UA"/>
        </w:rPr>
      </w:pPr>
      <w:r w:rsidRPr="00BA7AE3">
        <w:rPr>
          <w:sz w:val="28"/>
          <w:szCs w:val="28"/>
          <w:lang w:val="uk-UA"/>
        </w:rPr>
        <w:t>Які типи текстів ти знаєш?</w:t>
      </w:r>
    </w:p>
    <w:p w:rsidR="00BA7AE3" w:rsidRDefault="00BA7AE3" w:rsidP="00BA7AE3">
      <w:pPr>
        <w:pStyle w:val="ad"/>
        <w:numPr>
          <w:ilvl w:val="0"/>
          <w:numId w:val="32"/>
        </w:numPr>
        <w:shd w:val="clear" w:color="auto" w:fill="auto"/>
        <w:tabs>
          <w:tab w:val="left" w:pos="1120"/>
        </w:tabs>
        <w:spacing w:after="0" w:line="240" w:lineRule="auto"/>
        <w:rPr>
          <w:sz w:val="28"/>
          <w:szCs w:val="28"/>
          <w:lang w:val="uk-UA"/>
        </w:rPr>
      </w:pPr>
      <w:r w:rsidRPr="00BA7AE3">
        <w:rPr>
          <w:sz w:val="28"/>
          <w:szCs w:val="28"/>
          <w:lang w:val="uk-UA"/>
        </w:rPr>
        <w:t>Які слова можуть прикрашати текст?</w:t>
      </w:r>
    </w:p>
    <w:p w:rsidR="00BA7AE3" w:rsidRDefault="00BA7AE3" w:rsidP="00BA7AE3">
      <w:pPr>
        <w:pStyle w:val="ad"/>
        <w:shd w:val="clear" w:color="auto" w:fill="auto"/>
        <w:tabs>
          <w:tab w:val="left" w:pos="1120"/>
        </w:tabs>
        <w:spacing w:after="0" w:line="240" w:lineRule="auto"/>
        <w:ind w:firstLine="0"/>
        <w:rPr>
          <w:sz w:val="28"/>
          <w:szCs w:val="28"/>
          <w:lang w:val="uk-UA"/>
        </w:rPr>
      </w:pPr>
    </w:p>
    <w:p w:rsidR="00BA7AE3" w:rsidRDefault="00BA7AE3" w:rsidP="00BA7AE3">
      <w:pPr>
        <w:pStyle w:val="ad"/>
        <w:shd w:val="clear" w:color="auto" w:fill="auto"/>
        <w:tabs>
          <w:tab w:val="left" w:pos="1120"/>
        </w:tabs>
        <w:spacing w:after="0" w:line="240" w:lineRule="auto"/>
        <w:ind w:firstLine="0"/>
        <w:rPr>
          <w:color w:val="7030A0"/>
          <w:sz w:val="32"/>
          <w:szCs w:val="28"/>
          <w:lang w:val="uk-UA"/>
        </w:rPr>
      </w:pPr>
      <w:r w:rsidRPr="00BA7AE3">
        <w:rPr>
          <w:color w:val="7030A0"/>
          <w:sz w:val="32"/>
          <w:szCs w:val="28"/>
          <w:lang w:val="uk-UA"/>
        </w:rPr>
        <w:t xml:space="preserve">Сьогодні ми продовжимо прикрашати тексти. </w:t>
      </w:r>
    </w:p>
    <w:p w:rsidR="00BA7AE3" w:rsidRDefault="00BA7AE3" w:rsidP="00BA7AE3">
      <w:pPr>
        <w:pStyle w:val="ad"/>
        <w:shd w:val="clear" w:color="auto" w:fill="auto"/>
        <w:tabs>
          <w:tab w:val="left" w:pos="1120"/>
        </w:tabs>
        <w:spacing w:after="0" w:line="240" w:lineRule="auto"/>
        <w:ind w:firstLine="0"/>
        <w:rPr>
          <w:color w:val="7030A0"/>
          <w:sz w:val="32"/>
          <w:szCs w:val="28"/>
          <w:lang w:val="uk-UA"/>
        </w:rPr>
      </w:pPr>
    </w:p>
    <w:p w:rsidR="00BA7AE3" w:rsidRPr="00BA7AE3" w:rsidRDefault="00BA7AE3" w:rsidP="00BA7AE3">
      <w:pPr>
        <w:pStyle w:val="ad"/>
        <w:numPr>
          <w:ilvl w:val="0"/>
          <w:numId w:val="7"/>
        </w:numPr>
        <w:shd w:val="clear" w:color="auto" w:fill="auto"/>
        <w:tabs>
          <w:tab w:val="left" w:pos="1120"/>
        </w:tabs>
        <w:spacing w:after="0" w:line="240" w:lineRule="auto"/>
        <w:rPr>
          <w:b/>
          <w:sz w:val="28"/>
          <w:szCs w:val="28"/>
          <w:lang w:val="uk-UA"/>
        </w:rPr>
      </w:pPr>
      <w:r w:rsidRPr="00BA7AE3">
        <w:rPr>
          <w:b/>
          <w:sz w:val="28"/>
          <w:szCs w:val="28"/>
          <w:lang w:val="uk-UA"/>
        </w:rPr>
        <w:t>Робота за підручником с. 134.</w:t>
      </w:r>
    </w:p>
    <w:p w:rsidR="00D602DC" w:rsidRPr="002E00E4" w:rsidRDefault="003B26F3" w:rsidP="00D602DC">
      <w:pPr>
        <w:pStyle w:val="a3"/>
        <w:ind w:firstLine="709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E00E4">
        <w:rPr>
          <w:rFonts w:ascii="Times New Roman" w:hAnsi="Times New Roman" w:cs="Times New Roman"/>
          <w:b/>
          <w:i/>
          <w:sz w:val="28"/>
          <w:szCs w:val="28"/>
          <w:lang w:val="uk-UA"/>
        </w:rPr>
        <w:t>4</w:t>
      </w:r>
      <w:r w:rsidR="00BA7AE3">
        <w:rPr>
          <w:rFonts w:ascii="Times New Roman" w:hAnsi="Times New Roman" w:cs="Times New Roman"/>
          <w:b/>
          <w:i/>
          <w:sz w:val="28"/>
          <w:szCs w:val="28"/>
          <w:lang w:val="uk-UA"/>
        </w:rPr>
        <w:t>.1</w:t>
      </w:r>
      <w:r w:rsidR="00D602DC" w:rsidRPr="002E00E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</w:t>
      </w:r>
      <w:r w:rsidR="00B336EB" w:rsidRPr="002E00E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Виконання вправи 6 </w:t>
      </w:r>
      <w:r w:rsidRPr="002E00E4">
        <w:rPr>
          <w:rFonts w:ascii="Times New Roman" w:hAnsi="Times New Roman" w:cs="Times New Roman"/>
          <w:b/>
          <w:i/>
          <w:sz w:val="28"/>
          <w:szCs w:val="28"/>
          <w:lang w:val="uk-UA"/>
        </w:rPr>
        <w:t>-7.</w:t>
      </w:r>
    </w:p>
    <w:p w:rsidR="003B26F3" w:rsidRPr="002E00E4" w:rsidRDefault="003B26F3" w:rsidP="003B26F3">
      <w:pPr>
        <w:pStyle w:val="ad"/>
        <w:numPr>
          <w:ilvl w:val="0"/>
          <w:numId w:val="28"/>
        </w:numPr>
        <w:shd w:val="clear" w:color="auto" w:fill="auto"/>
        <w:spacing w:line="240" w:lineRule="auto"/>
        <w:ind w:left="1418" w:hanging="284"/>
        <w:rPr>
          <w:sz w:val="28"/>
          <w:szCs w:val="28"/>
          <w:lang w:val="uk-UA"/>
        </w:rPr>
      </w:pPr>
      <w:r w:rsidRPr="002E00E4">
        <w:rPr>
          <w:sz w:val="28"/>
          <w:szCs w:val="28"/>
          <w:lang w:val="uk-UA" w:eastAsia="uk-UA"/>
        </w:rPr>
        <w:t>Родзинка приготувала для вас загадки. Прочитай і відгадай їх!</w:t>
      </w:r>
    </w:p>
    <w:p w:rsidR="003B26F3" w:rsidRPr="002E00E4" w:rsidRDefault="003B26F3" w:rsidP="003B26F3">
      <w:pPr>
        <w:pStyle w:val="ad"/>
        <w:numPr>
          <w:ilvl w:val="0"/>
          <w:numId w:val="28"/>
        </w:numPr>
        <w:shd w:val="clear" w:color="auto" w:fill="auto"/>
        <w:spacing w:line="240" w:lineRule="auto"/>
        <w:ind w:left="1418" w:hanging="284"/>
        <w:rPr>
          <w:sz w:val="28"/>
          <w:szCs w:val="28"/>
          <w:lang w:val="uk-UA"/>
        </w:rPr>
      </w:pPr>
      <w:r w:rsidRPr="002E00E4">
        <w:rPr>
          <w:sz w:val="28"/>
          <w:szCs w:val="28"/>
          <w:lang w:val="uk-UA" w:eastAsia="uk-UA"/>
        </w:rPr>
        <w:t xml:space="preserve"> Назвіть слова, що прикрашають текст</w:t>
      </w:r>
    </w:p>
    <w:p w:rsidR="003B26F3" w:rsidRPr="002E00E4" w:rsidRDefault="003B26F3" w:rsidP="003B26F3">
      <w:pPr>
        <w:pStyle w:val="ad"/>
        <w:shd w:val="clear" w:color="auto" w:fill="auto"/>
        <w:spacing w:line="240" w:lineRule="auto"/>
        <w:ind w:left="1134" w:hanging="141"/>
        <w:rPr>
          <w:i/>
          <w:sz w:val="28"/>
          <w:szCs w:val="28"/>
          <w:u w:val="single"/>
          <w:lang w:val="uk-UA"/>
        </w:rPr>
      </w:pPr>
      <w:r w:rsidRPr="002E00E4">
        <w:rPr>
          <w:i/>
          <w:sz w:val="28"/>
          <w:szCs w:val="28"/>
          <w:u w:val="single"/>
          <w:lang w:val="uk-UA" w:eastAsia="uk-UA"/>
        </w:rPr>
        <w:t>Словникова робота.</w:t>
      </w:r>
    </w:p>
    <w:p w:rsidR="003B26F3" w:rsidRPr="002E00E4" w:rsidRDefault="003B26F3" w:rsidP="003B26F3">
      <w:pPr>
        <w:pStyle w:val="ad"/>
        <w:shd w:val="clear" w:color="auto" w:fill="auto"/>
        <w:spacing w:line="240" w:lineRule="auto"/>
        <w:ind w:left="1134" w:firstLine="426"/>
        <w:rPr>
          <w:sz w:val="28"/>
          <w:szCs w:val="28"/>
          <w:lang w:val="uk-UA"/>
        </w:rPr>
      </w:pPr>
      <w:r w:rsidRPr="002E00E4">
        <w:rPr>
          <w:rStyle w:val="a8"/>
          <w:rFonts w:ascii="Times New Roman" w:eastAsiaTheme="minorHAnsi" w:hAnsi="Times New Roman" w:cs="Times New Roman"/>
          <w:color w:val="C00000"/>
          <w:sz w:val="28"/>
          <w:szCs w:val="28"/>
          <w:lang w:val="uk-UA" w:eastAsia="uk-UA"/>
        </w:rPr>
        <w:t>Моріжок</w:t>
      </w:r>
      <w:r w:rsidRPr="002E00E4">
        <w:rPr>
          <w:color w:val="C00000"/>
          <w:sz w:val="28"/>
          <w:szCs w:val="28"/>
          <w:lang w:val="uk-UA" w:eastAsia="uk-UA"/>
        </w:rPr>
        <w:t xml:space="preserve"> </w:t>
      </w:r>
      <w:r w:rsidRPr="002E00E4">
        <w:rPr>
          <w:sz w:val="28"/>
          <w:szCs w:val="28"/>
          <w:lang w:val="uk-UA" w:eastAsia="uk-UA"/>
        </w:rPr>
        <w:t>— густа молода трава.</w:t>
      </w:r>
    </w:p>
    <w:p w:rsidR="003B26F3" w:rsidRPr="002E00E4" w:rsidRDefault="003B26F3" w:rsidP="003B26F3">
      <w:pPr>
        <w:pStyle w:val="a3"/>
        <w:ind w:left="1134" w:firstLine="426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E00E4">
        <w:rPr>
          <w:rStyle w:val="a8"/>
          <w:rFonts w:ascii="Times New Roman" w:eastAsiaTheme="minorHAnsi" w:hAnsi="Times New Roman" w:cs="Times New Roman"/>
          <w:color w:val="C00000"/>
          <w:sz w:val="28"/>
          <w:szCs w:val="28"/>
          <w:lang w:val="uk-UA" w:eastAsia="uk-UA"/>
        </w:rPr>
        <w:t xml:space="preserve">Разок (разочок) </w:t>
      </w:r>
      <w:r w:rsidRPr="002E00E4">
        <w:rPr>
          <w:rStyle w:val="a8"/>
          <w:rFonts w:ascii="Times New Roman" w:eastAsiaTheme="minorHAnsi" w:hAnsi="Times New Roman" w:cs="Times New Roman"/>
          <w:sz w:val="28"/>
          <w:szCs w:val="28"/>
          <w:lang w:val="uk-UA" w:eastAsia="uk-UA"/>
        </w:rPr>
        <w:t>—</w:t>
      </w:r>
      <w:r w:rsidRPr="002E00E4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нанизані на нитку, мотузку чи дротинку однорідні предмети.</w:t>
      </w:r>
    </w:p>
    <w:p w:rsidR="00B336EB" w:rsidRDefault="00BA7AE3" w:rsidP="00BA7AE3">
      <w:pPr>
        <w:pStyle w:val="a3"/>
        <w:ind w:firstLine="709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4.2. Виконання вправи 10-11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BA7AE3" w:rsidRDefault="00BA7AE3" w:rsidP="00BA7AE3">
      <w:pPr>
        <w:pStyle w:val="a3"/>
        <w:ind w:left="1276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7AE3">
        <w:rPr>
          <w:rFonts w:ascii="Times New Roman" w:hAnsi="Times New Roman" w:cs="Times New Roman"/>
          <w:sz w:val="28"/>
          <w:szCs w:val="28"/>
          <w:lang w:val="uk-UA"/>
        </w:rPr>
        <w:t xml:space="preserve">Прочитай текст. здогадайся, які слова в ньому пропущені. Встав ці слова в текст і </w:t>
      </w:r>
      <w:proofErr w:type="spellStart"/>
      <w:r w:rsidRPr="00BA7AE3">
        <w:rPr>
          <w:rFonts w:ascii="Times New Roman" w:hAnsi="Times New Roman" w:cs="Times New Roman"/>
          <w:sz w:val="28"/>
          <w:szCs w:val="28"/>
          <w:lang w:val="uk-UA"/>
        </w:rPr>
        <w:t>запиши</w:t>
      </w:r>
      <w:proofErr w:type="spellEnd"/>
      <w:r w:rsidRPr="00BA7AE3">
        <w:rPr>
          <w:rFonts w:ascii="Times New Roman" w:hAnsi="Times New Roman" w:cs="Times New Roman"/>
          <w:sz w:val="28"/>
          <w:szCs w:val="28"/>
          <w:lang w:val="uk-UA"/>
        </w:rPr>
        <w:t xml:space="preserve"> його. Підкресли слова, які прикрашають записаний текст.</w:t>
      </w:r>
    </w:p>
    <w:p w:rsidR="00BA7AE3" w:rsidRDefault="00BA7AE3" w:rsidP="00BA7AE3">
      <w:pPr>
        <w:pStyle w:val="a3"/>
        <w:ind w:left="1276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428CC42" wp14:editId="4C30CE6D">
            <wp:simplePos x="0" y="0"/>
            <wp:positionH relativeFrom="column">
              <wp:posOffset>5314950</wp:posOffset>
            </wp:positionH>
            <wp:positionV relativeFrom="paragraph">
              <wp:posOffset>172720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BA7AE3" w:rsidRDefault="00BA7AE3" w:rsidP="00BA7AE3">
      <w:pPr>
        <w:pStyle w:val="a3"/>
        <w:ind w:left="1276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A7AE3" w:rsidRPr="006C5123" w:rsidRDefault="00BA7AE3" w:rsidP="00BA7AE3">
      <w:pPr>
        <w:pStyle w:val="a3"/>
        <w:ind w:left="142" w:hanging="426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</w:t>
      </w: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ідправ </w:t>
      </w:r>
      <w:r>
        <w:rPr>
          <w:rFonts w:ascii="Times New Roman" w:hAnsi="Times New Roman"/>
          <w:b/>
          <w:sz w:val="28"/>
          <w:szCs w:val="28"/>
          <w:lang w:val="uk-UA"/>
        </w:rPr>
        <w:t>результат виконаного завдання учителю:</w:t>
      </w:r>
    </w:p>
    <w:p w:rsidR="00BA7AE3" w:rsidRPr="006C5123" w:rsidRDefault="00BA7AE3" w:rsidP="00BA7AE3">
      <w:pPr>
        <w:pStyle w:val="a3"/>
        <w:numPr>
          <w:ilvl w:val="0"/>
          <w:numId w:val="33"/>
        </w:numPr>
        <w:tabs>
          <w:tab w:val="left" w:pos="709"/>
        </w:tabs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BA7AE3" w:rsidRPr="008E2D36" w:rsidRDefault="00BA7AE3" w:rsidP="00BA7AE3">
      <w:pPr>
        <w:pStyle w:val="a3"/>
        <w:numPr>
          <w:ilvl w:val="0"/>
          <w:numId w:val="33"/>
        </w:numPr>
        <w:shd w:val="clear" w:color="auto" w:fill="FFFFFF"/>
        <w:tabs>
          <w:tab w:val="left" w:pos="709"/>
          <w:tab w:val="left" w:pos="993"/>
          <w:tab w:val="left" w:pos="1215"/>
          <w:tab w:val="left" w:pos="1905"/>
        </w:tabs>
        <w:spacing w:line="0" w:lineRule="atLeast"/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8E2D36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:rsidR="00BA7AE3" w:rsidRPr="00204081" w:rsidRDefault="00BA7AE3" w:rsidP="00BA7AE3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</w:p>
    <w:p w:rsidR="00BA7AE3" w:rsidRPr="00BA7AE3" w:rsidRDefault="00BA7AE3" w:rsidP="00BA7AE3">
      <w:pPr>
        <w:pStyle w:val="a3"/>
        <w:ind w:left="1276" w:firstLine="425"/>
        <w:jc w:val="both"/>
        <w:rPr>
          <w:rStyle w:val="2TimesNewRoman"/>
          <w:bCs/>
          <w:iCs/>
          <w:sz w:val="28"/>
          <w:szCs w:val="28"/>
          <w:lang w:eastAsia="uk-UA"/>
        </w:rPr>
      </w:pPr>
    </w:p>
    <w:sectPr w:rsidR="00BA7AE3" w:rsidRPr="00BA7AE3" w:rsidSect="00BA7AE3">
      <w:pgSz w:w="11906" w:h="16838"/>
      <w:pgMar w:top="568" w:right="707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0"/>
    <w:lvl w:ilvl="0">
      <w:start w:val="1"/>
      <w:numFmt w:val="bullet"/>
      <w:lvlText w:val="—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</w:rPr>
    </w:lvl>
    <w:lvl w:ilvl="1">
      <w:start w:val="1"/>
      <w:numFmt w:val="decimal"/>
      <w:lvlText w:val="%2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7"/>
        <w:szCs w:val="37"/>
        <w:u w:val="none"/>
      </w:rPr>
    </w:lvl>
    <w:lvl w:ilvl="2">
      <w:start w:val="1"/>
      <w:numFmt w:val="decimal"/>
      <w:lvlText w:val="%2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7"/>
        <w:szCs w:val="37"/>
        <w:u w:val="none"/>
      </w:rPr>
    </w:lvl>
    <w:lvl w:ilvl="3">
      <w:start w:val="1"/>
      <w:numFmt w:val="decimal"/>
      <w:lvlText w:val="%2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7"/>
        <w:szCs w:val="37"/>
        <w:u w:val="none"/>
      </w:rPr>
    </w:lvl>
    <w:lvl w:ilvl="4">
      <w:start w:val="1"/>
      <w:numFmt w:val="decimal"/>
      <w:lvlText w:val="%2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7"/>
        <w:szCs w:val="37"/>
        <w:u w:val="none"/>
      </w:rPr>
    </w:lvl>
    <w:lvl w:ilvl="5">
      <w:start w:val="1"/>
      <w:numFmt w:val="decimal"/>
      <w:lvlText w:val="%2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7"/>
        <w:szCs w:val="37"/>
        <w:u w:val="none"/>
      </w:rPr>
    </w:lvl>
    <w:lvl w:ilvl="6">
      <w:start w:val="1"/>
      <w:numFmt w:val="decimal"/>
      <w:lvlText w:val="%2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7"/>
        <w:szCs w:val="37"/>
        <w:u w:val="none"/>
      </w:rPr>
    </w:lvl>
    <w:lvl w:ilvl="7">
      <w:start w:val="1"/>
      <w:numFmt w:val="decimal"/>
      <w:lvlText w:val="%2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7"/>
        <w:szCs w:val="37"/>
        <w:u w:val="none"/>
      </w:rPr>
    </w:lvl>
    <w:lvl w:ilvl="8">
      <w:start w:val="1"/>
      <w:numFmt w:val="decimal"/>
      <w:lvlText w:val="%2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7"/>
        <w:szCs w:val="37"/>
        <w:u w:val="none"/>
      </w:rPr>
    </w:lvl>
  </w:abstractNum>
  <w:abstractNum w:abstractNumId="1" w15:restartNumberingAfterBreak="0">
    <w:nsid w:val="00000003"/>
    <w:multiLevelType w:val="multilevel"/>
    <w:tmpl w:val="00000002"/>
    <w:lvl w:ilvl="0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</w:rPr>
    </w:lvl>
    <w:lvl w:ilvl="1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</w:rPr>
    </w:lvl>
    <w:lvl w:ilvl="2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</w:rPr>
    </w:lvl>
    <w:lvl w:ilvl="3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</w:rPr>
    </w:lvl>
    <w:lvl w:ilvl="4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</w:rPr>
    </w:lvl>
    <w:lvl w:ilvl="5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</w:rPr>
    </w:lvl>
    <w:lvl w:ilvl="6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</w:rPr>
    </w:lvl>
    <w:lvl w:ilvl="7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</w:rPr>
    </w:lvl>
    <w:lvl w:ilvl="8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</w:rPr>
    </w:lvl>
  </w:abstractNum>
  <w:abstractNum w:abstractNumId="2" w15:restartNumberingAfterBreak="0">
    <w:nsid w:val="00000005"/>
    <w:multiLevelType w:val="multilevel"/>
    <w:tmpl w:val="00000004"/>
    <w:lvl w:ilvl="0">
      <w:start w:val="1"/>
      <w:numFmt w:val="bullet"/>
      <w:lvlText w:val="•"/>
      <w:lvlJc w:val="left"/>
      <w:rPr>
        <w:rFonts w:ascii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1"/>
      <w:numFmt w:val="bullet"/>
      <w:lvlText w:val="•"/>
      <w:lvlJc w:val="left"/>
      <w:rPr>
        <w:rFonts w:ascii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bullet"/>
      <w:lvlText w:val="•"/>
      <w:lvlJc w:val="left"/>
      <w:rPr>
        <w:rFonts w:ascii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bullet"/>
      <w:lvlText w:val="•"/>
      <w:lvlJc w:val="left"/>
      <w:rPr>
        <w:rFonts w:ascii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bullet"/>
      <w:lvlText w:val="•"/>
      <w:lvlJc w:val="left"/>
      <w:rPr>
        <w:rFonts w:ascii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bullet"/>
      <w:lvlText w:val="•"/>
      <w:lvlJc w:val="left"/>
      <w:rPr>
        <w:rFonts w:ascii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bullet"/>
      <w:lvlText w:val="•"/>
      <w:lvlJc w:val="left"/>
      <w:rPr>
        <w:rFonts w:ascii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bullet"/>
      <w:lvlText w:val="•"/>
      <w:lvlJc w:val="left"/>
      <w:rPr>
        <w:rFonts w:ascii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bullet"/>
      <w:lvlText w:val="•"/>
      <w:lvlJc w:val="left"/>
      <w:rPr>
        <w:rFonts w:ascii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3" w15:restartNumberingAfterBreak="0">
    <w:nsid w:val="00000009"/>
    <w:multiLevelType w:val="multilevel"/>
    <w:tmpl w:val="00000008"/>
    <w:lvl w:ilvl="0">
      <w:start w:val="1"/>
      <w:numFmt w:val="bullet"/>
      <w:lvlText w:val="-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</w:rPr>
    </w:lvl>
    <w:lvl w:ilvl="1">
      <w:start w:val="1"/>
      <w:numFmt w:val="decimal"/>
      <w:lvlText w:val="%2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7"/>
        <w:szCs w:val="37"/>
        <w:u w:val="none"/>
      </w:rPr>
    </w:lvl>
    <w:lvl w:ilvl="2">
      <w:start w:val="1"/>
      <w:numFmt w:val="decimal"/>
      <w:lvlText w:val="%3)"/>
      <w:lvlJc w:val="left"/>
      <w:rPr>
        <w:rFonts w:ascii="Calibri" w:hAnsi="Calibri" w:cs="Calibri"/>
        <w:b/>
        <w:bCs/>
        <w:i/>
        <w:iCs/>
        <w:smallCaps w:val="0"/>
        <w:strike w:val="0"/>
        <w:color w:val="000000"/>
        <w:spacing w:val="0"/>
        <w:w w:val="100"/>
        <w:position w:val="0"/>
        <w:sz w:val="35"/>
        <w:szCs w:val="35"/>
        <w:u w:val="none"/>
      </w:rPr>
    </w:lvl>
    <w:lvl w:ilvl="3">
      <w:start w:val="1"/>
      <w:numFmt w:val="decimal"/>
      <w:lvlText w:val="%3)"/>
      <w:lvlJc w:val="left"/>
      <w:rPr>
        <w:rFonts w:ascii="Calibri" w:hAnsi="Calibri" w:cs="Calibri"/>
        <w:b/>
        <w:bCs/>
        <w:i/>
        <w:iCs/>
        <w:smallCaps w:val="0"/>
        <w:strike w:val="0"/>
        <w:color w:val="000000"/>
        <w:spacing w:val="0"/>
        <w:w w:val="100"/>
        <w:position w:val="0"/>
        <w:sz w:val="35"/>
        <w:szCs w:val="35"/>
        <w:u w:val="none"/>
      </w:rPr>
    </w:lvl>
    <w:lvl w:ilvl="4">
      <w:start w:val="1"/>
      <w:numFmt w:val="decimal"/>
      <w:lvlText w:val="%3)"/>
      <w:lvlJc w:val="left"/>
      <w:rPr>
        <w:rFonts w:ascii="Calibri" w:hAnsi="Calibri" w:cs="Calibri"/>
        <w:b/>
        <w:bCs/>
        <w:i/>
        <w:iCs/>
        <w:smallCaps w:val="0"/>
        <w:strike w:val="0"/>
        <w:color w:val="000000"/>
        <w:spacing w:val="0"/>
        <w:w w:val="100"/>
        <w:position w:val="0"/>
        <w:sz w:val="35"/>
        <w:szCs w:val="35"/>
        <w:u w:val="none"/>
      </w:rPr>
    </w:lvl>
    <w:lvl w:ilvl="5">
      <w:start w:val="1"/>
      <w:numFmt w:val="decimal"/>
      <w:lvlText w:val="%3)"/>
      <w:lvlJc w:val="left"/>
      <w:rPr>
        <w:rFonts w:ascii="Calibri" w:hAnsi="Calibri" w:cs="Calibri"/>
        <w:b/>
        <w:bCs/>
        <w:i/>
        <w:iCs/>
        <w:smallCaps w:val="0"/>
        <w:strike w:val="0"/>
        <w:color w:val="000000"/>
        <w:spacing w:val="0"/>
        <w:w w:val="100"/>
        <w:position w:val="0"/>
        <w:sz w:val="35"/>
        <w:szCs w:val="35"/>
        <w:u w:val="none"/>
      </w:rPr>
    </w:lvl>
    <w:lvl w:ilvl="6">
      <w:start w:val="1"/>
      <w:numFmt w:val="decimal"/>
      <w:lvlText w:val="%3)"/>
      <w:lvlJc w:val="left"/>
      <w:rPr>
        <w:rFonts w:ascii="Calibri" w:hAnsi="Calibri" w:cs="Calibri"/>
        <w:b/>
        <w:bCs/>
        <w:i/>
        <w:iCs/>
        <w:smallCaps w:val="0"/>
        <w:strike w:val="0"/>
        <w:color w:val="000000"/>
        <w:spacing w:val="0"/>
        <w:w w:val="100"/>
        <w:position w:val="0"/>
        <w:sz w:val="35"/>
        <w:szCs w:val="35"/>
        <w:u w:val="none"/>
      </w:rPr>
    </w:lvl>
    <w:lvl w:ilvl="7">
      <w:start w:val="1"/>
      <w:numFmt w:val="decimal"/>
      <w:lvlText w:val="%3)"/>
      <w:lvlJc w:val="left"/>
      <w:rPr>
        <w:rFonts w:ascii="Calibri" w:hAnsi="Calibri" w:cs="Calibri"/>
        <w:b/>
        <w:bCs/>
        <w:i/>
        <w:iCs/>
        <w:smallCaps w:val="0"/>
        <w:strike w:val="0"/>
        <w:color w:val="000000"/>
        <w:spacing w:val="0"/>
        <w:w w:val="100"/>
        <w:position w:val="0"/>
        <w:sz w:val="35"/>
        <w:szCs w:val="35"/>
        <w:u w:val="none"/>
      </w:rPr>
    </w:lvl>
    <w:lvl w:ilvl="8">
      <w:start w:val="1"/>
      <w:numFmt w:val="decimal"/>
      <w:lvlText w:val="%3)"/>
      <w:lvlJc w:val="left"/>
      <w:rPr>
        <w:rFonts w:ascii="Calibri" w:hAnsi="Calibri" w:cs="Calibri"/>
        <w:b/>
        <w:bCs/>
        <w:i/>
        <w:iCs/>
        <w:smallCaps w:val="0"/>
        <w:strike w:val="0"/>
        <w:color w:val="000000"/>
        <w:spacing w:val="0"/>
        <w:w w:val="100"/>
        <w:position w:val="0"/>
        <w:sz w:val="35"/>
        <w:szCs w:val="35"/>
        <w:u w:val="none"/>
      </w:rPr>
    </w:lvl>
  </w:abstractNum>
  <w:abstractNum w:abstractNumId="4" w15:restartNumberingAfterBreak="0">
    <w:nsid w:val="00AC0440"/>
    <w:multiLevelType w:val="hybridMultilevel"/>
    <w:tmpl w:val="6BE2523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EE585C"/>
    <w:multiLevelType w:val="hybridMultilevel"/>
    <w:tmpl w:val="2B9A3DE8"/>
    <w:lvl w:ilvl="0" w:tplc="04190005">
      <w:start w:val="1"/>
      <w:numFmt w:val="bullet"/>
      <w:lvlText w:val=""/>
      <w:lvlJc w:val="left"/>
      <w:pPr>
        <w:ind w:left="8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6" w15:restartNumberingAfterBreak="0">
    <w:nsid w:val="018B72CB"/>
    <w:multiLevelType w:val="hybridMultilevel"/>
    <w:tmpl w:val="44D281E2"/>
    <w:lvl w:ilvl="0" w:tplc="041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7" w15:restartNumberingAfterBreak="0">
    <w:nsid w:val="08BE012E"/>
    <w:multiLevelType w:val="hybridMultilevel"/>
    <w:tmpl w:val="F9CE09B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5A5733"/>
    <w:multiLevelType w:val="hybridMultilevel"/>
    <w:tmpl w:val="0EDA2FBA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6097D92"/>
    <w:multiLevelType w:val="hybridMultilevel"/>
    <w:tmpl w:val="390A87B0"/>
    <w:lvl w:ilvl="0" w:tplc="041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177F2A84"/>
    <w:multiLevelType w:val="hybridMultilevel"/>
    <w:tmpl w:val="6D98D6F2"/>
    <w:lvl w:ilvl="0" w:tplc="041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1C1E6117"/>
    <w:multiLevelType w:val="hybridMultilevel"/>
    <w:tmpl w:val="F40E404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07703"/>
    <w:multiLevelType w:val="multilevel"/>
    <w:tmpl w:val="F7DA103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i w:val="0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ascii="Times New Roman" w:hAnsi="Times New Roman" w:cs="Times New Roman" w:hint="default"/>
        <w:b/>
        <w:i/>
        <w:sz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b/>
        <w:i/>
        <w:sz w:val="28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b/>
        <w:i/>
        <w:sz w:val="28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b/>
        <w:i/>
        <w:sz w:val="28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cs="Times New Roman" w:hint="default"/>
        <w:b/>
        <w:i/>
        <w:sz w:val="28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b/>
        <w:i/>
        <w:sz w:val="28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cs="Times New Roman" w:hint="default"/>
        <w:b/>
        <w:i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ascii="Times New Roman" w:hAnsi="Times New Roman" w:cs="Times New Roman" w:hint="default"/>
        <w:b/>
        <w:i/>
        <w:sz w:val="28"/>
      </w:rPr>
    </w:lvl>
  </w:abstractNum>
  <w:abstractNum w:abstractNumId="13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F369A3"/>
    <w:multiLevelType w:val="hybridMultilevel"/>
    <w:tmpl w:val="70B2CB7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0109B0"/>
    <w:multiLevelType w:val="hybridMultilevel"/>
    <w:tmpl w:val="CB306440"/>
    <w:lvl w:ilvl="0" w:tplc="041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16" w15:restartNumberingAfterBreak="0">
    <w:nsid w:val="329D7ABB"/>
    <w:multiLevelType w:val="hybridMultilevel"/>
    <w:tmpl w:val="55D89AD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92219D"/>
    <w:multiLevelType w:val="hybridMultilevel"/>
    <w:tmpl w:val="8F96D1EC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5314B40"/>
    <w:multiLevelType w:val="hybridMultilevel"/>
    <w:tmpl w:val="5210A0D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6C08FE"/>
    <w:multiLevelType w:val="hybridMultilevel"/>
    <w:tmpl w:val="41C21D80"/>
    <w:lvl w:ilvl="0" w:tplc="0419000D">
      <w:start w:val="1"/>
      <w:numFmt w:val="bullet"/>
      <w:lvlText w:val=""/>
      <w:lvlJc w:val="left"/>
      <w:pPr>
        <w:ind w:left="14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20" w15:restartNumberingAfterBreak="0">
    <w:nsid w:val="3F5F5898"/>
    <w:multiLevelType w:val="multilevel"/>
    <w:tmpl w:val="1B62D2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ascii="Times New Roman" w:hAnsi="Times New Roman" w:cs="Times New Roman" w:hint="default"/>
        <w:b/>
        <w:i/>
        <w:sz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b/>
        <w:i/>
        <w:sz w:val="28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b/>
        <w:i/>
        <w:sz w:val="28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b/>
        <w:i/>
        <w:sz w:val="28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cs="Times New Roman" w:hint="default"/>
        <w:b/>
        <w:i/>
        <w:sz w:val="28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b/>
        <w:i/>
        <w:sz w:val="28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cs="Times New Roman" w:hint="default"/>
        <w:b/>
        <w:i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ascii="Times New Roman" w:hAnsi="Times New Roman" w:cs="Times New Roman" w:hint="default"/>
        <w:b/>
        <w:i/>
        <w:sz w:val="28"/>
      </w:rPr>
    </w:lvl>
  </w:abstractNum>
  <w:abstractNum w:abstractNumId="21" w15:restartNumberingAfterBreak="0">
    <w:nsid w:val="534F48B7"/>
    <w:multiLevelType w:val="hybridMultilevel"/>
    <w:tmpl w:val="B93822EE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8FA2666"/>
    <w:multiLevelType w:val="hybridMultilevel"/>
    <w:tmpl w:val="9CFCD6E2"/>
    <w:lvl w:ilvl="0" w:tplc="0419000D">
      <w:start w:val="1"/>
      <w:numFmt w:val="bullet"/>
      <w:lvlText w:val=""/>
      <w:lvlJc w:val="left"/>
      <w:pPr>
        <w:ind w:left="9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3" w15:restartNumberingAfterBreak="0">
    <w:nsid w:val="59C23BA7"/>
    <w:multiLevelType w:val="hybridMultilevel"/>
    <w:tmpl w:val="4FC4777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EA7B44"/>
    <w:multiLevelType w:val="hybridMultilevel"/>
    <w:tmpl w:val="7314210A"/>
    <w:lvl w:ilvl="0" w:tplc="041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5" w15:restartNumberingAfterBreak="0">
    <w:nsid w:val="5EBE6312"/>
    <w:multiLevelType w:val="hybridMultilevel"/>
    <w:tmpl w:val="C4FA1FF8"/>
    <w:lvl w:ilvl="0" w:tplc="0419000D">
      <w:start w:val="1"/>
      <w:numFmt w:val="bullet"/>
      <w:lvlText w:val=""/>
      <w:lvlJc w:val="left"/>
      <w:pPr>
        <w:ind w:left="82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6" w15:restartNumberingAfterBreak="0">
    <w:nsid w:val="61A12621"/>
    <w:multiLevelType w:val="hybridMultilevel"/>
    <w:tmpl w:val="193ED248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4902A26"/>
    <w:multiLevelType w:val="hybridMultilevel"/>
    <w:tmpl w:val="4D5049A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0C16CD"/>
    <w:multiLevelType w:val="hybridMultilevel"/>
    <w:tmpl w:val="48648116"/>
    <w:lvl w:ilvl="0" w:tplc="B7D62D9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A273C1"/>
    <w:multiLevelType w:val="hybridMultilevel"/>
    <w:tmpl w:val="ED1CF086"/>
    <w:lvl w:ilvl="0" w:tplc="ABAA285E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12603E"/>
    <w:multiLevelType w:val="hybridMultilevel"/>
    <w:tmpl w:val="DF5C5D5C"/>
    <w:lvl w:ilvl="0" w:tplc="24F07BB2">
      <w:start w:val="2"/>
      <w:numFmt w:val="decimal"/>
      <w:lvlText w:val="%1."/>
      <w:lvlJc w:val="left"/>
      <w:pPr>
        <w:ind w:left="1845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565" w:hanging="360"/>
      </w:pPr>
    </w:lvl>
    <w:lvl w:ilvl="2" w:tplc="0419001B" w:tentative="1">
      <w:start w:val="1"/>
      <w:numFmt w:val="lowerRoman"/>
      <w:lvlText w:val="%3."/>
      <w:lvlJc w:val="right"/>
      <w:pPr>
        <w:ind w:left="3285" w:hanging="180"/>
      </w:pPr>
    </w:lvl>
    <w:lvl w:ilvl="3" w:tplc="0419000F" w:tentative="1">
      <w:start w:val="1"/>
      <w:numFmt w:val="decimal"/>
      <w:lvlText w:val="%4."/>
      <w:lvlJc w:val="left"/>
      <w:pPr>
        <w:ind w:left="4005" w:hanging="360"/>
      </w:pPr>
    </w:lvl>
    <w:lvl w:ilvl="4" w:tplc="04190019" w:tentative="1">
      <w:start w:val="1"/>
      <w:numFmt w:val="lowerLetter"/>
      <w:lvlText w:val="%5."/>
      <w:lvlJc w:val="left"/>
      <w:pPr>
        <w:ind w:left="4725" w:hanging="360"/>
      </w:pPr>
    </w:lvl>
    <w:lvl w:ilvl="5" w:tplc="0419001B" w:tentative="1">
      <w:start w:val="1"/>
      <w:numFmt w:val="lowerRoman"/>
      <w:lvlText w:val="%6."/>
      <w:lvlJc w:val="right"/>
      <w:pPr>
        <w:ind w:left="5445" w:hanging="180"/>
      </w:pPr>
    </w:lvl>
    <w:lvl w:ilvl="6" w:tplc="0419000F" w:tentative="1">
      <w:start w:val="1"/>
      <w:numFmt w:val="decimal"/>
      <w:lvlText w:val="%7."/>
      <w:lvlJc w:val="left"/>
      <w:pPr>
        <w:ind w:left="6165" w:hanging="360"/>
      </w:pPr>
    </w:lvl>
    <w:lvl w:ilvl="7" w:tplc="04190019" w:tentative="1">
      <w:start w:val="1"/>
      <w:numFmt w:val="lowerLetter"/>
      <w:lvlText w:val="%8."/>
      <w:lvlJc w:val="left"/>
      <w:pPr>
        <w:ind w:left="6885" w:hanging="360"/>
      </w:pPr>
    </w:lvl>
    <w:lvl w:ilvl="8" w:tplc="041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31" w15:restartNumberingAfterBreak="0">
    <w:nsid w:val="78B4534E"/>
    <w:multiLevelType w:val="hybridMultilevel"/>
    <w:tmpl w:val="75A26CF2"/>
    <w:lvl w:ilvl="0" w:tplc="BEC03DCE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2" w15:restartNumberingAfterBreak="0">
    <w:nsid w:val="78BA5CD3"/>
    <w:multiLevelType w:val="hybridMultilevel"/>
    <w:tmpl w:val="93C4475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5"/>
  </w:num>
  <w:num w:numId="3">
    <w:abstractNumId w:val="32"/>
  </w:num>
  <w:num w:numId="4">
    <w:abstractNumId w:val="30"/>
  </w:num>
  <w:num w:numId="5">
    <w:abstractNumId w:val="28"/>
  </w:num>
  <w:num w:numId="6">
    <w:abstractNumId w:val="29"/>
  </w:num>
  <w:num w:numId="7">
    <w:abstractNumId w:val="20"/>
  </w:num>
  <w:num w:numId="8">
    <w:abstractNumId w:val="21"/>
  </w:num>
  <w:num w:numId="9">
    <w:abstractNumId w:val="27"/>
  </w:num>
  <w:num w:numId="10">
    <w:abstractNumId w:val="4"/>
  </w:num>
  <w:num w:numId="11">
    <w:abstractNumId w:val="24"/>
  </w:num>
  <w:num w:numId="12">
    <w:abstractNumId w:val="9"/>
  </w:num>
  <w:num w:numId="13">
    <w:abstractNumId w:val="26"/>
  </w:num>
  <w:num w:numId="14">
    <w:abstractNumId w:val="0"/>
  </w:num>
  <w:num w:numId="15">
    <w:abstractNumId w:val="10"/>
  </w:num>
  <w:num w:numId="16">
    <w:abstractNumId w:val="1"/>
  </w:num>
  <w:num w:numId="17">
    <w:abstractNumId w:val="14"/>
  </w:num>
  <w:num w:numId="18">
    <w:abstractNumId w:val="3"/>
  </w:num>
  <w:num w:numId="19">
    <w:abstractNumId w:val="18"/>
  </w:num>
  <w:num w:numId="20">
    <w:abstractNumId w:val="23"/>
  </w:num>
  <w:num w:numId="21">
    <w:abstractNumId w:val="19"/>
  </w:num>
  <w:num w:numId="22">
    <w:abstractNumId w:val="17"/>
  </w:num>
  <w:num w:numId="23">
    <w:abstractNumId w:val="22"/>
  </w:num>
  <w:num w:numId="24">
    <w:abstractNumId w:val="2"/>
  </w:num>
  <w:num w:numId="25">
    <w:abstractNumId w:val="5"/>
  </w:num>
  <w:num w:numId="26">
    <w:abstractNumId w:val="11"/>
  </w:num>
  <w:num w:numId="27">
    <w:abstractNumId w:val="6"/>
  </w:num>
  <w:num w:numId="28">
    <w:abstractNumId w:val="15"/>
  </w:num>
  <w:num w:numId="29">
    <w:abstractNumId w:val="16"/>
  </w:num>
  <w:num w:numId="30">
    <w:abstractNumId w:val="7"/>
  </w:num>
  <w:num w:numId="31">
    <w:abstractNumId w:val="12"/>
  </w:num>
  <w:num w:numId="32">
    <w:abstractNumId w:val="8"/>
  </w:num>
  <w:num w:numId="33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35A"/>
    <w:rsid w:val="00024C1D"/>
    <w:rsid w:val="00036432"/>
    <w:rsid w:val="00085FB8"/>
    <w:rsid w:val="000B1FE3"/>
    <w:rsid w:val="0011750A"/>
    <w:rsid w:val="001F2B22"/>
    <w:rsid w:val="002068CB"/>
    <w:rsid w:val="002306B2"/>
    <w:rsid w:val="00233C6E"/>
    <w:rsid w:val="002E00E4"/>
    <w:rsid w:val="00314C5B"/>
    <w:rsid w:val="003B26F3"/>
    <w:rsid w:val="003C27DF"/>
    <w:rsid w:val="003D475F"/>
    <w:rsid w:val="00475364"/>
    <w:rsid w:val="0054567C"/>
    <w:rsid w:val="005A5872"/>
    <w:rsid w:val="006070FC"/>
    <w:rsid w:val="00607B55"/>
    <w:rsid w:val="00662CA1"/>
    <w:rsid w:val="00684F53"/>
    <w:rsid w:val="006A4D60"/>
    <w:rsid w:val="006E5B23"/>
    <w:rsid w:val="006F336B"/>
    <w:rsid w:val="0073635A"/>
    <w:rsid w:val="0074026A"/>
    <w:rsid w:val="00767C82"/>
    <w:rsid w:val="00884A41"/>
    <w:rsid w:val="00895D29"/>
    <w:rsid w:val="008A653A"/>
    <w:rsid w:val="008F1FF2"/>
    <w:rsid w:val="0090429D"/>
    <w:rsid w:val="009136E1"/>
    <w:rsid w:val="00913DB1"/>
    <w:rsid w:val="00961087"/>
    <w:rsid w:val="00A20BB5"/>
    <w:rsid w:val="00A2758F"/>
    <w:rsid w:val="00A506A8"/>
    <w:rsid w:val="00A55412"/>
    <w:rsid w:val="00A9636A"/>
    <w:rsid w:val="00B336EB"/>
    <w:rsid w:val="00BA7AE3"/>
    <w:rsid w:val="00BD0E3D"/>
    <w:rsid w:val="00C66559"/>
    <w:rsid w:val="00D272BE"/>
    <w:rsid w:val="00D319EF"/>
    <w:rsid w:val="00D429C2"/>
    <w:rsid w:val="00D50200"/>
    <w:rsid w:val="00D602DC"/>
    <w:rsid w:val="00DA6A90"/>
    <w:rsid w:val="00DE2406"/>
    <w:rsid w:val="00E06F3C"/>
    <w:rsid w:val="00E150EA"/>
    <w:rsid w:val="00EA5915"/>
    <w:rsid w:val="00F4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04677"/>
  <w15:chartTrackingRefBased/>
  <w15:docId w15:val="{D390B483-E705-4836-8ABB-EE3729C40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68CB"/>
  </w:style>
  <w:style w:type="paragraph" w:styleId="1">
    <w:name w:val="heading 1"/>
    <w:basedOn w:val="a"/>
    <w:link w:val="10"/>
    <w:uiPriority w:val="9"/>
    <w:qFormat/>
    <w:rsid w:val="008A65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068CB"/>
    <w:pPr>
      <w:spacing w:after="0" w:line="240" w:lineRule="auto"/>
    </w:pPr>
    <w:rPr>
      <w:sz w:val="24"/>
      <w:szCs w:val="24"/>
    </w:rPr>
  </w:style>
  <w:style w:type="paragraph" w:styleId="a4">
    <w:name w:val="List Paragraph"/>
    <w:basedOn w:val="a"/>
    <w:uiPriority w:val="34"/>
    <w:qFormat/>
    <w:rsid w:val="002068C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068CB"/>
    <w:rPr>
      <w:color w:val="0000FF"/>
      <w:u w:val="single"/>
    </w:rPr>
  </w:style>
  <w:style w:type="character" w:styleId="a6">
    <w:name w:val="Emphasis"/>
    <w:basedOn w:val="a0"/>
    <w:uiPriority w:val="20"/>
    <w:qFormat/>
    <w:rsid w:val="002068CB"/>
    <w:rPr>
      <w:i/>
      <w:iCs/>
    </w:rPr>
  </w:style>
  <w:style w:type="character" w:customStyle="1" w:styleId="a7">
    <w:name w:val="Основной текст_"/>
    <w:basedOn w:val="a0"/>
    <w:link w:val="11"/>
    <w:rsid w:val="00D319EF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95pt">
    <w:name w:val="Основной текст + 9;5 pt;Полужирный"/>
    <w:basedOn w:val="a7"/>
    <w:rsid w:val="00D319EF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12">
    <w:name w:val="Заголовок №1 (2)_"/>
    <w:basedOn w:val="a0"/>
    <w:link w:val="120"/>
    <w:rsid w:val="00D319EF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character" w:customStyle="1" w:styleId="95pt0">
    <w:name w:val="Основной текст + 9;5 pt"/>
    <w:basedOn w:val="a7"/>
    <w:rsid w:val="00D319EF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character" w:customStyle="1" w:styleId="4">
    <w:name w:val="Основной текст (4)_"/>
    <w:basedOn w:val="a0"/>
    <w:link w:val="40"/>
    <w:rsid w:val="00D319EF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11">
    <w:name w:val="Основной текст1"/>
    <w:basedOn w:val="a"/>
    <w:link w:val="a7"/>
    <w:rsid w:val="00D319EF"/>
    <w:pPr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20">
    <w:name w:val="Заголовок №1 (2)"/>
    <w:basedOn w:val="a"/>
    <w:link w:val="12"/>
    <w:rsid w:val="00D319EF"/>
    <w:pPr>
      <w:shd w:val="clear" w:color="auto" w:fill="FFFFFF"/>
      <w:spacing w:after="0" w:line="251" w:lineRule="exact"/>
      <w:ind w:firstLine="340"/>
      <w:jc w:val="both"/>
      <w:outlineLvl w:val="0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40">
    <w:name w:val="Основной текст (4)"/>
    <w:basedOn w:val="a"/>
    <w:link w:val="4"/>
    <w:rsid w:val="00D319EF"/>
    <w:pPr>
      <w:shd w:val="clear" w:color="auto" w:fill="FFFFFF"/>
      <w:spacing w:after="0" w:line="251" w:lineRule="exact"/>
    </w:pPr>
    <w:rPr>
      <w:rFonts w:ascii="Times New Roman" w:eastAsia="Times New Roman" w:hAnsi="Times New Roman" w:cs="Times New Roman"/>
      <w:sz w:val="19"/>
      <w:szCs w:val="19"/>
    </w:rPr>
  </w:style>
  <w:style w:type="character" w:customStyle="1" w:styleId="a8">
    <w:name w:val="Основной текст + Курсив"/>
    <w:basedOn w:val="a7"/>
    <w:uiPriority w:val="99"/>
    <w:rsid w:val="0090429D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pacing w:val="0"/>
      <w:sz w:val="16"/>
      <w:szCs w:val="16"/>
      <w:shd w:val="clear" w:color="auto" w:fill="FFFFFF"/>
    </w:rPr>
  </w:style>
  <w:style w:type="paragraph" w:customStyle="1" w:styleId="3">
    <w:name w:val="Основной текст3"/>
    <w:basedOn w:val="a"/>
    <w:rsid w:val="0090429D"/>
    <w:pPr>
      <w:shd w:val="clear" w:color="auto" w:fill="FFFFFF"/>
      <w:spacing w:after="60" w:line="111" w:lineRule="exact"/>
      <w:jc w:val="both"/>
    </w:pPr>
    <w:rPr>
      <w:rFonts w:ascii="Century Schoolbook" w:eastAsia="Century Schoolbook" w:hAnsi="Century Schoolbook" w:cs="Century Schoolbook"/>
      <w:color w:val="000000"/>
      <w:sz w:val="16"/>
      <w:szCs w:val="16"/>
      <w:lang w:val="uk" w:eastAsia="ru-RU"/>
    </w:rPr>
  </w:style>
  <w:style w:type="character" w:customStyle="1" w:styleId="121">
    <w:name w:val="Основной текст (12)_"/>
    <w:basedOn w:val="a0"/>
    <w:link w:val="122"/>
    <w:rsid w:val="0090429D"/>
    <w:rPr>
      <w:rFonts w:ascii="Century Schoolbook" w:eastAsia="Century Schoolbook" w:hAnsi="Century Schoolbook" w:cs="Century Schoolbook"/>
      <w:sz w:val="16"/>
      <w:szCs w:val="16"/>
      <w:shd w:val="clear" w:color="auto" w:fill="FFFFFF"/>
    </w:rPr>
  </w:style>
  <w:style w:type="character" w:customStyle="1" w:styleId="a9">
    <w:name w:val="Оглавление_"/>
    <w:basedOn w:val="a0"/>
    <w:link w:val="aa"/>
    <w:rsid w:val="0090429D"/>
    <w:rPr>
      <w:rFonts w:ascii="Times New Roman" w:eastAsia="Times New Roman" w:hAnsi="Times New Roman" w:cs="Times New Roman"/>
      <w:spacing w:val="10"/>
      <w:sz w:val="17"/>
      <w:szCs w:val="17"/>
      <w:shd w:val="clear" w:color="auto" w:fill="FFFFFF"/>
    </w:rPr>
  </w:style>
  <w:style w:type="character" w:customStyle="1" w:styleId="CenturySchoolbook8pt0pt">
    <w:name w:val="Оглавление + Century Schoolbook;8 pt;Не полужирный;Интервал 0 pt"/>
    <w:basedOn w:val="a9"/>
    <w:rsid w:val="0090429D"/>
    <w:rPr>
      <w:rFonts w:ascii="Century Schoolbook" w:eastAsia="Century Schoolbook" w:hAnsi="Century Schoolbook" w:cs="Century Schoolbook"/>
      <w:b/>
      <w:bCs/>
      <w:spacing w:val="0"/>
      <w:sz w:val="16"/>
      <w:szCs w:val="16"/>
      <w:shd w:val="clear" w:color="auto" w:fill="FFFFFF"/>
    </w:rPr>
  </w:style>
  <w:style w:type="paragraph" w:customStyle="1" w:styleId="122">
    <w:name w:val="Основной текст (12)"/>
    <w:basedOn w:val="a"/>
    <w:link w:val="121"/>
    <w:rsid w:val="0090429D"/>
    <w:pPr>
      <w:shd w:val="clear" w:color="auto" w:fill="FFFFFF"/>
      <w:spacing w:after="0" w:line="219" w:lineRule="exact"/>
      <w:jc w:val="right"/>
    </w:pPr>
    <w:rPr>
      <w:rFonts w:ascii="Century Schoolbook" w:eastAsia="Century Schoolbook" w:hAnsi="Century Schoolbook" w:cs="Century Schoolbook"/>
      <w:sz w:val="16"/>
      <w:szCs w:val="16"/>
    </w:rPr>
  </w:style>
  <w:style w:type="paragraph" w:customStyle="1" w:styleId="aa">
    <w:name w:val="Оглавление"/>
    <w:basedOn w:val="a"/>
    <w:link w:val="a9"/>
    <w:rsid w:val="0090429D"/>
    <w:pPr>
      <w:shd w:val="clear" w:color="auto" w:fill="FFFFFF"/>
      <w:spacing w:after="0" w:line="223" w:lineRule="exact"/>
    </w:pPr>
    <w:rPr>
      <w:rFonts w:ascii="Times New Roman" w:eastAsia="Times New Roman" w:hAnsi="Times New Roman" w:cs="Times New Roman"/>
      <w:spacing w:val="10"/>
      <w:sz w:val="17"/>
      <w:szCs w:val="17"/>
    </w:rPr>
  </w:style>
  <w:style w:type="character" w:customStyle="1" w:styleId="6">
    <w:name w:val="Основной текст (6)_"/>
    <w:basedOn w:val="a0"/>
    <w:link w:val="60"/>
    <w:rsid w:val="0011750A"/>
    <w:rPr>
      <w:rFonts w:ascii="Century Schoolbook" w:eastAsia="Century Schoolbook" w:hAnsi="Century Schoolbook" w:cs="Century Schoolbook"/>
      <w:sz w:val="16"/>
      <w:szCs w:val="16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11750A"/>
    <w:pPr>
      <w:shd w:val="clear" w:color="auto" w:fill="FFFFFF"/>
      <w:spacing w:before="60" w:after="0" w:line="233" w:lineRule="exact"/>
    </w:pPr>
    <w:rPr>
      <w:rFonts w:ascii="Century Schoolbook" w:eastAsia="Century Schoolbook" w:hAnsi="Century Schoolbook" w:cs="Century Schoolbook"/>
      <w:sz w:val="16"/>
      <w:szCs w:val="16"/>
    </w:rPr>
  </w:style>
  <w:style w:type="character" w:customStyle="1" w:styleId="6ArialNarrow105pt">
    <w:name w:val="Основной текст (6) + Arial Narrow;10;5 pt"/>
    <w:basedOn w:val="6"/>
    <w:rsid w:val="00475364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1"/>
      <w:szCs w:val="21"/>
      <w:shd w:val="clear" w:color="auto" w:fill="FFFFFF"/>
    </w:rPr>
  </w:style>
  <w:style w:type="character" w:customStyle="1" w:styleId="6TimesNewRoman85pt0pt">
    <w:name w:val="Основной текст (6) + Times New Roman;8;5 pt;Полужирный;Курсив;Интервал 0 pt"/>
    <w:basedOn w:val="6"/>
    <w:rsid w:val="00475364"/>
    <w:rPr>
      <w:rFonts w:ascii="Times New Roman" w:eastAsia="Times New Roman" w:hAnsi="Times New Roman" w:cs="Times New Roman"/>
      <w:b/>
      <w:bCs/>
      <w:i/>
      <w:iCs/>
      <w:smallCaps w:val="0"/>
      <w:strike w:val="0"/>
      <w:spacing w:val="10"/>
      <w:sz w:val="17"/>
      <w:szCs w:val="17"/>
      <w:shd w:val="clear" w:color="auto" w:fill="FFFFFF"/>
    </w:rPr>
  </w:style>
  <w:style w:type="character" w:customStyle="1" w:styleId="6TimesNewRoman95pt">
    <w:name w:val="Основной текст (6) + Times New Roman;9;5 pt;Курсив"/>
    <w:basedOn w:val="6"/>
    <w:rsid w:val="0047536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9"/>
      <w:szCs w:val="19"/>
      <w:shd w:val="clear" w:color="auto" w:fill="FFFFFF"/>
    </w:rPr>
  </w:style>
  <w:style w:type="character" w:customStyle="1" w:styleId="67pt">
    <w:name w:val="Основной текст (6) + 7 pt;Полужирный;Курсив"/>
    <w:basedOn w:val="6"/>
    <w:rsid w:val="00475364"/>
    <w:rPr>
      <w:rFonts w:ascii="Century Schoolbook" w:eastAsia="Century Schoolbook" w:hAnsi="Century Schoolbook" w:cs="Century Schoolbook"/>
      <w:b/>
      <w:bCs/>
      <w:i/>
      <w:iCs/>
      <w:smallCaps w:val="0"/>
      <w:strike w:val="0"/>
      <w:spacing w:val="0"/>
      <w:sz w:val="14"/>
      <w:szCs w:val="14"/>
      <w:shd w:val="clear" w:color="auto" w:fill="FFFFFF"/>
    </w:rPr>
  </w:style>
  <w:style w:type="character" w:customStyle="1" w:styleId="ArialNarrow6pt0pt">
    <w:name w:val="Основной текст + Arial Narrow;6 pt;Интервал 0 pt"/>
    <w:basedOn w:val="a7"/>
    <w:rsid w:val="005A5872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10"/>
      <w:sz w:val="12"/>
      <w:szCs w:val="12"/>
      <w:shd w:val="clear" w:color="auto" w:fill="FFFFFF"/>
    </w:rPr>
  </w:style>
  <w:style w:type="character" w:customStyle="1" w:styleId="TimesNewRoman85pt0pt">
    <w:name w:val="Основной текст + Times New Roman;8;5 pt;Полужирный;Курсив;Интервал 0 pt"/>
    <w:basedOn w:val="a7"/>
    <w:rsid w:val="005A5872"/>
    <w:rPr>
      <w:rFonts w:ascii="Times New Roman" w:eastAsia="Times New Roman" w:hAnsi="Times New Roman" w:cs="Times New Roman"/>
      <w:b/>
      <w:bCs/>
      <w:i/>
      <w:iCs/>
      <w:smallCaps w:val="0"/>
      <w:strike w:val="0"/>
      <w:spacing w:val="10"/>
      <w:sz w:val="17"/>
      <w:szCs w:val="17"/>
      <w:shd w:val="clear" w:color="auto" w:fill="FFFFFF"/>
    </w:rPr>
  </w:style>
  <w:style w:type="character" w:customStyle="1" w:styleId="75pt">
    <w:name w:val="Основной текст + 7;5 pt"/>
    <w:basedOn w:val="a7"/>
    <w:rsid w:val="005A5872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0"/>
      <w:sz w:val="15"/>
      <w:szCs w:val="15"/>
      <w:shd w:val="clear" w:color="auto" w:fill="FFFFFF"/>
    </w:rPr>
  </w:style>
  <w:style w:type="character" w:customStyle="1" w:styleId="48pt">
    <w:name w:val="Основной текст (4) + 8 pt"/>
    <w:basedOn w:val="4"/>
    <w:rsid w:val="003C27D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0"/>
      <w:sz w:val="16"/>
      <w:szCs w:val="16"/>
      <w:shd w:val="clear" w:color="auto" w:fill="FFFFFF"/>
    </w:rPr>
  </w:style>
  <w:style w:type="character" w:customStyle="1" w:styleId="10">
    <w:name w:val="Заголовок 1 Знак"/>
    <w:basedOn w:val="a0"/>
    <w:link w:val="1"/>
    <w:uiPriority w:val="9"/>
    <w:rsid w:val="008A653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b">
    <w:name w:val="Normal (Web)"/>
    <w:basedOn w:val="a"/>
    <w:uiPriority w:val="99"/>
    <w:semiHidden/>
    <w:unhideWhenUsed/>
    <w:rsid w:val="008A6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8A653A"/>
    <w:rPr>
      <w:b/>
      <w:bCs/>
    </w:rPr>
  </w:style>
  <w:style w:type="paragraph" w:customStyle="1" w:styleId="xzvds">
    <w:name w:val="xzvds"/>
    <w:basedOn w:val="a"/>
    <w:rsid w:val="00DA6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3">
    <w:name w:val="Основной текст Знак1"/>
    <w:basedOn w:val="a0"/>
    <w:link w:val="ad"/>
    <w:uiPriority w:val="99"/>
    <w:rsid w:val="00024C1D"/>
    <w:rPr>
      <w:rFonts w:ascii="Times New Roman" w:hAnsi="Times New Roman" w:cs="Times New Roman"/>
      <w:sz w:val="36"/>
      <w:szCs w:val="36"/>
      <w:shd w:val="clear" w:color="auto" w:fill="FFFFFF"/>
    </w:rPr>
  </w:style>
  <w:style w:type="paragraph" w:styleId="ad">
    <w:name w:val="Body Text"/>
    <w:basedOn w:val="a"/>
    <w:link w:val="13"/>
    <w:uiPriority w:val="99"/>
    <w:rsid w:val="00024C1D"/>
    <w:pPr>
      <w:shd w:val="clear" w:color="auto" w:fill="FFFFFF"/>
      <w:spacing w:after="60" w:line="240" w:lineRule="atLeast"/>
      <w:ind w:hanging="500"/>
      <w:jc w:val="both"/>
    </w:pPr>
    <w:rPr>
      <w:rFonts w:ascii="Times New Roman" w:hAnsi="Times New Roman" w:cs="Times New Roman"/>
      <w:sz w:val="36"/>
      <w:szCs w:val="36"/>
    </w:rPr>
  </w:style>
  <w:style w:type="character" w:customStyle="1" w:styleId="ae">
    <w:name w:val="Основной текст Знак"/>
    <w:basedOn w:val="a0"/>
    <w:uiPriority w:val="99"/>
    <w:semiHidden/>
    <w:rsid w:val="00024C1D"/>
  </w:style>
  <w:style w:type="character" w:customStyle="1" w:styleId="100">
    <w:name w:val="Основной текст (10)_"/>
    <w:basedOn w:val="a0"/>
    <w:link w:val="101"/>
    <w:uiPriority w:val="99"/>
    <w:rsid w:val="00036432"/>
    <w:rPr>
      <w:rFonts w:ascii="Times New Roman" w:hAnsi="Times New Roman" w:cs="Times New Roman"/>
      <w:i/>
      <w:iCs/>
      <w:spacing w:val="20"/>
      <w:sz w:val="36"/>
      <w:szCs w:val="36"/>
      <w:shd w:val="clear" w:color="auto" w:fill="FFFFFF"/>
    </w:rPr>
  </w:style>
  <w:style w:type="character" w:customStyle="1" w:styleId="af">
    <w:name w:val="Основной текст + Полужирный"/>
    <w:aliases w:val="Интервал 1 pt3"/>
    <w:basedOn w:val="13"/>
    <w:uiPriority w:val="99"/>
    <w:rsid w:val="00036432"/>
    <w:rPr>
      <w:rFonts w:ascii="Times New Roman" w:hAnsi="Times New Roman" w:cs="Times New Roman"/>
      <w:b/>
      <w:bCs/>
      <w:spacing w:val="30"/>
      <w:sz w:val="36"/>
      <w:szCs w:val="36"/>
      <w:shd w:val="clear" w:color="auto" w:fill="FFFFFF"/>
    </w:rPr>
  </w:style>
  <w:style w:type="paragraph" w:customStyle="1" w:styleId="101">
    <w:name w:val="Основной текст (10)"/>
    <w:basedOn w:val="a"/>
    <w:link w:val="100"/>
    <w:uiPriority w:val="99"/>
    <w:rsid w:val="00036432"/>
    <w:pPr>
      <w:shd w:val="clear" w:color="auto" w:fill="FFFFFF"/>
      <w:spacing w:before="240" w:after="60" w:line="240" w:lineRule="atLeast"/>
    </w:pPr>
    <w:rPr>
      <w:rFonts w:ascii="Times New Roman" w:hAnsi="Times New Roman" w:cs="Times New Roman"/>
      <w:i/>
      <w:iCs/>
      <w:spacing w:val="20"/>
      <w:sz w:val="36"/>
      <w:szCs w:val="36"/>
    </w:rPr>
  </w:style>
  <w:style w:type="table" w:styleId="af0">
    <w:name w:val="Table Grid"/>
    <w:basedOn w:val="a1"/>
    <w:uiPriority w:val="39"/>
    <w:rsid w:val="00036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Основной текст (3)_"/>
    <w:basedOn w:val="a0"/>
    <w:link w:val="31"/>
    <w:uiPriority w:val="99"/>
    <w:rsid w:val="001F2B22"/>
    <w:rPr>
      <w:rFonts w:ascii="Calibri" w:hAnsi="Calibri" w:cs="Calibri"/>
      <w:b/>
      <w:bCs/>
      <w:sz w:val="37"/>
      <w:szCs w:val="37"/>
      <w:shd w:val="clear" w:color="auto" w:fill="FFFFFF"/>
    </w:rPr>
  </w:style>
  <w:style w:type="character" w:customStyle="1" w:styleId="19pt">
    <w:name w:val="Основной текст + 19 pt"/>
    <w:aliases w:val="Полужирный6"/>
    <w:basedOn w:val="13"/>
    <w:uiPriority w:val="99"/>
    <w:rsid w:val="001F2B22"/>
    <w:rPr>
      <w:rFonts w:ascii="Times New Roman" w:hAnsi="Times New Roman" w:cs="Times New Roman"/>
      <w:b/>
      <w:bCs/>
      <w:spacing w:val="0"/>
      <w:sz w:val="38"/>
      <w:szCs w:val="38"/>
      <w:shd w:val="clear" w:color="auto" w:fill="FFFFFF"/>
    </w:rPr>
  </w:style>
  <w:style w:type="character" w:customStyle="1" w:styleId="20pt">
    <w:name w:val="Основной текст + 20 pt"/>
    <w:aliases w:val="Полужирный5"/>
    <w:basedOn w:val="13"/>
    <w:uiPriority w:val="99"/>
    <w:rsid w:val="001F2B22"/>
    <w:rPr>
      <w:rFonts w:ascii="Times New Roman" w:hAnsi="Times New Roman" w:cs="Times New Roman"/>
      <w:b/>
      <w:bCs/>
      <w:spacing w:val="0"/>
      <w:sz w:val="40"/>
      <w:szCs w:val="40"/>
      <w:shd w:val="clear" w:color="auto" w:fill="FFFFFF"/>
    </w:rPr>
  </w:style>
  <w:style w:type="character" w:customStyle="1" w:styleId="21">
    <w:name w:val="Основной текст + 21"/>
    <w:aliases w:val="5 pt6,Полужирный4"/>
    <w:basedOn w:val="13"/>
    <w:uiPriority w:val="99"/>
    <w:rsid w:val="001F2B22"/>
    <w:rPr>
      <w:rFonts w:ascii="Times New Roman" w:hAnsi="Times New Roman" w:cs="Times New Roman"/>
      <w:b/>
      <w:bCs/>
      <w:spacing w:val="0"/>
      <w:sz w:val="43"/>
      <w:szCs w:val="43"/>
      <w:shd w:val="clear" w:color="auto" w:fill="FFFFFF"/>
    </w:rPr>
  </w:style>
  <w:style w:type="character" w:customStyle="1" w:styleId="3-1pt">
    <w:name w:val="Основной текст (3) + Интервал -1 pt"/>
    <w:basedOn w:val="30"/>
    <w:uiPriority w:val="99"/>
    <w:rsid w:val="001F2B22"/>
    <w:rPr>
      <w:rFonts w:ascii="Calibri" w:hAnsi="Calibri" w:cs="Calibri"/>
      <w:b/>
      <w:bCs/>
      <w:spacing w:val="-30"/>
      <w:sz w:val="37"/>
      <w:szCs w:val="37"/>
      <w:shd w:val="clear" w:color="auto" w:fill="FFFFFF"/>
    </w:rPr>
  </w:style>
  <w:style w:type="character" w:customStyle="1" w:styleId="14">
    <w:name w:val="Основной текст + Полужирный1"/>
    <w:basedOn w:val="13"/>
    <w:uiPriority w:val="99"/>
    <w:rsid w:val="001F2B22"/>
    <w:rPr>
      <w:rFonts w:ascii="Times New Roman" w:hAnsi="Times New Roman" w:cs="Times New Roman"/>
      <w:b/>
      <w:bCs/>
      <w:spacing w:val="0"/>
      <w:sz w:val="36"/>
      <w:szCs w:val="36"/>
      <w:shd w:val="clear" w:color="auto" w:fill="FFFFFF"/>
    </w:rPr>
  </w:style>
  <w:style w:type="character" w:customStyle="1" w:styleId="110">
    <w:name w:val="Основной текст (11) + Не полужирный"/>
    <w:basedOn w:val="a0"/>
    <w:uiPriority w:val="99"/>
    <w:rsid w:val="001F2B22"/>
    <w:rPr>
      <w:rFonts w:ascii="Times New Roman" w:hAnsi="Times New Roman" w:cs="Times New Roman"/>
      <w:spacing w:val="0"/>
      <w:sz w:val="36"/>
      <w:szCs w:val="36"/>
    </w:rPr>
  </w:style>
  <w:style w:type="character" w:customStyle="1" w:styleId="111pt">
    <w:name w:val="Основной текст (11) + Интервал 1 pt"/>
    <w:basedOn w:val="a0"/>
    <w:uiPriority w:val="99"/>
    <w:rsid w:val="001F2B22"/>
    <w:rPr>
      <w:rFonts w:ascii="Times New Roman" w:hAnsi="Times New Roman" w:cs="Times New Roman"/>
      <w:b/>
      <w:bCs/>
      <w:spacing w:val="30"/>
      <w:sz w:val="36"/>
      <w:szCs w:val="36"/>
    </w:rPr>
  </w:style>
  <w:style w:type="paragraph" w:customStyle="1" w:styleId="31">
    <w:name w:val="Основной текст (3)1"/>
    <w:basedOn w:val="a"/>
    <w:link w:val="30"/>
    <w:uiPriority w:val="99"/>
    <w:rsid w:val="001F2B22"/>
    <w:pPr>
      <w:shd w:val="clear" w:color="auto" w:fill="FFFFFF"/>
      <w:spacing w:after="0" w:line="240" w:lineRule="atLeast"/>
      <w:ind w:hanging="280"/>
    </w:pPr>
    <w:rPr>
      <w:rFonts w:ascii="Calibri" w:hAnsi="Calibri" w:cs="Calibri"/>
      <w:b/>
      <w:bCs/>
      <w:sz w:val="37"/>
      <w:szCs w:val="37"/>
    </w:rPr>
  </w:style>
  <w:style w:type="character" w:customStyle="1" w:styleId="2TimesNewRoman">
    <w:name w:val="Основной текст (2) + Times New Roman"/>
    <w:aliases w:val="18 pt,Не полужирный5,Не курсив4"/>
    <w:basedOn w:val="a0"/>
    <w:uiPriority w:val="99"/>
    <w:rsid w:val="00B336EB"/>
    <w:rPr>
      <w:rFonts w:ascii="Times New Roman" w:hAnsi="Times New Roman" w:cs="Times New Roman"/>
      <w:spacing w:val="0"/>
      <w:sz w:val="36"/>
      <w:szCs w:val="36"/>
    </w:rPr>
  </w:style>
  <w:style w:type="character" w:customStyle="1" w:styleId="17pt">
    <w:name w:val="Основной текст + 17 pt"/>
    <w:aliases w:val="Интервал 0 pt"/>
    <w:basedOn w:val="13"/>
    <w:uiPriority w:val="99"/>
    <w:rsid w:val="00B336EB"/>
    <w:rPr>
      <w:rFonts w:ascii="Times New Roman" w:hAnsi="Times New Roman" w:cs="Times New Roman"/>
      <w:spacing w:val="10"/>
      <w:sz w:val="34"/>
      <w:szCs w:val="34"/>
      <w:shd w:val="clear" w:color="auto" w:fill="FFFFFF"/>
    </w:rPr>
  </w:style>
  <w:style w:type="character" w:customStyle="1" w:styleId="15pt">
    <w:name w:val="Основной текст + 15 pt"/>
    <w:aliases w:val="Полужирный"/>
    <w:basedOn w:val="13"/>
    <w:uiPriority w:val="99"/>
    <w:rsid w:val="00B336EB"/>
    <w:rPr>
      <w:rFonts w:ascii="Times New Roman" w:hAnsi="Times New Roman" w:cs="Times New Roman"/>
      <w:b/>
      <w:bCs/>
      <w:spacing w:val="0"/>
      <w:sz w:val="30"/>
      <w:szCs w:val="30"/>
      <w:shd w:val="clear" w:color="auto" w:fill="FFFFFF"/>
    </w:rPr>
  </w:style>
  <w:style w:type="character" w:customStyle="1" w:styleId="2TimesNewRoman1">
    <w:name w:val="Основной текст (2) + Times New Roman1"/>
    <w:aliases w:val="15 pt,Не курсив3"/>
    <w:basedOn w:val="a0"/>
    <w:uiPriority w:val="99"/>
    <w:rsid w:val="00B336EB"/>
    <w:rPr>
      <w:rFonts w:ascii="Times New Roman" w:hAnsi="Times New Roman" w:cs="Times New Roman"/>
      <w:b/>
      <w:bCs/>
      <w:spacing w:val="0"/>
      <w:sz w:val="30"/>
      <w:szCs w:val="30"/>
    </w:rPr>
  </w:style>
  <w:style w:type="character" w:customStyle="1" w:styleId="Calibri">
    <w:name w:val="Основной текст + Calibri"/>
    <w:aliases w:val="16 pt,Интервал 0 pt9"/>
    <w:basedOn w:val="13"/>
    <w:uiPriority w:val="99"/>
    <w:rsid w:val="00B336EB"/>
    <w:rPr>
      <w:rFonts w:ascii="Calibri" w:hAnsi="Calibri" w:cs="Calibri"/>
      <w:spacing w:val="-10"/>
      <w:sz w:val="32"/>
      <w:szCs w:val="32"/>
      <w:shd w:val="clear" w:color="auto" w:fill="FFFFFF"/>
    </w:rPr>
  </w:style>
  <w:style w:type="character" w:customStyle="1" w:styleId="17">
    <w:name w:val="Основной текст + 17"/>
    <w:aliases w:val="5 pt10,Интервал 0 pt8"/>
    <w:basedOn w:val="13"/>
    <w:uiPriority w:val="99"/>
    <w:rsid w:val="00B336EB"/>
    <w:rPr>
      <w:rFonts w:ascii="Times New Roman" w:hAnsi="Times New Roman" w:cs="Times New Roman"/>
      <w:spacing w:val="10"/>
      <w:sz w:val="35"/>
      <w:szCs w:val="35"/>
      <w:shd w:val="clear" w:color="auto" w:fill="FFFFFF"/>
    </w:rPr>
  </w:style>
  <w:style w:type="character" w:customStyle="1" w:styleId="SegoeUI">
    <w:name w:val="Основной текст + Segoe UI"/>
    <w:aliases w:val="Курсив"/>
    <w:basedOn w:val="13"/>
    <w:uiPriority w:val="99"/>
    <w:rsid w:val="003B26F3"/>
    <w:rPr>
      <w:rFonts w:ascii="Segoe UI" w:hAnsi="Segoe UI" w:cs="Segoe UI"/>
      <w:i/>
      <w:iCs/>
      <w:spacing w:val="0"/>
      <w:sz w:val="17"/>
      <w:szCs w:val="17"/>
      <w:shd w:val="clear" w:color="auto" w:fill="FFFFFF"/>
    </w:rPr>
  </w:style>
  <w:style w:type="character" w:customStyle="1" w:styleId="101pt1">
    <w:name w:val="Основной текст (10) + Интервал 1 pt1"/>
    <w:basedOn w:val="100"/>
    <w:uiPriority w:val="99"/>
    <w:rsid w:val="003B26F3"/>
    <w:rPr>
      <w:rFonts w:ascii="Segoe UI" w:hAnsi="Segoe UI" w:cs="Segoe UI"/>
      <w:i w:val="0"/>
      <w:iCs w:val="0"/>
      <w:spacing w:val="20"/>
      <w:sz w:val="16"/>
      <w:szCs w:val="16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EpHYB3kUuv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Liliya</cp:lastModifiedBy>
  <cp:revision>26</cp:revision>
  <dcterms:created xsi:type="dcterms:W3CDTF">2020-04-08T15:41:00Z</dcterms:created>
  <dcterms:modified xsi:type="dcterms:W3CDTF">2022-05-09T18:15:00Z</dcterms:modified>
</cp:coreProperties>
</file>