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210" w:rsidRPr="0080602D" w:rsidRDefault="000B5210" w:rsidP="000B521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«09</w:t>
      </w:r>
      <w:r w:rsidRPr="0080602D"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травня</w:t>
      </w:r>
      <w:proofErr w:type="spellEnd"/>
      <w:r w:rsidRPr="0080602D">
        <w:rPr>
          <w:rFonts w:ascii="Times New Roman" w:hAnsi="Times New Roman"/>
          <w:sz w:val="28"/>
          <w:u w:val="single"/>
        </w:rPr>
        <w:t xml:space="preserve"> </w:t>
      </w:r>
      <w:r w:rsidRPr="0080602D">
        <w:rPr>
          <w:rFonts w:ascii="Times New Roman" w:hAnsi="Times New Roman"/>
          <w:sz w:val="28"/>
        </w:rPr>
        <w:t>2022 року</w:t>
      </w:r>
    </w:p>
    <w:p w:rsidR="000B5210" w:rsidRPr="0080602D" w:rsidRDefault="000B5210" w:rsidP="000B5210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80602D">
        <w:rPr>
          <w:rFonts w:ascii="Times New Roman" w:hAnsi="Times New Roman"/>
          <w:b/>
          <w:sz w:val="28"/>
        </w:rPr>
        <w:t>Клас</w:t>
      </w:r>
      <w:proofErr w:type="spellEnd"/>
      <w:r w:rsidRPr="0080602D">
        <w:rPr>
          <w:rFonts w:ascii="Times New Roman" w:hAnsi="Times New Roman"/>
          <w:b/>
          <w:sz w:val="28"/>
        </w:rPr>
        <w:t>: 2-В</w:t>
      </w:r>
    </w:p>
    <w:p w:rsidR="000B5210" w:rsidRPr="0080602D" w:rsidRDefault="000B5210" w:rsidP="000B5210">
      <w:pPr>
        <w:spacing w:after="0"/>
        <w:rPr>
          <w:rFonts w:ascii="Times New Roman" w:hAnsi="Times New Roman"/>
          <w:b/>
          <w:sz w:val="28"/>
        </w:rPr>
      </w:pPr>
      <w:r w:rsidRPr="0080602D">
        <w:rPr>
          <w:rFonts w:ascii="Times New Roman" w:hAnsi="Times New Roman"/>
          <w:b/>
          <w:sz w:val="28"/>
        </w:rPr>
        <w:t xml:space="preserve">Предмет: </w:t>
      </w:r>
      <w:proofErr w:type="spellStart"/>
      <w:r w:rsidRPr="0080602D">
        <w:rPr>
          <w:rFonts w:ascii="Times New Roman" w:hAnsi="Times New Roman"/>
          <w:b/>
          <w:sz w:val="28"/>
        </w:rPr>
        <w:t>українська</w:t>
      </w:r>
      <w:proofErr w:type="spellEnd"/>
      <w:r w:rsidRPr="0080602D">
        <w:rPr>
          <w:rFonts w:ascii="Times New Roman" w:hAnsi="Times New Roman"/>
          <w:b/>
          <w:sz w:val="28"/>
        </w:rPr>
        <w:t xml:space="preserve"> </w:t>
      </w:r>
      <w:proofErr w:type="spellStart"/>
      <w:r w:rsidRPr="0080602D">
        <w:rPr>
          <w:rFonts w:ascii="Times New Roman" w:hAnsi="Times New Roman"/>
          <w:b/>
          <w:sz w:val="28"/>
        </w:rPr>
        <w:t>мова</w:t>
      </w:r>
      <w:proofErr w:type="spellEnd"/>
    </w:p>
    <w:p w:rsidR="000B5210" w:rsidRPr="0080602D" w:rsidRDefault="000B5210" w:rsidP="000B5210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80602D">
        <w:rPr>
          <w:rFonts w:ascii="Times New Roman" w:hAnsi="Times New Roman"/>
          <w:b/>
          <w:sz w:val="28"/>
        </w:rPr>
        <w:t>Вчитель</w:t>
      </w:r>
      <w:proofErr w:type="spellEnd"/>
      <w:r w:rsidRPr="0080602D">
        <w:rPr>
          <w:rFonts w:ascii="Times New Roman" w:hAnsi="Times New Roman"/>
          <w:b/>
          <w:sz w:val="28"/>
        </w:rPr>
        <w:t xml:space="preserve">: </w:t>
      </w:r>
      <w:proofErr w:type="spellStart"/>
      <w:r w:rsidRPr="0080602D">
        <w:rPr>
          <w:rFonts w:ascii="Times New Roman" w:hAnsi="Times New Roman"/>
          <w:b/>
          <w:sz w:val="28"/>
        </w:rPr>
        <w:t>Бубир</w:t>
      </w:r>
      <w:proofErr w:type="spellEnd"/>
      <w:r w:rsidRPr="0080602D">
        <w:rPr>
          <w:rFonts w:ascii="Times New Roman" w:hAnsi="Times New Roman"/>
          <w:b/>
          <w:sz w:val="28"/>
        </w:rPr>
        <w:t xml:space="preserve"> Л.В.</w:t>
      </w:r>
    </w:p>
    <w:p w:rsidR="0090429D" w:rsidRPr="000B5210" w:rsidRDefault="0090429D" w:rsidP="002068CB">
      <w:pPr>
        <w:pStyle w:val="a3"/>
        <w:ind w:left="1418" w:hanging="851"/>
        <w:rPr>
          <w:rFonts w:ascii="Times New Roman" w:hAnsi="Times New Roman" w:cs="Times New Roman"/>
          <w:sz w:val="28"/>
        </w:rPr>
      </w:pPr>
    </w:p>
    <w:p w:rsidR="00D602DC" w:rsidRDefault="000B5210" w:rsidP="000B5210">
      <w:pPr>
        <w:pStyle w:val="a3"/>
        <w:ind w:lef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5210">
        <w:rPr>
          <w:rFonts w:ascii="Times New Roman" w:hAnsi="Times New Roman" w:cs="Times New Roman"/>
          <w:sz w:val="28"/>
          <w:szCs w:val="28"/>
          <w:lang w:val="uk-UA"/>
        </w:rPr>
        <w:t>Урок № 100.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272BE" w:rsidRPr="002E00E4">
        <w:rPr>
          <w:rFonts w:ascii="Times New Roman" w:hAnsi="Times New Roman" w:cs="Times New Roman"/>
          <w:b/>
          <w:sz w:val="28"/>
          <w:szCs w:val="28"/>
          <w:lang w:val="uk-UA"/>
        </w:rPr>
        <w:t>Виявляю слова, які прикрашають текст. Доповнення тексту словами з довідки. Написання тексту за світлиною і поданими запитаннями.</w:t>
      </w:r>
    </w:p>
    <w:p w:rsidR="000B5210" w:rsidRPr="002E00E4" w:rsidRDefault="000B5210" w:rsidP="000B5210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6A90" w:rsidRPr="002E00E4" w:rsidRDefault="002068CB" w:rsidP="000B5210">
      <w:pPr>
        <w:pStyle w:val="a3"/>
        <w:ind w:left="567"/>
        <w:jc w:val="both"/>
        <w:rPr>
          <w:color w:val="414141"/>
          <w:sz w:val="21"/>
          <w:szCs w:val="21"/>
          <w:shd w:val="clear" w:color="auto" w:fill="F4F0E7"/>
          <w:lang w:val="uk-UA"/>
        </w:rPr>
      </w:pPr>
      <w:r w:rsidRPr="002E00E4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E0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72BE" w:rsidRPr="002E00E4">
        <w:rPr>
          <w:rFonts w:ascii="Times New Roman" w:hAnsi="Times New Roman" w:cs="Times New Roman"/>
          <w:sz w:val="28"/>
          <w:szCs w:val="28"/>
          <w:lang w:val="uk-UA"/>
        </w:rPr>
        <w:t>з’ясувати роль виражальних засобів мови в тексті; розвивати критичне мислення, увагу, спостережливість, пам'ять, усне і писемне мовлення; формувати компетентність спілкування рідною мовою; виховувати дбайливе ставлення до природи.</w:t>
      </w:r>
    </w:p>
    <w:p w:rsidR="008A653A" w:rsidRPr="002E00E4" w:rsidRDefault="008A653A" w:rsidP="002068CB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5210" w:rsidRPr="007C2BA1" w:rsidRDefault="000B5210" w:rsidP="000B5210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80602D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80602D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80602D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</w:rPr>
        <w:t>133</w:t>
      </w:r>
      <w:r>
        <w:rPr>
          <w:rFonts w:ascii="Times New Roman" w:hAnsi="Times New Roman" w:cs="Times New Roman"/>
          <w:color w:val="7030A0"/>
          <w:sz w:val="28"/>
          <w:szCs w:val="32"/>
        </w:rPr>
        <w:t>-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134</w:t>
      </w:r>
    </w:p>
    <w:p w:rsidR="000B5210" w:rsidRDefault="000B5210" w:rsidP="000B5210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</w:rPr>
        <w:t xml:space="preserve">: </w:t>
      </w:r>
      <w:hyperlink r:id="rId5" w:history="1">
        <w:r w:rsidRPr="000B5210">
          <w:rPr>
            <w:rStyle w:val="a5"/>
            <w:rFonts w:ascii="Times New Roman" w:hAnsi="Times New Roman" w:cs="Times New Roman"/>
            <w:sz w:val="24"/>
            <w:szCs w:val="32"/>
          </w:rPr>
          <w:t>https://www.youtube.com/watch?v=EpHYB3kUuvE</w:t>
        </w:r>
      </w:hyperlink>
    </w:p>
    <w:p w:rsidR="000B5210" w:rsidRPr="00FC3ACF" w:rsidRDefault="000B5210" w:rsidP="000B5210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0B5210" w:rsidRPr="0080602D" w:rsidRDefault="000B5210" w:rsidP="000B5210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80602D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80602D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80602D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8A653A" w:rsidRPr="002E00E4" w:rsidRDefault="008A653A" w:rsidP="008A65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602DC" w:rsidRPr="002E00E4" w:rsidRDefault="00D602DC" w:rsidP="00D602DC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0E4">
        <w:rPr>
          <w:rFonts w:ascii="Times New Roman" w:hAnsi="Times New Roman" w:cs="Times New Roman"/>
          <w:b/>
          <w:sz w:val="28"/>
          <w:szCs w:val="28"/>
          <w:lang w:val="uk-UA"/>
        </w:rPr>
        <w:t>Привітання</w:t>
      </w:r>
    </w:p>
    <w:p w:rsidR="006070FC" w:rsidRPr="002E00E4" w:rsidRDefault="006070FC" w:rsidP="006070FC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E00E4">
        <w:rPr>
          <w:rFonts w:ascii="Times New Roman" w:hAnsi="Times New Roman" w:cs="Times New Roman"/>
          <w:sz w:val="28"/>
          <w:szCs w:val="28"/>
          <w:lang w:val="uk-UA" w:eastAsia="uk-UA"/>
        </w:rPr>
        <w:t>І з</w:t>
      </w:r>
      <w:r w:rsidR="00D272BE" w:rsidRPr="002E00E4">
        <w:rPr>
          <w:rFonts w:ascii="Times New Roman" w:hAnsi="Times New Roman" w:cs="Times New Roman"/>
          <w:sz w:val="28"/>
          <w:szCs w:val="28"/>
          <w:lang w:val="uk-UA" w:eastAsia="uk-UA"/>
        </w:rPr>
        <w:t>нову дзвоник кличе в клас,</w:t>
      </w:r>
    </w:p>
    <w:p w:rsidR="006070FC" w:rsidRPr="002E00E4" w:rsidRDefault="00D272BE" w:rsidP="006070FC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E00E4">
        <w:rPr>
          <w:rFonts w:ascii="Times New Roman" w:hAnsi="Times New Roman" w:cs="Times New Roman"/>
          <w:sz w:val="28"/>
          <w:szCs w:val="28"/>
          <w:lang w:val="uk-UA" w:eastAsia="uk-UA"/>
        </w:rPr>
        <w:t>Знання нові чекають нас.</w:t>
      </w:r>
    </w:p>
    <w:p w:rsidR="006070FC" w:rsidRPr="002E00E4" w:rsidRDefault="00D272BE" w:rsidP="006070FC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E00E4">
        <w:rPr>
          <w:rFonts w:ascii="Times New Roman" w:hAnsi="Times New Roman" w:cs="Times New Roman"/>
          <w:sz w:val="28"/>
          <w:szCs w:val="28"/>
          <w:lang w:val="uk-UA" w:eastAsia="uk-UA"/>
        </w:rPr>
        <w:t>Ми дуже любим рідну мову,</w:t>
      </w:r>
    </w:p>
    <w:p w:rsidR="006070FC" w:rsidRPr="002E00E4" w:rsidRDefault="00D272BE" w:rsidP="006070FC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E00E4">
        <w:rPr>
          <w:rFonts w:ascii="Times New Roman" w:hAnsi="Times New Roman" w:cs="Times New Roman"/>
          <w:sz w:val="28"/>
          <w:szCs w:val="28"/>
          <w:lang w:val="uk-UA" w:eastAsia="uk-UA"/>
        </w:rPr>
        <w:t>Її мелодію чудову,</w:t>
      </w:r>
    </w:p>
    <w:p w:rsidR="006070FC" w:rsidRPr="002E00E4" w:rsidRDefault="00D272BE" w:rsidP="006070FC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E00E4">
        <w:rPr>
          <w:rFonts w:ascii="Times New Roman" w:hAnsi="Times New Roman" w:cs="Times New Roman"/>
          <w:sz w:val="28"/>
          <w:szCs w:val="28"/>
          <w:lang w:val="uk-UA" w:eastAsia="uk-UA"/>
        </w:rPr>
        <w:t>Тож починаємо урок,</w:t>
      </w:r>
    </w:p>
    <w:p w:rsidR="00D272BE" w:rsidRPr="002E00E4" w:rsidRDefault="00D272BE" w:rsidP="006070FC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2E00E4">
        <w:rPr>
          <w:rFonts w:ascii="Times New Roman" w:hAnsi="Times New Roman" w:cs="Times New Roman"/>
          <w:sz w:val="28"/>
          <w:szCs w:val="28"/>
          <w:lang w:val="uk-UA" w:eastAsia="uk-UA"/>
        </w:rPr>
        <w:t>Нехай знання ідуть вам вирок.</w:t>
      </w:r>
    </w:p>
    <w:p w:rsidR="00D602DC" w:rsidRPr="002E00E4" w:rsidRDefault="00D602DC" w:rsidP="00D602DC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70FC" w:rsidRPr="002E00E4" w:rsidRDefault="006070FC" w:rsidP="006070FC">
      <w:pPr>
        <w:pStyle w:val="ad"/>
        <w:numPr>
          <w:ilvl w:val="0"/>
          <w:numId w:val="7"/>
        </w:numPr>
        <w:shd w:val="clear" w:color="auto" w:fill="auto"/>
        <w:tabs>
          <w:tab w:val="left" w:pos="1120"/>
        </w:tabs>
        <w:spacing w:after="0" w:line="240" w:lineRule="auto"/>
        <w:rPr>
          <w:b/>
          <w:sz w:val="28"/>
          <w:szCs w:val="28"/>
          <w:lang w:val="uk-UA"/>
        </w:rPr>
      </w:pPr>
      <w:r w:rsidRPr="002E00E4">
        <w:rPr>
          <w:b/>
          <w:sz w:val="28"/>
          <w:szCs w:val="28"/>
          <w:lang w:val="uk-UA" w:eastAsia="uk-UA"/>
        </w:rPr>
        <w:t>Каліграфічна хвилинка</w:t>
      </w:r>
    </w:p>
    <w:p w:rsidR="006070FC" w:rsidRPr="002E00E4" w:rsidRDefault="006070FC" w:rsidP="006070FC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sz w:val="28"/>
          <w:szCs w:val="28"/>
          <w:lang w:val="uk-UA" w:eastAsia="uk-UA"/>
        </w:rPr>
      </w:pPr>
      <w:proofErr w:type="spellStart"/>
      <w:r w:rsidRPr="002E00E4">
        <w:rPr>
          <w:i/>
          <w:sz w:val="28"/>
          <w:szCs w:val="28"/>
          <w:lang w:val="uk-UA" w:eastAsia="uk-UA"/>
        </w:rPr>
        <w:t>Тт</w:t>
      </w:r>
      <w:proofErr w:type="spellEnd"/>
      <w:r w:rsidRPr="002E00E4">
        <w:rPr>
          <w:i/>
          <w:sz w:val="28"/>
          <w:szCs w:val="28"/>
          <w:lang w:val="uk-UA" w:eastAsia="uk-UA"/>
        </w:rPr>
        <w:t xml:space="preserve"> </w:t>
      </w:r>
      <w:proofErr w:type="spellStart"/>
      <w:r w:rsidRPr="002E00E4">
        <w:rPr>
          <w:i/>
          <w:sz w:val="28"/>
          <w:szCs w:val="28"/>
          <w:lang w:val="uk-UA" w:eastAsia="uk-UA"/>
        </w:rPr>
        <w:t>тт</w:t>
      </w:r>
      <w:proofErr w:type="spellEnd"/>
      <w:r w:rsidRPr="002E00E4">
        <w:rPr>
          <w:i/>
          <w:sz w:val="28"/>
          <w:szCs w:val="28"/>
          <w:lang w:val="uk-UA" w:eastAsia="uk-UA"/>
        </w:rPr>
        <w:t xml:space="preserve"> </w:t>
      </w:r>
      <w:proofErr w:type="spellStart"/>
      <w:r w:rsidRPr="002E00E4">
        <w:rPr>
          <w:i/>
          <w:sz w:val="28"/>
          <w:szCs w:val="28"/>
          <w:lang w:val="uk-UA" w:eastAsia="uk-UA"/>
        </w:rPr>
        <w:t>тте</w:t>
      </w:r>
      <w:proofErr w:type="spellEnd"/>
      <w:r w:rsidRPr="002E00E4">
        <w:rPr>
          <w:i/>
          <w:sz w:val="28"/>
          <w:szCs w:val="28"/>
          <w:lang w:val="uk-UA" w:eastAsia="uk-UA"/>
        </w:rPr>
        <w:t xml:space="preserve"> </w:t>
      </w:r>
      <w:proofErr w:type="spellStart"/>
      <w:r w:rsidRPr="002E00E4">
        <w:rPr>
          <w:i/>
          <w:sz w:val="28"/>
          <w:szCs w:val="28"/>
          <w:lang w:val="uk-UA" w:eastAsia="uk-UA"/>
        </w:rPr>
        <w:t>тк</w:t>
      </w:r>
      <w:proofErr w:type="spellEnd"/>
    </w:p>
    <w:p w:rsidR="006070FC" w:rsidRPr="002E00E4" w:rsidRDefault="006070FC" w:rsidP="006070FC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sz w:val="28"/>
          <w:szCs w:val="28"/>
          <w:lang w:val="uk-UA" w:eastAsia="uk-UA"/>
        </w:rPr>
      </w:pPr>
    </w:p>
    <w:p w:rsidR="006070FC" w:rsidRPr="002E00E4" w:rsidRDefault="006070FC" w:rsidP="006070FC">
      <w:pPr>
        <w:pStyle w:val="ad"/>
        <w:numPr>
          <w:ilvl w:val="0"/>
          <w:numId w:val="23"/>
        </w:numPr>
        <w:shd w:val="clear" w:color="auto" w:fill="auto"/>
        <w:tabs>
          <w:tab w:val="left" w:pos="422"/>
        </w:tabs>
        <w:spacing w:after="0" w:line="240" w:lineRule="auto"/>
        <w:ind w:left="1276" w:hanging="283"/>
        <w:rPr>
          <w:sz w:val="28"/>
          <w:szCs w:val="28"/>
          <w:lang w:val="uk-UA"/>
        </w:rPr>
      </w:pPr>
      <w:proofErr w:type="spellStart"/>
      <w:r w:rsidRPr="002E00E4">
        <w:rPr>
          <w:sz w:val="28"/>
          <w:szCs w:val="28"/>
          <w:lang w:val="uk-UA" w:eastAsia="uk-UA"/>
        </w:rPr>
        <w:t>Утворіть</w:t>
      </w:r>
      <w:proofErr w:type="spellEnd"/>
      <w:r w:rsidRPr="002E00E4">
        <w:rPr>
          <w:sz w:val="28"/>
          <w:szCs w:val="28"/>
          <w:lang w:val="uk-UA" w:eastAsia="uk-UA"/>
        </w:rPr>
        <w:t xml:space="preserve"> із букв другого рядка слово. Запишіть його у наступному рядку зошита.</w:t>
      </w:r>
    </w:p>
    <w:p w:rsidR="006070FC" w:rsidRPr="002E00E4" w:rsidRDefault="006070FC" w:rsidP="006070FC">
      <w:pPr>
        <w:pStyle w:val="ad"/>
        <w:numPr>
          <w:ilvl w:val="0"/>
          <w:numId w:val="23"/>
        </w:numPr>
        <w:shd w:val="clear" w:color="auto" w:fill="auto"/>
        <w:tabs>
          <w:tab w:val="left" w:pos="422"/>
        </w:tabs>
        <w:spacing w:after="0" w:line="240" w:lineRule="auto"/>
        <w:ind w:left="1276" w:hanging="283"/>
        <w:rPr>
          <w:sz w:val="28"/>
          <w:szCs w:val="28"/>
          <w:lang w:val="uk-UA"/>
        </w:rPr>
      </w:pPr>
      <w:r w:rsidRPr="002E00E4">
        <w:rPr>
          <w:sz w:val="28"/>
          <w:szCs w:val="28"/>
          <w:lang w:val="uk-UA" w:eastAsia="uk-UA"/>
        </w:rPr>
        <w:t>Чи можна це слово поділити для переносу? Чому?</w:t>
      </w:r>
    </w:p>
    <w:p w:rsidR="006070FC" w:rsidRPr="002E00E4" w:rsidRDefault="006070FC" w:rsidP="006070FC">
      <w:pPr>
        <w:pStyle w:val="ad"/>
        <w:numPr>
          <w:ilvl w:val="0"/>
          <w:numId w:val="23"/>
        </w:numPr>
        <w:shd w:val="clear" w:color="auto" w:fill="auto"/>
        <w:tabs>
          <w:tab w:val="left" w:pos="422"/>
        </w:tabs>
        <w:spacing w:after="122" w:line="240" w:lineRule="auto"/>
        <w:ind w:left="1276" w:hanging="283"/>
        <w:rPr>
          <w:sz w:val="28"/>
          <w:szCs w:val="28"/>
          <w:lang w:val="uk-UA"/>
        </w:rPr>
      </w:pPr>
      <w:r w:rsidRPr="002E00E4">
        <w:rPr>
          <w:sz w:val="28"/>
          <w:szCs w:val="28"/>
          <w:lang w:val="uk-UA" w:eastAsia="uk-UA"/>
        </w:rPr>
        <w:t>Що ви знаєте про текст?</w:t>
      </w:r>
    </w:p>
    <w:p w:rsidR="006070FC" w:rsidRPr="002E00E4" w:rsidRDefault="006070FC" w:rsidP="006070FC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sz w:val="28"/>
          <w:szCs w:val="28"/>
          <w:lang w:val="uk-UA" w:eastAsia="uk-UA"/>
        </w:rPr>
      </w:pPr>
    </w:p>
    <w:p w:rsidR="00D602DC" w:rsidRPr="002E00E4" w:rsidRDefault="00D602DC" w:rsidP="00D602DC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0E4">
        <w:rPr>
          <w:rFonts w:ascii="Times New Roman" w:hAnsi="Times New Roman" w:cs="Times New Roman"/>
          <w:b/>
          <w:sz w:val="28"/>
          <w:szCs w:val="28"/>
          <w:lang w:val="uk-UA"/>
        </w:rPr>
        <w:t>Повторення вивченого матеріалу.</w:t>
      </w:r>
    </w:p>
    <w:p w:rsidR="00024C1D" w:rsidRPr="002E00E4" w:rsidRDefault="006070FC" w:rsidP="006070FC">
      <w:pPr>
        <w:pStyle w:val="ad"/>
        <w:shd w:val="clear" w:color="auto" w:fill="auto"/>
        <w:tabs>
          <w:tab w:val="left" w:pos="1128"/>
        </w:tabs>
        <w:spacing w:after="0" w:line="240" w:lineRule="auto"/>
        <w:ind w:left="1077" w:firstLine="0"/>
        <w:rPr>
          <w:i/>
          <w:color w:val="7030A0"/>
          <w:sz w:val="28"/>
          <w:szCs w:val="28"/>
          <w:lang w:val="uk-UA"/>
        </w:rPr>
      </w:pPr>
      <w:r w:rsidRPr="002E00E4">
        <w:rPr>
          <w:i/>
          <w:color w:val="7030A0"/>
          <w:sz w:val="28"/>
          <w:szCs w:val="28"/>
          <w:lang w:val="uk-UA" w:eastAsia="uk-UA"/>
        </w:rPr>
        <w:t xml:space="preserve">Прочитайте тексти. Визначте їхні типи. Доберіть </w:t>
      </w:r>
      <w:proofErr w:type="spellStart"/>
      <w:r w:rsidRPr="002E00E4">
        <w:rPr>
          <w:i/>
          <w:color w:val="7030A0"/>
          <w:sz w:val="28"/>
          <w:szCs w:val="28"/>
          <w:lang w:val="uk-UA" w:eastAsia="uk-UA"/>
        </w:rPr>
        <w:t>заголовоки</w:t>
      </w:r>
      <w:proofErr w:type="spellEnd"/>
      <w:r w:rsidRPr="002E00E4">
        <w:rPr>
          <w:i/>
          <w:color w:val="7030A0"/>
          <w:sz w:val="28"/>
          <w:szCs w:val="28"/>
          <w:lang w:val="uk-UA" w:eastAsia="uk-UA"/>
        </w:rPr>
        <w:t>.</w:t>
      </w:r>
    </w:p>
    <w:p w:rsidR="00024C1D" w:rsidRPr="002E00E4" w:rsidRDefault="00024C1D" w:rsidP="00024C1D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sz w:val="28"/>
          <w:szCs w:val="28"/>
          <w:lang w:val="uk-UA" w:eastAsia="uk-UA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095"/>
        <w:gridCol w:w="5101"/>
      </w:tblGrid>
      <w:tr w:rsidR="006070FC" w:rsidRPr="002E00E4" w:rsidTr="000B5210">
        <w:tc>
          <w:tcPr>
            <w:tcW w:w="5095" w:type="dxa"/>
          </w:tcPr>
          <w:p w:rsidR="006070FC" w:rsidRPr="002E00E4" w:rsidRDefault="006070FC" w:rsidP="00024C1D">
            <w:pPr>
              <w:pStyle w:val="ad"/>
              <w:shd w:val="clear" w:color="auto" w:fill="auto"/>
              <w:tabs>
                <w:tab w:val="left" w:pos="1120"/>
              </w:tabs>
              <w:spacing w:after="0" w:line="240" w:lineRule="auto"/>
              <w:ind w:firstLine="0"/>
              <w:rPr>
                <w:sz w:val="28"/>
                <w:szCs w:val="28"/>
                <w:lang w:val="uk-UA" w:eastAsia="uk-UA"/>
              </w:rPr>
            </w:pPr>
            <w:r w:rsidRPr="002E00E4">
              <w:rPr>
                <w:sz w:val="28"/>
                <w:szCs w:val="28"/>
                <w:lang w:val="uk-UA" w:eastAsia="uk-UA"/>
              </w:rPr>
              <w:t>В'ється стежка через поле. Йдеш по ній і бачиш по боках подорожник. Росте він на узбіччях, біля доріг де ходять люди.</w:t>
            </w:r>
          </w:p>
        </w:tc>
        <w:tc>
          <w:tcPr>
            <w:tcW w:w="5101" w:type="dxa"/>
          </w:tcPr>
          <w:p w:rsidR="006070FC" w:rsidRPr="002E00E4" w:rsidRDefault="006070FC" w:rsidP="00024C1D">
            <w:pPr>
              <w:pStyle w:val="ad"/>
              <w:shd w:val="clear" w:color="auto" w:fill="auto"/>
              <w:tabs>
                <w:tab w:val="left" w:pos="1120"/>
              </w:tabs>
              <w:spacing w:after="0" w:line="240" w:lineRule="auto"/>
              <w:ind w:firstLine="0"/>
              <w:rPr>
                <w:sz w:val="28"/>
                <w:szCs w:val="28"/>
                <w:lang w:val="uk-UA" w:eastAsia="uk-UA"/>
              </w:rPr>
            </w:pPr>
            <w:r w:rsidRPr="002E00E4">
              <w:rPr>
                <w:sz w:val="28"/>
                <w:szCs w:val="28"/>
                <w:lang w:val="uk-UA" w:eastAsia="uk-UA"/>
              </w:rPr>
              <w:t xml:space="preserve">Подорожник – </w:t>
            </w:r>
            <w:r w:rsidR="003B26F3" w:rsidRPr="002E00E4">
              <w:rPr>
                <w:sz w:val="28"/>
                <w:szCs w:val="28"/>
                <w:lang w:val="uk-UA" w:eastAsia="uk-UA"/>
              </w:rPr>
              <w:t>трав’яниста</w:t>
            </w:r>
            <w:r w:rsidRPr="002E00E4">
              <w:rPr>
                <w:sz w:val="28"/>
                <w:szCs w:val="28"/>
                <w:lang w:val="uk-UA" w:eastAsia="uk-UA"/>
              </w:rPr>
              <w:t xml:space="preserve"> рослина. Його листочки міцні, круглі. Над темно-зеленим листям піднімаються стрілки – стебла. Дрібненькі </w:t>
            </w:r>
            <w:r w:rsidR="003B26F3" w:rsidRPr="002E00E4">
              <w:rPr>
                <w:sz w:val="28"/>
                <w:szCs w:val="28"/>
                <w:lang w:val="uk-UA" w:eastAsia="uk-UA"/>
              </w:rPr>
              <w:t>квіточки</w:t>
            </w:r>
            <w:r w:rsidRPr="002E00E4">
              <w:rPr>
                <w:sz w:val="28"/>
                <w:szCs w:val="28"/>
                <w:lang w:val="uk-UA" w:eastAsia="uk-UA"/>
              </w:rPr>
              <w:t xml:space="preserve"> </w:t>
            </w:r>
            <w:r w:rsidR="003B26F3" w:rsidRPr="002E00E4">
              <w:rPr>
                <w:sz w:val="28"/>
                <w:szCs w:val="28"/>
                <w:lang w:val="uk-UA" w:eastAsia="uk-UA"/>
              </w:rPr>
              <w:t>зібрані</w:t>
            </w:r>
            <w:r w:rsidRPr="002E00E4">
              <w:rPr>
                <w:sz w:val="28"/>
                <w:szCs w:val="28"/>
                <w:lang w:val="uk-UA" w:eastAsia="uk-UA"/>
              </w:rPr>
              <w:t xml:space="preserve"> у вузький колосок.</w:t>
            </w:r>
          </w:p>
        </w:tc>
      </w:tr>
      <w:tr w:rsidR="006070FC" w:rsidRPr="002E00E4" w:rsidTr="000B5210">
        <w:tc>
          <w:tcPr>
            <w:tcW w:w="5095" w:type="dxa"/>
            <w:vAlign w:val="center"/>
          </w:tcPr>
          <w:p w:rsidR="006070FC" w:rsidRPr="002E00E4" w:rsidRDefault="006070FC" w:rsidP="006070FC">
            <w:pPr>
              <w:pStyle w:val="ad"/>
              <w:shd w:val="clear" w:color="auto" w:fill="auto"/>
              <w:tabs>
                <w:tab w:val="left" w:pos="1120"/>
              </w:tabs>
              <w:spacing w:after="0" w:line="240" w:lineRule="auto"/>
              <w:ind w:firstLine="0"/>
              <w:jc w:val="left"/>
              <w:rPr>
                <w:sz w:val="28"/>
                <w:szCs w:val="28"/>
                <w:lang w:val="uk-UA" w:eastAsia="uk-UA"/>
              </w:rPr>
            </w:pPr>
            <w:r w:rsidRPr="002E00E4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05140C" wp14:editId="63DEF164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72390</wp:posOffset>
                      </wp:positionV>
                      <wp:extent cx="236220" cy="214630"/>
                      <wp:effectExtent l="0" t="0" r="11430" b="1397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146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4E3AF0" id="Прямоугольник 2" o:spid="_x0000_s1026" style="position:absolute;margin-left:6.35pt;margin-top:5.7pt;width:18.6pt;height:1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" fillcolor="white [3201]" strokecolor="#70ad47 [3209]" strokeweight="1pt"/>
                  </w:pict>
                </mc:Fallback>
              </mc:AlternateContent>
            </w:r>
            <w:r w:rsidRPr="002E00E4">
              <w:rPr>
                <w:sz w:val="28"/>
                <w:szCs w:val="28"/>
                <w:lang w:val="uk-UA" w:eastAsia="uk-UA"/>
              </w:rPr>
              <w:t xml:space="preserve">          текст опис</w:t>
            </w:r>
          </w:p>
          <w:p w:rsidR="006070FC" w:rsidRPr="002E00E4" w:rsidRDefault="006070FC" w:rsidP="006070FC">
            <w:pPr>
              <w:pStyle w:val="ad"/>
              <w:shd w:val="clear" w:color="auto" w:fill="auto"/>
              <w:tabs>
                <w:tab w:val="left" w:pos="1120"/>
              </w:tabs>
              <w:spacing w:after="0" w:line="240" w:lineRule="auto"/>
              <w:ind w:firstLine="0"/>
              <w:jc w:val="left"/>
              <w:rPr>
                <w:sz w:val="28"/>
                <w:szCs w:val="28"/>
                <w:lang w:val="uk-UA" w:eastAsia="uk-UA"/>
              </w:rPr>
            </w:pPr>
          </w:p>
        </w:tc>
        <w:tc>
          <w:tcPr>
            <w:tcW w:w="5101" w:type="dxa"/>
          </w:tcPr>
          <w:p w:rsidR="006070FC" w:rsidRPr="002E00E4" w:rsidRDefault="006070FC" w:rsidP="006070FC">
            <w:pPr>
              <w:pStyle w:val="ad"/>
              <w:shd w:val="clear" w:color="auto" w:fill="auto"/>
              <w:tabs>
                <w:tab w:val="left" w:pos="1120"/>
              </w:tabs>
              <w:spacing w:after="0" w:line="240" w:lineRule="auto"/>
              <w:ind w:firstLine="0"/>
              <w:jc w:val="left"/>
              <w:rPr>
                <w:sz w:val="28"/>
                <w:szCs w:val="28"/>
                <w:lang w:val="uk-UA" w:eastAsia="uk-UA"/>
              </w:rPr>
            </w:pPr>
            <w:r w:rsidRPr="002E00E4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399A7A2" wp14:editId="68C0ECE2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72390</wp:posOffset>
                      </wp:positionV>
                      <wp:extent cx="236220" cy="214630"/>
                      <wp:effectExtent l="0" t="0" r="11430" b="1397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146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B0615" id="Прямоугольник 4" o:spid="_x0000_s1026" style="position:absolute;margin-left:6.35pt;margin-top:5.7pt;width:18.6pt;height:1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" fillcolor="white [3201]" strokecolor="#70ad47 [3209]" strokeweight="1pt"/>
                  </w:pict>
                </mc:Fallback>
              </mc:AlternateContent>
            </w:r>
            <w:r w:rsidRPr="002E00E4">
              <w:rPr>
                <w:sz w:val="28"/>
                <w:szCs w:val="28"/>
                <w:lang w:val="uk-UA" w:eastAsia="uk-UA"/>
              </w:rPr>
              <w:t xml:space="preserve">          текст опис</w:t>
            </w:r>
          </w:p>
          <w:p w:rsidR="006070FC" w:rsidRPr="002E00E4" w:rsidRDefault="006070FC" w:rsidP="00024C1D">
            <w:pPr>
              <w:pStyle w:val="ad"/>
              <w:shd w:val="clear" w:color="auto" w:fill="auto"/>
              <w:tabs>
                <w:tab w:val="left" w:pos="1120"/>
              </w:tabs>
              <w:spacing w:after="0" w:line="240" w:lineRule="auto"/>
              <w:ind w:firstLine="0"/>
              <w:rPr>
                <w:sz w:val="28"/>
                <w:szCs w:val="28"/>
                <w:lang w:val="uk-UA" w:eastAsia="uk-UA"/>
              </w:rPr>
            </w:pPr>
          </w:p>
        </w:tc>
      </w:tr>
      <w:tr w:rsidR="006070FC" w:rsidRPr="002E00E4" w:rsidTr="000B5210">
        <w:tc>
          <w:tcPr>
            <w:tcW w:w="5095" w:type="dxa"/>
          </w:tcPr>
          <w:p w:rsidR="006070FC" w:rsidRPr="002E00E4" w:rsidRDefault="006070FC" w:rsidP="00024C1D">
            <w:pPr>
              <w:pStyle w:val="ad"/>
              <w:shd w:val="clear" w:color="auto" w:fill="auto"/>
              <w:tabs>
                <w:tab w:val="left" w:pos="1120"/>
              </w:tabs>
              <w:spacing w:after="0" w:line="240" w:lineRule="auto"/>
              <w:ind w:firstLine="0"/>
              <w:rPr>
                <w:sz w:val="28"/>
                <w:szCs w:val="28"/>
                <w:lang w:val="uk-UA" w:eastAsia="uk-UA"/>
              </w:rPr>
            </w:pPr>
            <w:r w:rsidRPr="002E00E4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79823</wp:posOffset>
                      </wp:positionH>
                      <wp:positionV relativeFrom="paragraph">
                        <wp:posOffset>78105</wp:posOffset>
                      </wp:positionV>
                      <wp:extent cx="236220" cy="247426"/>
                      <wp:effectExtent l="0" t="0" r="11430" b="19685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4742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FCF24F" id="Прямоугольник 3" o:spid="_x0000_s1026" style="position:absolute;margin-left:6.3pt;margin-top:6.15pt;width:18.6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" fillcolor="white [3201]" strokecolor="#70ad47 [3209]" strokeweight="1pt"/>
                  </w:pict>
                </mc:Fallback>
              </mc:AlternateContent>
            </w:r>
            <w:r w:rsidRPr="002E00E4">
              <w:rPr>
                <w:sz w:val="28"/>
                <w:szCs w:val="28"/>
                <w:lang w:val="uk-UA" w:eastAsia="uk-UA"/>
              </w:rPr>
              <w:t xml:space="preserve">          текст-розповідь</w:t>
            </w:r>
          </w:p>
          <w:p w:rsidR="006070FC" w:rsidRPr="002E00E4" w:rsidRDefault="006070FC" w:rsidP="00024C1D">
            <w:pPr>
              <w:pStyle w:val="ad"/>
              <w:shd w:val="clear" w:color="auto" w:fill="auto"/>
              <w:tabs>
                <w:tab w:val="left" w:pos="1120"/>
              </w:tabs>
              <w:spacing w:after="0" w:line="240" w:lineRule="auto"/>
              <w:ind w:firstLine="0"/>
              <w:rPr>
                <w:sz w:val="28"/>
                <w:szCs w:val="28"/>
                <w:lang w:val="uk-UA" w:eastAsia="uk-UA"/>
              </w:rPr>
            </w:pPr>
          </w:p>
        </w:tc>
        <w:tc>
          <w:tcPr>
            <w:tcW w:w="5101" w:type="dxa"/>
          </w:tcPr>
          <w:p w:rsidR="006070FC" w:rsidRPr="002E00E4" w:rsidRDefault="006070FC" w:rsidP="006070FC">
            <w:pPr>
              <w:pStyle w:val="ad"/>
              <w:shd w:val="clear" w:color="auto" w:fill="auto"/>
              <w:tabs>
                <w:tab w:val="left" w:pos="1120"/>
              </w:tabs>
              <w:spacing w:after="0" w:line="240" w:lineRule="auto"/>
              <w:ind w:firstLine="0"/>
              <w:rPr>
                <w:sz w:val="28"/>
                <w:szCs w:val="28"/>
                <w:lang w:val="uk-UA" w:eastAsia="uk-UA"/>
              </w:rPr>
            </w:pPr>
            <w:r w:rsidRPr="002E00E4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D842527" wp14:editId="41921BAA">
                      <wp:simplePos x="0" y="0"/>
                      <wp:positionH relativeFrom="column">
                        <wp:posOffset>79823</wp:posOffset>
                      </wp:positionH>
                      <wp:positionV relativeFrom="paragraph">
                        <wp:posOffset>78105</wp:posOffset>
                      </wp:positionV>
                      <wp:extent cx="236220" cy="247426"/>
                      <wp:effectExtent l="0" t="0" r="11430" b="19685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4742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B8A00C" id="Прямоугольник 5" o:spid="_x0000_s1026" style="position:absolute;margin-left:6.3pt;margin-top:6.15pt;width:18.6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" fillcolor="white [3201]" strokecolor="#70ad47 [3209]" strokeweight="1pt"/>
                  </w:pict>
                </mc:Fallback>
              </mc:AlternateContent>
            </w:r>
            <w:r w:rsidRPr="002E00E4">
              <w:rPr>
                <w:sz w:val="28"/>
                <w:szCs w:val="28"/>
                <w:lang w:val="uk-UA" w:eastAsia="uk-UA"/>
              </w:rPr>
              <w:t xml:space="preserve">          текст-розповідь</w:t>
            </w:r>
          </w:p>
          <w:p w:rsidR="006070FC" w:rsidRPr="002E00E4" w:rsidRDefault="006070FC" w:rsidP="00024C1D">
            <w:pPr>
              <w:pStyle w:val="ad"/>
              <w:shd w:val="clear" w:color="auto" w:fill="auto"/>
              <w:tabs>
                <w:tab w:val="left" w:pos="1120"/>
              </w:tabs>
              <w:spacing w:after="0" w:line="240" w:lineRule="auto"/>
              <w:ind w:firstLine="0"/>
              <w:rPr>
                <w:sz w:val="28"/>
                <w:szCs w:val="28"/>
                <w:lang w:val="uk-UA" w:eastAsia="uk-UA"/>
              </w:rPr>
            </w:pPr>
          </w:p>
        </w:tc>
      </w:tr>
    </w:tbl>
    <w:p w:rsidR="006070FC" w:rsidRPr="002E00E4" w:rsidRDefault="006070FC" w:rsidP="00024C1D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sz w:val="28"/>
          <w:szCs w:val="28"/>
          <w:lang w:val="uk-UA" w:eastAsia="uk-UA"/>
        </w:rPr>
      </w:pPr>
    </w:p>
    <w:p w:rsidR="00036432" w:rsidRPr="002E00E4" w:rsidRDefault="006070FC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7030A0"/>
          <w:sz w:val="28"/>
          <w:szCs w:val="28"/>
          <w:lang w:val="uk-UA"/>
        </w:rPr>
      </w:pPr>
      <w:r w:rsidRPr="002E00E4">
        <w:rPr>
          <w:i/>
          <w:color w:val="7030A0"/>
          <w:sz w:val="28"/>
          <w:szCs w:val="28"/>
          <w:lang w:val="uk-UA"/>
        </w:rPr>
        <w:lastRenderedPageBreak/>
        <w:t>Сьогодні ми продовжимо досліджувати текст, спостерігатимемо за виражальними засобами мови в ньому.</w:t>
      </w:r>
    </w:p>
    <w:p w:rsidR="006070FC" w:rsidRPr="002E00E4" w:rsidRDefault="006070FC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7030A0"/>
          <w:sz w:val="28"/>
          <w:szCs w:val="28"/>
          <w:lang w:val="uk-UA"/>
        </w:rPr>
      </w:pPr>
    </w:p>
    <w:p w:rsidR="00D602DC" w:rsidRPr="002E00E4" w:rsidRDefault="00D602DC" w:rsidP="00D602DC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0E4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</w:t>
      </w:r>
      <w:r w:rsidR="003B26F3" w:rsidRPr="002E00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(ст. 133</w:t>
      </w:r>
      <w:r w:rsidRPr="002E00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</w:t>
      </w:r>
    </w:p>
    <w:p w:rsidR="00D602DC" w:rsidRPr="002E00E4" w:rsidRDefault="003B26F3" w:rsidP="00D602DC">
      <w:pPr>
        <w:pStyle w:val="a4"/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00E4"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="00036432" w:rsidRPr="002E00E4">
        <w:rPr>
          <w:rFonts w:ascii="Times New Roman" w:hAnsi="Times New Roman" w:cs="Times New Roman"/>
          <w:b/>
          <w:i/>
          <w:sz w:val="28"/>
          <w:szCs w:val="28"/>
          <w:lang w:val="uk-UA"/>
        </w:rPr>
        <w:t>.1. Виконання вправи 1-3</w:t>
      </w:r>
      <w:r w:rsidR="001F2B22" w:rsidRPr="002E00E4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D602DC" w:rsidRPr="002E00E4" w:rsidRDefault="00036432" w:rsidP="00D602DC">
      <w:pPr>
        <w:pStyle w:val="a3"/>
        <w:numPr>
          <w:ilvl w:val="0"/>
          <w:numId w:val="10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2E00E4">
        <w:rPr>
          <w:rFonts w:ascii="Times New Roman" w:hAnsi="Times New Roman" w:cs="Times New Roman"/>
          <w:sz w:val="28"/>
          <w:szCs w:val="28"/>
          <w:lang w:val="uk-UA"/>
        </w:rPr>
        <w:t>Прочитай тексти.</w:t>
      </w:r>
    </w:p>
    <w:p w:rsidR="003B26F3" w:rsidRPr="002E00E4" w:rsidRDefault="003B26F3" w:rsidP="003B26F3">
      <w:pPr>
        <w:pStyle w:val="ad"/>
        <w:numPr>
          <w:ilvl w:val="0"/>
          <w:numId w:val="25"/>
        </w:numPr>
        <w:shd w:val="clear" w:color="auto" w:fill="auto"/>
        <w:tabs>
          <w:tab w:val="left" w:pos="386"/>
        </w:tabs>
        <w:spacing w:after="0" w:line="240" w:lineRule="auto"/>
        <w:ind w:firstLine="274"/>
        <w:jc w:val="left"/>
        <w:rPr>
          <w:sz w:val="28"/>
          <w:szCs w:val="28"/>
          <w:lang w:val="uk-UA"/>
        </w:rPr>
      </w:pPr>
      <w:r w:rsidRPr="002E00E4">
        <w:rPr>
          <w:sz w:val="28"/>
          <w:szCs w:val="28"/>
          <w:lang w:val="uk-UA" w:eastAsia="uk-UA"/>
        </w:rPr>
        <w:t>Про яку пору року йдеться в текстах?</w:t>
      </w:r>
    </w:p>
    <w:p w:rsidR="003B26F3" w:rsidRPr="002E00E4" w:rsidRDefault="003B26F3" w:rsidP="003B26F3">
      <w:pPr>
        <w:pStyle w:val="ad"/>
        <w:numPr>
          <w:ilvl w:val="0"/>
          <w:numId w:val="25"/>
        </w:numPr>
        <w:shd w:val="clear" w:color="auto" w:fill="auto"/>
        <w:tabs>
          <w:tab w:val="left" w:pos="386"/>
        </w:tabs>
        <w:spacing w:after="0" w:line="240" w:lineRule="auto"/>
        <w:ind w:firstLine="274"/>
        <w:jc w:val="left"/>
        <w:rPr>
          <w:sz w:val="28"/>
          <w:szCs w:val="28"/>
          <w:lang w:val="uk-UA"/>
        </w:rPr>
      </w:pPr>
      <w:r w:rsidRPr="002E00E4">
        <w:rPr>
          <w:sz w:val="28"/>
          <w:szCs w:val="28"/>
          <w:lang w:val="uk-UA" w:eastAsia="uk-UA"/>
        </w:rPr>
        <w:t>Чим вони схожі, а чим відрізняються?</w:t>
      </w:r>
    </w:p>
    <w:p w:rsidR="003B26F3" w:rsidRPr="002E00E4" w:rsidRDefault="003B26F3" w:rsidP="003B26F3">
      <w:pPr>
        <w:pStyle w:val="ad"/>
        <w:numPr>
          <w:ilvl w:val="0"/>
          <w:numId w:val="25"/>
        </w:numPr>
        <w:shd w:val="clear" w:color="auto" w:fill="auto"/>
        <w:tabs>
          <w:tab w:val="left" w:pos="390"/>
        </w:tabs>
        <w:spacing w:after="0" w:line="240" w:lineRule="auto"/>
        <w:ind w:firstLine="274"/>
        <w:jc w:val="left"/>
        <w:rPr>
          <w:sz w:val="28"/>
          <w:szCs w:val="28"/>
          <w:lang w:val="uk-UA"/>
        </w:rPr>
      </w:pPr>
      <w:r w:rsidRPr="002E00E4">
        <w:rPr>
          <w:sz w:val="28"/>
          <w:szCs w:val="28"/>
          <w:lang w:val="uk-UA" w:eastAsia="uk-UA"/>
        </w:rPr>
        <w:t>Поясніть, як ви розумієте зміст виділених речень.</w:t>
      </w:r>
    </w:p>
    <w:p w:rsidR="003B26F3" w:rsidRPr="002E00E4" w:rsidRDefault="003B26F3" w:rsidP="003B26F3">
      <w:pPr>
        <w:pStyle w:val="ad"/>
        <w:numPr>
          <w:ilvl w:val="0"/>
          <w:numId w:val="25"/>
        </w:numPr>
        <w:shd w:val="clear" w:color="auto" w:fill="auto"/>
        <w:tabs>
          <w:tab w:val="left" w:pos="381"/>
        </w:tabs>
        <w:spacing w:after="0" w:line="240" w:lineRule="auto"/>
        <w:ind w:firstLine="274"/>
        <w:jc w:val="left"/>
        <w:rPr>
          <w:sz w:val="28"/>
          <w:szCs w:val="28"/>
          <w:lang w:val="uk-UA"/>
        </w:rPr>
      </w:pPr>
      <w:r w:rsidRPr="002E00E4">
        <w:rPr>
          <w:sz w:val="28"/>
          <w:szCs w:val="28"/>
          <w:lang w:val="uk-UA" w:eastAsia="uk-UA"/>
        </w:rPr>
        <w:t>Який текст, на вашу думку, кращий? Чому?</w:t>
      </w:r>
    </w:p>
    <w:p w:rsidR="003B26F3" w:rsidRPr="002E00E4" w:rsidRDefault="003B26F3" w:rsidP="003B26F3">
      <w:pPr>
        <w:pStyle w:val="ad"/>
        <w:numPr>
          <w:ilvl w:val="0"/>
          <w:numId w:val="25"/>
        </w:numPr>
        <w:shd w:val="clear" w:color="auto" w:fill="auto"/>
        <w:tabs>
          <w:tab w:val="left" w:pos="381"/>
        </w:tabs>
        <w:spacing w:after="0" w:line="240" w:lineRule="auto"/>
        <w:ind w:firstLine="274"/>
        <w:jc w:val="left"/>
        <w:rPr>
          <w:sz w:val="28"/>
          <w:szCs w:val="28"/>
          <w:lang w:val="uk-UA"/>
        </w:rPr>
      </w:pPr>
      <w:proofErr w:type="spellStart"/>
      <w:r w:rsidRPr="002E00E4">
        <w:rPr>
          <w:sz w:val="28"/>
          <w:szCs w:val="28"/>
          <w:lang w:val="uk-UA" w:eastAsia="uk-UA"/>
        </w:rPr>
        <w:t>Випишіть</w:t>
      </w:r>
      <w:proofErr w:type="spellEnd"/>
      <w:r w:rsidRPr="002E00E4">
        <w:rPr>
          <w:sz w:val="28"/>
          <w:szCs w:val="28"/>
          <w:lang w:val="uk-UA" w:eastAsia="uk-UA"/>
        </w:rPr>
        <w:t xml:space="preserve"> з нього два речення, які вам найбільше сподобалися.</w:t>
      </w:r>
    </w:p>
    <w:p w:rsidR="003B26F3" w:rsidRPr="002E00E4" w:rsidRDefault="003B26F3" w:rsidP="001F2B22">
      <w:pPr>
        <w:pStyle w:val="a3"/>
        <w:ind w:left="1134"/>
        <w:rPr>
          <w:rFonts w:ascii="Times New Roman" w:hAnsi="Times New Roman" w:cs="Times New Roman"/>
          <w:sz w:val="28"/>
          <w:szCs w:val="28"/>
          <w:lang w:val="uk-UA"/>
        </w:rPr>
      </w:pPr>
    </w:p>
    <w:p w:rsidR="00D602DC" w:rsidRPr="002E00E4" w:rsidRDefault="003B26F3" w:rsidP="00D602DC">
      <w:pPr>
        <w:pStyle w:val="a3"/>
        <w:ind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00E4"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="00D602DC" w:rsidRPr="002E00E4">
        <w:rPr>
          <w:rFonts w:ascii="Times New Roman" w:hAnsi="Times New Roman" w:cs="Times New Roman"/>
          <w:b/>
          <w:i/>
          <w:sz w:val="28"/>
          <w:szCs w:val="28"/>
          <w:lang w:val="uk-UA"/>
        </w:rPr>
        <w:t>.2.</w:t>
      </w:r>
      <w:r w:rsidR="00D602DC" w:rsidRPr="002E0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00E4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Виконання вправи 4-5.</w:t>
      </w:r>
    </w:p>
    <w:p w:rsidR="003B26F3" w:rsidRPr="002E00E4" w:rsidRDefault="003B26F3" w:rsidP="003B26F3">
      <w:pPr>
        <w:pStyle w:val="ad"/>
        <w:numPr>
          <w:ilvl w:val="0"/>
          <w:numId w:val="26"/>
        </w:numPr>
        <w:shd w:val="clear" w:color="auto" w:fill="auto"/>
        <w:tabs>
          <w:tab w:val="left" w:pos="261"/>
        </w:tabs>
        <w:spacing w:after="0" w:line="240" w:lineRule="auto"/>
        <w:ind w:firstLine="414"/>
        <w:jc w:val="left"/>
        <w:rPr>
          <w:sz w:val="28"/>
          <w:szCs w:val="28"/>
          <w:lang w:val="uk-UA"/>
        </w:rPr>
      </w:pPr>
      <w:r w:rsidRPr="002E00E4">
        <w:rPr>
          <w:sz w:val="28"/>
          <w:szCs w:val="28"/>
          <w:lang w:val="uk-UA" w:eastAsia="uk-UA"/>
        </w:rPr>
        <w:t>Прочитай текст.</w:t>
      </w:r>
    </w:p>
    <w:p w:rsidR="003B26F3" w:rsidRPr="002E00E4" w:rsidRDefault="003B26F3" w:rsidP="003B26F3">
      <w:pPr>
        <w:pStyle w:val="ad"/>
        <w:numPr>
          <w:ilvl w:val="0"/>
          <w:numId w:val="26"/>
        </w:numPr>
        <w:shd w:val="clear" w:color="auto" w:fill="auto"/>
        <w:tabs>
          <w:tab w:val="left" w:pos="261"/>
        </w:tabs>
        <w:spacing w:after="0" w:line="240" w:lineRule="auto"/>
        <w:ind w:firstLine="414"/>
        <w:jc w:val="left"/>
        <w:rPr>
          <w:sz w:val="28"/>
          <w:szCs w:val="28"/>
          <w:lang w:val="uk-UA"/>
        </w:rPr>
      </w:pPr>
      <w:r w:rsidRPr="002E00E4">
        <w:rPr>
          <w:sz w:val="28"/>
          <w:szCs w:val="28"/>
          <w:lang w:val="uk-UA" w:eastAsia="uk-UA"/>
        </w:rPr>
        <w:t>Про що ви прочитали текст?</w:t>
      </w:r>
    </w:p>
    <w:p w:rsidR="003B26F3" w:rsidRPr="002E00E4" w:rsidRDefault="003B26F3" w:rsidP="003B26F3">
      <w:pPr>
        <w:pStyle w:val="ad"/>
        <w:numPr>
          <w:ilvl w:val="0"/>
          <w:numId w:val="26"/>
        </w:numPr>
        <w:shd w:val="clear" w:color="auto" w:fill="auto"/>
        <w:tabs>
          <w:tab w:val="left" w:pos="257"/>
        </w:tabs>
        <w:spacing w:after="0" w:line="240" w:lineRule="auto"/>
        <w:ind w:firstLine="414"/>
        <w:jc w:val="left"/>
        <w:rPr>
          <w:sz w:val="28"/>
          <w:szCs w:val="28"/>
          <w:lang w:val="uk-UA"/>
        </w:rPr>
      </w:pPr>
      <w:r w:rsidRPr="002E00E4">
        <w:rPr>
          <w:sz w:val="28"/>
          <w:szCs w:val="28"/>
          <w:lang w:val="uk-UA" w:eastAsia="uk-UA"/>
        </w:rPr>
        <w:t>Де росла береза?</w:t>
      </w:r>
    </w:p>
    <w:p w:rsidR="003B26F3" w:rsidRPr="002E00E4" w:rsidRDefault="003B26F3" w:rsidP="003B26F3">
      <w:pPr>
        <w:pStyle w:val="ad"/>
        <w:numPr>
          <w:ilvl w:val="0"/>
          <w:numId w:val="26"/>
        </w:numPr>
        <w:shd w:val="clear" w:color="auto" w:fill="auto"/>
        <w:tabs>
          <w:tab w:val="left" w:pos="266"/>
        </w:tabs>
        <w:spacing w:after="0" w:line="240" w:lineRule="auto"/>
        <w:ind w:firstLine="414"/>
        <w:jc w:val="left"/>
        <w:rPr>
          <w:sz w:val="28"/>
          <w:szCs w:val="28"/>
          <w:lang w:val="uk-UA"/>
        </w:rPr>
      </w:pPr>
      <w:r w:rsidRPr="002E00E4">
        <w:rPr>
          <w:sz w:val="28"/>
          <w:szCs w:val="28"/>
          <w:lang w:val="uk-UA" w:eastAsia="uk-UA"/>
        </w:rPr>
        <w:t>Що відбувалося з нею взимку?</w:t>
      </w:r>
    </w:p>
    <w:p w:rsidR="003B26F3" w:rsidRPr="002E00E4" w:rsidRDefault="003B26F3" w:rsidP="003B26F3">
      <w:pPr>
        <w:pStyle w:val="ad"/>
        <w:numPr>
          <w:ilvl w:val="0"/>
          <w:numId w:val="26"/>
        </w:numPr>
        <w:shd w:val="clear" w:color="auto" w:fill="auto"/>
        <w:tabs>
          <w:tab w:val="left" w:pos="266"/>
        </w:tabs>
        <w:spacing w:after="0" w:line="240" w:lineRule="auto"/>
        <w:ind w:firstLine="414"/>
        <w:jc w:val="left"/>
        <w:rPr>
          <w:sz w:val="28"/>
          <w:szCs w:val="28"/>
          <w:lang w:val="uk-UA"/>
        </w:rPr>
      </w:pPr>
      <w:r w:rsidRPr="002E00E4">
        <w:rPr>
          <w:sz w:val="28"/>
          <w:szCs w:val="28"/>
          <w:lang w:val="uk-UA" w:eastAsia="uk-UA"/>
        </w:rPr>
        <w:t>Що з'являлося навесні?</w:t>
      </w:r>
    </w:p>
    <w:p w:rsidR="003B26F3" w:rsidRPr="002E00E4" w:rsidRDefault="003B26F3" w:rsidP="003B26F3">
      <w:pPr>
        <w:pStyle w:val="ad"/>
        <w:numPr>
          <w:ilvl w:val="0"/>
          <w:numId w:val="26"/>
        </w:numPr>
        <w:shd w:val="clear" w:color="auto" w:fill="auto"/>
        <w:tabs>
          <w:tab w:val="left" w:pos="270"/>
        </w:tabs>
        <w:spacing w:after="0" w:line="240" w:lineRule="auto"/>
        <w:ind w:firstLine="414"/>
        <w:jc w:val="left"/>
        <w:rPr>
          <w:sz w:val="28"/>
          <w:szCs w:val="28"/>
          <w:lang w:val="uk-UA"/>
        </w:rPr>
      </w:pPr>
      <w:r w:rsidRPr="002E00E4">
        <w:rPr>
          <w:sz w:val="28"/>
          <w:szCs w:val="28"/>
          <w:lang w:val="uk-UA" w:eastAsia="uk-UA"/>
        </w:rPr>
        <w:t>Визначте тип тексту.</w:t>
      </w:r>
    </w:p>
    <w:p w:rsidR="003B26F3" w:rsidRPr="002E00E4" w:rsidRDefault="003B26F3" w:rsidP="003B26F3">
      <w:pPr>
        <w:pStyle w:val="ad"/>
        <w:numPr>
          <w:ilvl w:val="0"/>
          <w:numId w:val="26"/>
        </w:numPr>
        <w:shd w:val="clear" w:color="auto" w:fill="auto"/>
        <w:tabs>
          <w:tab w:val="left" w:pos="266"/>
        </w:tabs>
        <w:spacing w:after="0" w:line="240" w:lineRule="auto"/>
        <w:ind w:firstLine="414"/>
        <w:jc w:val="left"/>
        <w:rPr>
          <w:sz w:val="28"/>
          <w:szCs w:val="28"/>
          <w:lang w:val="uk-UA"/>
        </w:rPr>
      </w:pPr>
      <w:r w:rsidRPr="002E00E4">
        <w:rPr>
          <w:sz w:val="28"/>
          <w:szCs w:val="28"/>
          <w:lang w:val="uk-UA" w:eastAsia="uk-UA"/>
        </w:rPr>
        <w:t>Поміркуйте і скажіть, чи можна цей текст прикрасити Як?</w:t>
      </w:r>
    </w:p>
    <w:p w:rsidR="003B26F3" w:rsidRPr="002E00E4" w:rsidRDefault="003B26F3" w:rsidP="003B26F3">
      <w:pPr>
        <w:pStyle w:val="ad"/>
        <w:numPr>
          <w:ilvl w:val="0"/>
          <w:numId w:val="26"/>
        </w:numPr>
        <w:shd w:val="clear" w:color="auto" w:fill="auto"/>
        <w:tabs>
          <w:tab w:val="left" w:pos="257"/>
        </w:tabs>
        <w:spacing w:after="0" w:line="240" w:lineRule="auto"/>
        <w:ind w:firstLine="414"/>
        <w:jc w:val="left"/>
        <w:rPr>
          <w:sz w:val="28"/>
          <w:szCs w:val="28"/>
          <w:lang w:val="uk-UA"/>
        </w:rPr>
      </w:pPr>
      <w:r w:rsidRPr="002E00E4">
        <w:rPr>
          <w:sz w:val="28"/>
          <w:szCs w:val="28"/>
          <w:lang w:val="uk-UA" w:eastAsia="uk-UA"/>
        </w:rPr>
        <w:t>Доповніть текст словами з довідки. Прочитайте.</w:t>
      </w:r>
    </w:p>
    <w:p w:rsidR="00D602DC" w:rsidRPr="002E00E4" w:rsidRDefault="003B26F3" w:rsidP="003B26F3">
      <w:pPr>
        <w:pStyle w:val="a3"/>
        <w:numPr>
          <w:ilvl w:val="0"/>
          <w:numId w:val="26"/>
        </w:numPr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0E4">
        <w:rPr>
          <w:rFonts w:ascii="Times New Roman" w:hAnsi="Times New Roman" w:cs="Times New Roman"/>
          <w:sz w:val="28"/>
          <w:szCs w:val="28"/>
          <w:lang w:val="uk-UA" w:eastAsia="uk-UA"/>
        </w:rPr>
        <w:t>Який текст утворився? Обґрунтуйте власну думку</w:t>
      </w:r>
    </w:p>
    <w:p w:rsidR="003B26F3" w:rsidRPr="002E00E4" w:rsidRDefault="003B26F3" w:rsidP="00D602DC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02DC" w:rsidRPr="002E00E4" w:rsidRDefault="00E150EA" w:rsidP="00D602DC">
      <w:pPr>
        <w:pStyle w:val="a4"/>
        <w:numPr>
          <w:ilvl w:val="0"/>
          <w:numId w:val="7"/>
        </w:numPr>
        <w:tabs>
          <w:tab w:val="left" w:pos="1701"/>
        </w:tabs>
        <w:spacing w:after="0"/>
        <w:ind w:hanging="29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0E4">
        <w:rPr>
          <w:rFonts w:ascii="Times New Roman" w:hAnsi="Times New Roman" w:cs="Times New Roman"/>
          <w:b/>
          <w:sz w:val="28"/>
          <w:szCs w:val="28"/>
          <w:lang w:val="uk-UA"/>
        </w:rPr>
        <w:t>Пригадай!</w:t>
      </w:r>
    </w:p>
    <w:p w:rsidR="002E00E4" w:rsidRPr="002E00E4" w:rsidRDefault="002E00E4" w:rsidP="002E00E4">
      <w:pPr>
        <w:pStyle w:val="ad"/>
        <w:numPr>
          <w:ilvl w:val="0"/>
          <w:numId w:val="31"/>
        </w:numPr>
        <w:shd w:val="clear" w:color="auto" w:fill="auto"/>
        <w:tabs>
          <w:tab w:val="left" w:pos="498"/>
          <w:tab w:val="left" w:pos="1134"/>
        </w:tabs>
        <w:spacing w:after="0" w:line="240" w:lineRule="auto"/>
        <w:ind w:firstLine="131"/>
        <w:jc w:val="left"/>
        <w:rPr>
          <w:sz w:val="28"/>
          <w:szCs w:val="28"/>
        </w:rPr>
      </w:pPr>
      <w:proofErr w:type="spellStart"/>
      <w:r w:rsidRPr="002E00E4">
        <w:rPr>
          <w:sz w:val="28"/>
          <w:szCs w:val="28"/>
          <w:lang w:eastAsia="uk-UA"/>
        </w:rPr>
        <w:t>Що</w:t>
      </w:r>
      <w:proofErr w:type="spellEnd"/>
      <w:r w:rsidRPr="002E00E4">
        <w:rPr>
          <w:sz w:val="28"/>
          <w:szCs w:val="28"/>
          <w:lang w:eastAsia="uk-UA"/>
        </w:rPr>
        <w:t xml:space="preserve"> нового </w:t>
      </w:r>
      <w:proofErr w:type="spellStart"/>
      <w:r w:rsidRPr="002E00E4">
        <w:rPr>
          <w:sz w:val="28"/>
          <w:szCs w:val="28"/>
          <w:lang w:eastAsia="uk-UA"/>
        </w:rPr>
        <w:t>дізналися</w:t>
      </w:r>
      <w:proofErr w:type="spellEnd"/>
      <w:r w:rsidRPr="002E00E4">
        <w:rPr>
          <w:sz w:val="28"/>
          <w:szCs w:val="28"/>
          <w:lang w:eastAsia="uk-UA"/>
        </w:rPr>
        <w:t xml:space="preserve"> </w:t>
      </w:r>
      <w:proofErr w:type="spellStart"/>
      <w:r w:rsidRPr="002E00E4">
        <w:rPr>
          <w:sz w:val="28"/>
          <w:szCs w:val="28"/>
          <w:lang w:eastAsia="uk-UA"/>
        </w:rPr>
        <w:t>сьогодні</w:t>
      </w:r>
      <w:proofErr w:type="spellEnd"/>
      <w:r w:rsidRPr="002E00E4">
        <w:rPr>
          <w:sz w:val="28"/>
          <w:szCs w:val="28"/>
          <w:lang w:eastAsia="uk-UA"/>
        </w:rPr>
        <w:t xml:space="preserve"> на </w:t>
      </w:r>
      <w:proofErr w:type="spellStart"/>
      <w:r w:rsidRPr="002E00E4">
        <w:rPr>
          <w:sz w:val="28"/>
          <w:szCs w:val="28"/>
          <w:lang w:eastAsia="uk-UA"/>
        </w:rPr>
        <w:t>уроці</w:t>
      </w:r>
      <w:proofErr w:type="spellEnd"/>
      <w:r w:rsidRPr="002E00E4">
        <w:rPr>
          <w:sz w:val="28"/>
          <w:szCs w:val="28"/>
          <w:lang w:eastAsia="uk-UA"/>
        </w:rPr>
        <w:t>?</w:t>
      </w:r>
    </w:p>
    <w:p w:rsidR="002E00E4" w:rsidRDefault="002E00E4" w:rsidP="002E00E4">
      <w:pPr>
        <w:pStyle w:val="ad"/>
        <w:numPr>
          <w:ilvl w:val="0"/>
          <w:numId w:val="31"/>
        </w:numPr>
        <w:shd w:val="clear" w:color="auto" w:fill="auto"/>
        <w:tabs>
          <w:tab w:val="left" w:pos="494"/>
          <w:tab w:val="left" w:pos="1134"/>
        </w:tabs>
        <w:spacing w:after="216" w:line="240" w:lineRule="auto"/>
        <w:ind w:firstLine="131"/>
        <w:jc w:val="left"/>
        <w:rPr>
          <w:sz w:val="28"/>
          <w:szCs w:val="28"/>
        </w:rPr>
      </w:pPr>
      <w:proofErr w:type="spellStart"/>
      <w:r w:rsidRPr="002E00E4">
        <w:rPr>
          <w:sz w:val="28"/>
          <w:szCs w:val="28"/>
          <w:lang w:eastAsia="uk-UA"/>
        </w:rPr>
        <w:t>Навіщо</w:t>
      </w:r>
      <w:proofErr w:type="spellEnd"/>
      <w:r w:rsidRPr="002E00E4">
        <w:rPr>
          <w:sz w:val="28"/>
          <w:szCs w:val="28"/>
          <w:lang w:eastAsia="uk-UA"/>
        </w:rPr>
        <w:t xml:space="preserve"> в </w:t>
      </w:r>
      <w:proofErr w:type="spellStart"/>
      <w:r w:rsidRPr="002E00E4">
        <w:rPr>
          <w:sz w:val="28"/>
          <w:szCs w:val="28"/>
          <w:lang w:eastAsia="uk-UA"/>
        </w:rPr>
        <w:t>мовленні</w:t>
      </w:r>
      <w:proofErr w:type="spellEnd"/>
      <w:r w:rsidRPr="002E00E4">
        <w:rPr>
          <w:sz w:val="28"/>
          <w:szCs w:val="28"/>
          <w:lang w:eastAsia="uk-UA"/>
        </w:rPr>
        <w:t xml:space="preserve"> ми </w:t>
      </w:r>
      <w:proofErr w:type="spellStart"/>
      <w:r w:rsidRPr="002E00E4">
        <w:rPr>
          <w:sz w:val="28"/>
          <w:szCs w:val="28"/>
          <w:lang w:eastAsia="uk-UA"/>
        </w:rPr>
        <w:t>використовуємо</w:t>
      </w:r>
      <w:proofErr w:type="spellEnd"/>
      <w:r w:rsidRPr="002E00E4">
        <w:rPr>
          <w:sz w:val="28"/>
          <w:szCs w:val="28"/>
          <w:lang w:eastAsia="uk-UA"/>
        </w:rPr>
        <w:t xml:space="preserve"> </w:t>
      </w:r>
      <w:proofErr w:type="spellStart"/>
      <w:r w:rsidRPr="002E00E4">
        <w:rPr>
          <w:sz w:val="28"/>
          <w:szCs w:val="28"/>
          <w:lang w:eastAsia="uk-UA"/>
        </w:rPr>
        <w:t>красиві</w:t>
      </w:r>
      <w:proofErr w:type="spellEnd"/>
      <w:r w:rsidRPr="002E00E4">
        <w:rPr>
          <w:sz w:val="28"/>
          <w:szCs w:val="28"/>
          <w:lang w:eastAsia="uk-UA"/>
        </w:rPr>
        <w:t xml:space="preserve"> слова?</w:t>
      </w:r>
    </w:p>
    <w:p w:rsidR="000B5210" w:rsidRPr="002E00E4" w:rsidRDefault="000B5210" w:rsidP="000B521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Виконання вправи 8-9.</w:t>
      </w:r>
    </w:p>
    <w:p w:rsidR="000B5210" w:rsidRDefault="000B5210" w:rsidP="000B5210">
      <w:pPr>
        <w:pStyle w:val="ad"/>
        <w:shd w:val="clear" w:color="auto" w:fill="auto"/>
        <w:tabs>
          <w:tab w:val="left" w:pos="494"/>
          <w:tab w:val="left" w:pos="1134"/>
        </w:tabs>
        <w:spacing w:after="216" w:line="240" w:lineRule="auto"/>
        <w:ind w:firstLine="0"/>
        <w:jc w:val="left"/>
        <w:rPr>
          <w:sz w:val="28"/>
          <w:szCs w:val="28"/>
        </w:rPr>
      </w:pPr>
    </w:p>
    <w:p w:rsidR="000B5210" w:rsidRPr="002E00E4" w:rsidRDefault="000B5210" w:rsidP="000B5210">
      <w:pPr>
        <w:pStyle w:val="ad"/>
        <w:shd w:val="clear" w:color="auto" w:fill="auto"/>
        <w:tabs>
          <w:tab w:val="left" w:pos="494"/>
          <w:tab w:val="left" w:pos="1134"/>
        </w:tabs>
        <w:spacing w:after="216" w:line="240" w:lineRule="auto"/>
        <w:ind w:firstLine="0"/>
        <w:jc w:val="left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58197BFD" wp14:editId="64B67B4A">
            <wp:simplePos x="0" y="0"/>
            <wp:positionH relativeFrom="column">
              <wp:posOffset>5305425</wp:posOffset>
            </wp:positionH>
            <wp:positionV relativeFrom="paragraph">
              <wp:posOffset>124460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210" w:rsidRPr="006C5123" w:rsidRDefault="000B5210" w:rsidP="000B5210">
      <w:pPr>
        <w:pStyle w:val="a3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0B5210" w:rsidRPr="006C5123" w:rsidRDefault="000B5210" w:rsidP="000B5210">
      <w:pPr>
        <w:pStyle w:val="a3"/>
        <w:numPr>
          <w:ilvl w:val="0"/>
          <w:numId w:val="3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0B5210" w:rsidRPr="008E2D36" w:rsidRDefault="000B5210" w:rsidP="000B5210">
      <w:pPr>
        <w:pStyle w:val="a3"/>
        <w:numPr>
          <w:ilvl w:val="0"/>
          <w:numId w:val="32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0B5210" w:rsidRPr="00204081" w:rsidRDefault="000B5210" w:rsidP="000B5210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8A653A" w:rsidRPr="000B5210" w:rsidRDefault="008A653A" w:rsidP="00D602DC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sectPr w:rsidR="008A653A" w:rsidRPr="000B5210" w:rsidSect="000B5210">
      <w:pgSz w:w="11906" w:h="16838"/>
      <w:pgMar w:top="568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—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1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2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3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4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5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6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7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8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0000009"/>
    <w:multiLevelType w:val="multilevel"/>
    <w:tmpl w:val="00000008"/>
    <w:lvl w:ilvl="0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1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2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3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4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5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6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7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8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</w:abstractNum>
  <w:abstractNum w:abstractNumId="4" w15:restartNumberingAfterBreak="0">
    <w:nsid w:val="00AC0440"/>
    <w:multiLevelType w:val="hybridMultilevel"/>
    <w:tmpl w:val="6BE252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EE585C"/>
    <w:multiLevelType w:val="hybridMultilevel"/>
    <w:tmpl w:val="2B9A3DE8"/>
    <w:lvl w:ilvl="0" w:tplc="04190005">
      <w:start w:val="1"/>
      <w:numFmt w:val="bullet"/>
      <w:lvlText w:val=""/>
      <w:lvlJc w:val="left"/>
      <w:pPr>
        <w:ind w:left="8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018B72CB"/>
    <w:multiLevelType w:val="hybridMultilevel"/>
    <w:tmpl w:val="44D281E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08BE012E"/>
    <w:multiLevelType w:val="hybridMultilevel"/>
    <w:tmpl w:val="F9CE09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97D92"/>
    <w:multiLevelType w:val="hybridMultilevel"/>
    <w:tmpl w:val="390A87B0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77F2A84"/>
    <w:multiLevelType w:val="hybridMultilevel"/>
    <w:tmpl w:val="6D98D6F2"/>
    <w:lvl w:ilvl="0" w:tplc="041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1C1E6117"/>
    <w:multiLevelType w:val="hybridMultilevel"/>
    <w:tmpl w:val="F40E40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07703"/>
    <w:multiLevelType w:val="multilevel"/>
    <w:tmpl w:val="F7DA103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1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369A3"/>
    <w:multiLevelType w:val="hybridMultilevel"/>
    <w:tmpl w:val="70B2CB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109B0"/>
    <w:multiLevelType w:val="hybridMultilevel"/>
    <w:tmpl w:val="CB306440"/>
    <w:lvl w:ilvl="0" w:tplc="041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5" w15:restartNumberingAfterBreak="0">
    <w:nsid w:val="329D7ABB"/>
    <w:multiLevelType w:val="hybridMultilevel"/>
    <w:tmpl w:val="55D89AD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2219D"/>
    <w:multiLevelType w:val="hybridMultilevel"/>
    <w:tmpl w:val="8F96D1E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314B40"/>
    <w:multiLevelType w:val="hybridMultilevel"/>
    <w:tmpl w:val="5210A0D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C08FE"/>
    <w:multiLevelType w:val="hybridMultilevel"/>
    <w:tmpl w:val="41C21D80"/>
    <w:lvl w:ilvl="0" w:tplc="041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9" w15:restartNumberingAfterBreak="0">
    <w:nsid w:val="3F5F5898"/>
    <w:multiLevelType w:val="multilevel"/>
    <w:tmpl w:val="1B62D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20" w15:restartNumberingAfterBreak="0">
    <w:nsid w:val="534F48B7"/>
    <w:multiLevelType w:val="hybridMultilevel"/>
    <w:tmpl w:val="B93822E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FA2666"/>
    <w:multiLevelType w:val="hybridMultilevel"/>
    <w:tmpl w:val="9CFCD6E2"/>
    <w:lvl w:ilvl="0" w:tplc="0419000D">
      <w:start w:val="1"/>
      <w:numFmt w:val="bullet"/>
      <w:lvlText w:val=""/>
      <w:lvlJc w:val="left"/>
      <w:pPr>
        <w:ind w:left="9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2" w15:restartNumberingAfterBreak="0">
    <w:nsid w:val="59C23BA7"/>
    <w:multiLevelType w:val="hybridMultilevel"/>
    <w:tmpl w:val="4FC477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EA7B44"/>
    <w:multiLevelType w:val="hybridMultilevel"/>
    <w:tmpl w:val="7314210A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5EBE6312"/>
    <w:multiLevelType w:val="hybridMultilevel"/>
    <w:tmpl w:val="C4FA1FF8"/>
    <w:lvl w:ilvl="0" w:tplc="0419000D">
      <w:start w:val="1"/>
      <w:numFmt w:val="bullet"/>
      <w:lvlText w:val=""/>
      <w:lvlJc w:val="left"/>
      <w:pPr>
        <w:ind w:left="8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5" w15:restartNumberingAfterBreak="0">
    <w:nsid w:val="61A12621"/>
    <w:multiLevelType w:val="hybridMultilevel"/>
    <w:tmpl w:val="193ED24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4902A26"/>
    <w:multiLevelType w:val="hybridMultilevel"/>
    <w:tmpl w:val="4D5049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C16CD"/>
    <w:multiLevelType w:val="hybridMultilevel"/>
    <w:tmpl w:val="48648116"/>
    <w:lvl w:ilvl="0" w:tplc="B7D62D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273C1"/>
    <w:multiLevelType w:val="hybridMultilevel"/>
    <w:tmpl w:val="ED1CF086"/>
    <w:lvl w:ilvl="0" w:tplc="ABAA285E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2603E"/>
    <w:multiLevelType w:val="hybridMultilevel"/>
    <w:tmpl w:val="DF5C5D5C"/>
    <w:lvl w:ilvl="0" w:tplc="24F07BB2">
      <w:start w:val="2"/>
      <w:numFmt w:val="decimal"/>
      <w:lvlText w:val="%1."/>
      <w:lvlJc w:val="left"/>
      <w:pPr>
        <w:ind w:left="1845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65" w:hanging="360"/>
      </w:pPr>
    </w:lvl>
    <w:lvl w:ilvl="2" w:tplc="0419001B" w:tentative="1">
      <w:start w:val="1"/>
      <w:numFmt w:val="lowerRoman"/>
      <w:lvlText w:val="%3."/>
      <w:lvlJc w:val="right"/>
      <w:pPr>
        <w:ind w:left="3285" w:hanging="180"/>
      </w:pPr>
    </w:lvl>
    <w:lvl w:ilvl="3" w:tplc="0419000F" w:tentative="1">
      <w:start w:val="1"/>
      <w:numFmt w:val="decimal"/>
      <w:lvlText w:val="%4."/>
      <w:lvlJc w:val="left"/>
      <w:pPr>
        <w:ind w:left="4005" w:hanging="360"/>
      </w:pPr>
    </w:lvl>
    <w:lvl w:ilvl="4" w:tplc="04190019" w:tentative="1">
      <w:start w:val="1"/>
      <w:numFmt w:val="lowerLetter"/>
      <w:lvlText w:val="%5."/>
      <w:lvlJc w:val="left"/>
      <w:pPr>
        <w:ind w:left="4725" w:hanging="360"/>
      </w:pPr>
    </w:lvl>
    <w:lvl w:ilvl="5" w:tplc="0419001B" w:tentative="1">
      <w:start w:val="1"/>
      <w:numFmt w:val="lowerRoman"/>
      <w:lvlText w:val="%6."/>
      <w:lvlJc w:val="right"/>
      <w:pPr>
        <w:ind w:left="5445" w:hanging="180"/>
      </w:pPr>
    </w:lvl>
    <w:lvl w:ilvl="6" w:tplc="0419000F" w:tentative="1">
      <w:start w:val="1"/>
      <w:numFmt w:val="decimal"/>
      <w:lvlText w:val="%7."/>
      <w:lvlJc w:val="left"/>
      <w:pPr>
        <w:ind w:left="6165" w:hanging="360"/>
      </w:pPr>
    </w:lvl>
    <w:lvl w:ilvl="7" w:tplc="04190019" w:tentative="1">
      <w:start w:val="1"/>
      <w:numFmt w:val="lowerLetter"/>
      <w:lvlText w:val="%8."/>
      <w:lvlJc w:val="left"/>
      <w:pPr>
        <w:ind w:left="6885" w:hanging="360"/>
      </w:pPr>
    </w:lvl>
    <w:lvl w:ilvl="8" w:tplc="041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0" w15:restartNumberingAfterBreak="0">
    <w:nsid w:val="78B4534E"/>
    <w:multiLevelType w:val="hybridMultilevel"/>
    <w:tmpl w:val="75A26CF2"/>
    <w:lvl w:ilvl="0" w:tplc="BEC03DCE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 w15:restartNumberingAfterBreak="0">
    <w:nsid w:val="78BA5CD3"/>
    <w:multiLevelType w:val="hybridMultilevel"/>
    <w:tmpl w:val="93C447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31"/>
  </w:num>
  <w:num w:numId="4">
    <w:abstractNumId w:val="29"/>
  </w:num>
  <w:num w:numId="5">
    <w:abstractNumId w:val="27"/>
  </w:num>
  <w:num w:numId="6">
    <w:abstractNumId w:val="28"/>
  </w:num>
  <w:num w:numId="7">
    <w:abstractNumId w:val="19"/>
  </w:num>
  <w:num w:numId="8">
    <w:abstractNumId w:val="20"/>
  </w:num>
  <w:num w:numId="9">
    <w:abstractNumId w:val="26"/>
  </w:num>
  <w:num w:numId="10">
    <w:abstractNumId w:val="4"/>
  </w:num>
  <w:num w:numId="11">
    <w:abstractNumId w:val="23"/>
  </w:num>
  <w:num w:numId="12">
    <w:abstractNumId w:val="8"/>
  </w:num>
  <w:num w:numId="13">
    <w:abstractNumId w:val="25"/>
  </w:num>
  <w:num w:numId="14">
    <w:abstractNumId w:val="0"/>
  </w:num>
  <w:num w:numId="15">
    <w:abstractNumId w:val="9"/>
  </w:num>
  <w:num w:numId="16">
    <w:abstractNumId w:val="1"/>
  </w:num>
  <w:num w:numId="17">
    <w:abstractNumId w:val="13"/>
  </w:num>
  <w:num w:numId="18">
    <w:abstractNumId w:val="3"/>
  </w:num>
  <w:num w:numId="19">
    <w:abstractNumId w:val="17"/>
  </w:num>
  <w:num w:numId="20">
    <w:abstractNumId w:val="22"/>
  </w:num>
  <w:num w:numId="21">
    <w:abstractNumId w:val="18"/>
  </w:num>
  <w:num w:numId="22">
    <w:abstractNumId w:val="16"/>
  </w:num>
  <w:num w:numId="23">
    <w:abstractNumId w:val="21"/>
  </w:num>
  <w:num w:numId="24">
    <w:abstractNumId w:val="2"/>
  </w:num>
  <w:num w:numId="25">
    <w:abstractNumId w:val="5"/>
  </w:num>
  <w:num w:numId="26">
    <w:abstractNumId w:val="10"/>
  </w:num>
  <w:num w:numId="27">
    <w:abstractNumId w:val="6"/>
  </w:num>
  <w:num w:numId="28">
    <w:abstractNumId w:val="14"/>
  </w:num>
  <w:num w:numId="29">
    <w:abstractNumId w:val="15"/>
  </w:num>
  <w:num w:numId="30">
    <w:abstractNumId w:val="7"/>
  </w:num>
  <w:num w:numId="31">
    <w:abstractNumId w:val="11"/>
  </w:num>
  <w:num w:numId="32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5A"/>
    <w:rsid w:val="00024C1D"/>
    <w:rsid w:val="00036432"/>
    <w:rsid w:val="00085FB8"/>
    <w:rsid w:val="000B1FE3"/>
    <w:rsid w:val="000B5210"/>
    <w:rsid w:val="0011750A"/>
    <w:rsid w:val="001F2B22"/>
    <w:rsid w:val="002068CB"/>
    <w:rsid w:val="002306B2"/>
    <w:rsid w:val="00233C6E"/>
    <w:rsid w:val="002E00E4"/>
    <w:rsid w:val="00314C5B"/>
    <w:rsid w:val="003B26F3"/>
    <w:rsid w:val="003C27DF"/>
    <w:rsid w:val="003D475F"/>
    <w:rsid w:val="00475364"/>
    <w:rsid w:val="0054567C"/>
    <w:rsid w:val="005A5872"/>
    <w:rsid w:val="006070FC"/>
    <w:rsid w:val="00607B55"/>
    <w:rsid w:val="00662CA1"/>
    <w:rsid w:val="00684F53"/>
    <w:rsid w:val="006A4D60"/>
    <w:rsid w:val="006E5B23"/>
    <w:rsid w:val="006F336B"/>
    <w:rsid w:val="0073635A"/>
    <w:rsid w:val="0074026A"/>
    <w:rsid w:val="00767C82"/>
    <w:rsid w:val="00884A41"/>
    <w:rsid w:val="00895D29"/>
    <w:rsid w:val="008A653A"/>
    <w:rsid w:val="008F1FF2"/>
    <w:rsid w:val="0090429D"/>
    <w:rsid w:val="009136E1"/>
    <w:rsid w:val="00913DB1"/>
    <w:rsid w:val="00961087"/>
    <w:rsid w:val="00A20BB5"/>
    <w:rsid w:val="00A2758F"/>
    <w:rsid w:val="00A506A8"/>
    <w:rsid w:val="00A55412"/>
    <w:rsid w:val="00A9636A"/>
    <w:rsid w:val="00B336EB"/>
    <w:rsid w:val="00BD0E3D"/>
    <w:rsid w:val="00C66559"/>
    <w:rsid w:val="00D272BE"/>
    <w:rsid w:val="00D319EF"/>
    <w:rsid w:val="00D429C2"/>
    <w:rsid w:val="00D50200"/>
    <w:rsid w:val="00D602DC"/>
    <w:rsid w:val="00DA6A90"/>
    <w:rsid w:val="00DE2406"/>
    <w:rsid w:val="00E06F3C"/>
    <w:rsid w:val="00E150EA"/>
    <w:rsid w:val="00EA5915"/>
    <w:rsid w:val="00F4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8FBC"/>
  <w15:chartTrackingRefBased/>
  <w15:docId w15:val="{D390B483-E705-4836-8ABB-EE3729C4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8CB"/>
  </w:style>
  <w:style w:type="paragraph" w:styleId="1">
    <w:name w:val="heading 1"/>
    <w:basedOn w:val="a"/>
    <w:link w:val="10"/>
    <w:uiPriority w:val="9"/>
    <w:qFormat/>
    <w:rsid w:val="008A6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68CB"/>
    <w:pPr>
      <w:spacing w:after="0" w:line="240" w:lineRule="auto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068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68CB"/>
    <w:rPr>
      <w:color w:val="0000FF"/>
      <w:u w:val="single"/>
    </w:rPr>
  </w:style>
  <w:style w:type="character" w:styleId="a6">
    <w:name w:val="Emphasis"/>
    <w:basedOn w:val="a0"/>
    <w:uiPriority w:val="20"/>
    <w:qFormat/>
    <w:rsid w:val="002068CB"/>
    <w:rPr>
      <w:i/>
      <w:iCs/>
    </w:rPr>
  </w:style>
  <w:style w:type="character" w:customStyle="1" w:styleId="a7">
    <w:name w:val="Основной текст_"/>
    <w:basedOn w:val="a0"/>
    <w:link w:val="11"/>
    <w:rsid w:val="00D319EF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95pt">
    <w:name w:val="Основной текст + 9;5 pt;Полужирный"/>
    <w:basedOn w:val="a7"/>
    <w:rsid w:val="00D319EF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2">
    <w:name w:val="Заголовок №1 (2)_"/>
    <w:basedOn w:val="a0"/>
    <w:link w:val="120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95pt0">
    <w:name w:val="Основной текст + 9;5 pt"/>
    <w:basedOn w:val="a7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1">
    <w:name w:val="Основной текст1"/>
    <w:basedOn w:val="a"/>
    <w:link w:val="a7"/>
    <w:rsid w:val="00D319EF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0">
    <w:name w:val="Заголовок №1 (2)"/>
    <w:basedOn w:val="a"/>
    <w:link w:val="12"/>
    <w:rsid w:val="00D319EF"/>
    <w:pPr>
      <w:shd w:val="clear" w:color="auto" w:fill="FFFFFF"/>
      <w:spacing w:after="0" w:line="251" w:lineRule="exact"/>
      <w:ind w:firstLine="340"/>
      <w:jc w:val="both"/>
      <w:outlineLvl w:val="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0">
    <w:name w:val="Основной текст (4)"/>
    <w:basedOn w:val="a"/>
    <w:link w:val="4"/>
    <w:rsid w:val="00D319EF"/>
    <w:pPr>
      <w:shd w:val="clear" w:color="auto" w:fill="FFFFFF"/>
      <w:spacing w:after="0" w:line="251" w:lineRule="exact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a8">
    <w:name w:val="Основной текст + Курсив"/>
    <w:basedOn w:val="a7"/>
    <w:uiPriority w:val="99"/>
    <w:rsid w:val="0090429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0"/>
      <w:sz w:val="16"/>
      <w:szCs w:val="16"/>
      <w:shd w:val="clear" w:color="auto" w:fill="FFFFFF"/>
    </w:rPr>
  </w:style>
  <w:style w:type="paragraph" w:customStyle="1" w:styleId="3">
    <w:name w:val="Основной текст3"/>
    <w:basedOn w:val="a"/>
    <w:rsid w:val="0090429D"/>
    <w:pPr>
      <w:shd w:val="clear" w:color="auto" w:fill="FFFFFF"/>
      <w:spacing w:after="60" w:line="111" w:lineRule="exact"/>
      <w:jc w:val="both"/>
    </w:pPr>
    <w:rPr>
      <w:rFonts w:ascii="Century Schoolbook" w:eastAsia="Century Schoolbook" w:hAnsi="Century Schoolbook" w:cs="Century Schoolbook"/>
      <w:color w:val="000000"/>
      <w:sz w:val="16"/>
      <w:szCs w:val="16"/>
      <w:lang w:val="uk" w:eastAsia="ru-RU"/>
    </w:rPr>
  </w:style>
  <w:style w:type="character" w:customStyle="1" w:styleId="121">
    <w:name w:val="Основной текст (12)_"/>
    <w:basedOn w:val="a0"/>
    <w:link w:val="122"/>
    <w:rsid w:val="0090429D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character" w:customStyle="1" w:styleId="a9">
    <w:name w:val="Оглавление_"/>
    <w:basedOn w:val="a0"/>
    <w:link w:val="aa"/>
    <w:rsid w:val="0090429D"/>
    <w:rPr>
      <w:rFonts w:ascii="Times New Roman" w:eastAsia="Times New Roman" w:hAnsi="Times New Roman" w:cs="Times New Roman"/>
      <w:spacing w:val="10"/>
      <w:sz w:val="17"/>
      <w:szCs w:val="17"/>
      <w:shd w:val="clear" w:color="auto" w:fill="FFFFFF"/>
    </w:rPr>
  </w:style>
  <w:style w:type="character" w:customStyle="1" w:styleId="CenturySchoolbook8pt0pt">
    <w:name w:val="Оглавление + Century Schoolbook;8 pt;Не полужирный;Интервал 0 pt"/>
    <w:basedOn w:val="a9"/>
    <w:rsid w:val="0090429D"/>
    <w:rPr>
      <w:rFonts w:ascii="Century Schoolbook" w:eastAsia="Century Schoolbook" w:hAnsi="Century Schoolbook" w:cs="Century Schoolbook"/>
      <w:b/>
      <w:bCs/>
      <w:spacing w:val="0"/>
      <w:sz w:val="16"/>
      <w:szCs w:val="16"/>
      <w:shd w:val="clear" w:color="auto" w:fill="FFFFFF"/>
    </w:rPr>
  </w:style>
  <w:style w:type="paragraph" w:customStyle="1" w:styleId="122">
    <w:name w:val="Основной текст (12)"/>
    <w:basedOn w:val="a"/>
    <w:link w:val="121"/>
    <w:rsid w:val="0090429D"/>
    <w:pPr>
      <w:shd w:val="clear" w:color="auto" w:fill="FFFFFF"/>
      <w:spacing w:after="0" w:line="219" w:lineRule="exact"/>
      <w:jc w:val="right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aa">
    <w:name w:val="Оглавление"/>
    <w:basedOn w:val="a"/>
    <w:link w:val="a9"/>
    <w:rsid w:val="0090429D"/>
    <w:pPr>
      <w:shd w:val="clear" w:color="auto" w:fill="FFFFFF"/>
      <w:spacing w:after="0" w:line="223" w:lineRule="exact"/>
    </w:pPr>
    <w:rPr>
      <w:rFonts w:ascii="Times New Roman" w:eastAsia="Times New Roman" w:hAnsi="Times New Roman" w:cs="Times New Roman"/>
      <w:spacing w:val="10"/>
      <w:sz w:val="17"/>
      <w:szCs w:val="17"/>
    </w:rPr>
  </w:style>
  <w:style w:type="character" w:customStyle="1" w:styleId="6">
    <w:name w:val="Основной текст (6)_"/>
    <w:basedOn w:val="a0"/>
    <w:link w:val="60"/>
    <w:rsid w:val="0011750A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11750A"/>
    <w:pPr>
      <w:shd w:val="clear" w:color="auto" w:fill="FFFFFF"/>
      <w:spacing w:before="60" w:after="0" w:line="233" w:lineRule="exact"/>
    </w:pPr>
    <w:rPr>
      <w:rFonts w:ascii="Century Schoolbook" w:eastAsia="Century Schoolbook" w:hAnsi="Century Schoolbook" w:cs="Century Schoolbook"/>
      <w:sz w:val="16"/>
      <w:szCs w:val="16"/>
    </w:rPr>
  </w:style>
  <w:style w:type="character" w:customStyle="1" w:styleId="6ArialNarrow105pt">
    <w:name w:val="Основной текст (6) + Arial Narrow;10;5 pt"/>
    <w:basedOn w:val="6"/>
    <w:rsid w:val="0047536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6TimesNewRoman85pt0pt">
    <w:name w:val="Основной текст (6) + Times New Roman;8;5 pt;Полужирный;Курсив;Интервал 0 pt"/>
    <w:basedOn w:val="6"/>
    <w:rsid w:val="00475364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7"/>
      <w:szCs w:val="17"/>
      <w:shd w:val="clear" w:color="auto" w:fill="FFFFFF"/>
    </w:rPr>
  </w:style>
  <w:style w:type="character" w:customStyle="1" w:styleId="6TimesNewRoman95pt">
    <w:name w:val="Основной текст (6) + Times New Roman;9;5 pt;Курсив"/>
    <w:basedOn w:val="6"/>
    <w:rsid w:val="004753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67pt">
    <w:name w:val="Основной текст (6) + 7 pt;Полужирный;Курсив"/>
    <w:basedOn w:val="6"/>
    <w:rsid w:val="00475364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0"/>
      <w:sz w:val="14"/>
      <w:szCs w:val="14"/>
      <w:shd w:val="clear" w:color="auto" w:fill="FFFFFF"/>
    </w:rPr>
  </w:style>
  <w:style w:type="character" w:customStyle="1" w:styleId="ArialNarrow6pt0pt">
    <w:name w:val="Основной текст + Arial Narrow;6 pt;Интервал 0 pt"/>
    <w:basedOn w:val="a7"/>
    <w:rsid w:val="005A587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12"/>
      <w:szCs w:val="12"/>
      <w:shd w:val="clear" w:color="auto" w:fill="FFFFFF"/>
    </w:rPr>
  </w:style>
  <w:style w:type="character" w:customStyle="1" w:styleId="TimesNewRoman85pt0pt">
    <w:name w:val="Основной текст + Times New Roman;8;5 pt;Полужирный;Курсив;Интервал 0 pt"/>
    <w:basedOn w:val="a7"/>
    <w:rsid w:val="005A5872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7"/>
      <w:szCs w:val="17"/>
      <w:shd w:val="clear" w:color="auto" w:fill="FFFFFF"/>
    </w:rPr>
  </w:style>
  <w:style w:type="character" w:customStyle="1" w:styleId="75pt">
    <w:name w:val="Основной текст + 7;5 pt"/>
    <w:basedOn w:val="a7"/>
    <w:rsid w:val="005A587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5"/>
      <w:szCs w:val="15"/>
      <w:shd w:val="clear" w:color="auto" w:fill="FFFFFF"/>
    </w:rPr>
  </w:style>
  <w:style w:type="character" w:customStyle="1" w:styleId="48pt">
    <w:name w:val="Основной текст (4) + 8 pt"/>
    <w:basedOn w:val="4"/>
    <w:rsid w:val="003C27D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6"/>
      <w:szCs w:val="16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8A65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b">
    <w:name w:val="Normal (Web)"/>
    <w:basedOn w:val="a"/>
    <w:uiPriority w:val="99"/>
    <w:semiHidden/>
    <w:unhideWhenUsed/>
    <w:rsid w:val="008A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8A653A"/>
    <w:rPr>
      <w:b/>
      <w:bCs/>
    </w:rPr>
  </w:style>
  <w:style w:type="paragraph" w:customStyle="1" w:styleId="xzvds">
    <w:name w:val="xzvds"/>
    <w:basedOn w:val="a"/>
    <w:rsid w:val="00DA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Знак1"/>
    <w:basedOn w:val="a0"/>
    <w:link w:val="ad"/>
    <w:uiPriority w:val="99"/>
    <w:rsid w:val="00024C1D"/>
    <w:rPr>
      <w:rFonts w:ascii="Times New Roman" w:hAnsi="Times New Roman" w:cs="Times New Roman"/>
      <w:sz w:val="36"/>
      <w:szCs w:val="36"/>
      <w:shd w:val="clear" w:color="auto" w:fill="FFFFFF"/>
    </w:rPr>
  </w:style>
  <w:style w:type="paragraph" w:styleId="ad">
    <w:name w:val="Body Text"/>
    <w:basedOn w:val="a"/>
    <w:link w:val="13"/>
    <w:uiPriority w:val="99"/>
    <w:rsid w:val="00024C1D"/>
    <w:pPr>
      <w:shd w:val="clear" w:color="auto" w:fill="FFFFFF"/>
      <w:spacing w:after="60" w:line="240" w:lineRule="atLeast"/>
      <w:ind w:hanging="500"/>
      <w:jc w:val="both"/>
    </w:pPr>
    <w:rPr>
      <w:rFonts w:ascii="Times New Roman" w:hAnsi="Times New Roman" w:cs="Times New Roman"/>
      <w:sz w:val="36"/>
      <w:szCs w:val="36"/>
    </w:rPr>
  </w:style>
  <w:style w:type="character" w:customStyle="1" w:styleId="ae">
    <w:name w:val="Основной текст Знак"/>
    <w:basedOn w:val="a0"/>
    <w:uiPriority w:val="99"/>
    <w:semiHidden/>
    <w:rsid w:val="00024C1D"/>
  </w:style>
  <w:style w:type="character" w:customStyle="1" w:styleId="100">
    <w:name w:val="Основной текст (10)_"/>
    <w:basedOn w:val="a0"/>
    <w:link w:val="101"/>
    <w:uiPriority w:val="99"/>
    <w:rsid w:val="00036432"/>
    <w:rPr>
      <w:rFonts w:ascii="Times New Roman" w:hAnsi="Times New Roman" w:cs="Times New Roman"/>
      <w:i/>
      <w:iCs/>
      <w:spacing w:val="20"/>
      <w:sz w:val="36"/>
      <w:szCs w:val="36"/>
      <w:shd w:val="clear" w:color="auto" w:fill="FFFFFF"/>
    </w:rPr>
  </w:style>
  <w:style w:type="character" w:customStyle="1" w:styleId="af">
    <w:name w:val="Основной текст + Полужирный"/>
    <w:aliases w:val="Интервал 1 pt3"/>
    <w:basedOn w:val="13"/>
    <w:uiPriority w:val="99"/>
    <w:rsid w:val="00036432"/>
    <w:rPr>
      <w:rFonts w:ascii="Times New Roman" w:hAnsi="Times New Roman" w:cs="Times New Roman"/>
      <w:b/>
      <w:bCs/>
      <w:spacing w:val="30"/>
      <w:sz w:val="36"/>
      <w:szCs w:val="36"/>
      <w:shd w:val="clear" w:color="auto" w:fill="FFFFFF"/>
    </w:rPr>
  </w:style>
  <w:style w:type="paragraph" w:customStyle="1" w:styleId="101">
    <w:name w:val="Основной текст (10)"/>
    <w:basedOn w:val="a"/>
    <w:link w:val="100"/>
    <w:uiPriority w:val="99"/>
    <w:rsid w:val="00036432"/>
    <w:pPr>
      <w:shd w:val="clear" w:color="auto" w:fill="FFFFFF"/>
      <w:spacing w:before="240" w:after="60" w:line="240" w:lineRule="atLeast"/>
    </w:pPr>
    <w:rPr>
      <w:rFonts w:ascii="Times New Roman" w:hAnsi="Times New Roman" w:cs="Times New Roman"/>
      <w:i/>
      <w:iCs/>
      <w:spacing w:val="20"/>
      <w:sz w:val="36"/>
      <w:szCs w:val="36"/>
    </w:rPr>
  </w:style>
  <w:style w:type="table" w:styleId="af0">
    <w:name w:val="Table Grid"/>
    <w:basedOn w:val="a1"/>
    <w:uiPriority w:val="39"/>
    <w:rsid w:val="00036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Основной текст (3)_"/>
    <w:basedOn w:val="a0"/>
    <w:link w:val="31"/>
    <w:uiPriority w:val="99"/>
    <w:rsid w:val="001F2B22"/>
    <w:rPr>
      <w:rFonts w:ascii="Calibri" w:hAnsi="Calibri" w:cs="Calibri"/>
      <w:b/>
      <w:bCs/>
      <w:sz w:val="37"/>
      <w:szCs w:val="37"/>
      <w:shd w:val="clear" w:color="auto" w:fill="FFFFFF"/>
    </w:rPr>
  </w:style>
  <w:style w:type="character" w:customStyle="1" w:styleId="19pt">
    <w:name w:val="Основной текст + 19 pt"/>
    <w:aliases w:val="Полужирный6"/>
    <w:basedOn w:val="13"/>
    <w:uiPriority w:val="99"/>
    <w:rsid w:val="001F2B22"/>
    <w:rPr>
      <w:rFonts w:ascii="Times New Roman" w:hAnsi="Times New Roman" w:cs="Times New Roman"/>
      <w:b/>
      <w:bCs/>
      <w:spacing w:val="0"/>
      <w:sz w:val="38"/>
      <w:szCs w:val="38"/>
      <w:shd w:val="clear" w:color="auto" w:fill="FFFFFF"/>
    </w:rPr>
  </w:style>
  <w:style w:type="character" w:customStyle="1" w:styleId="20pt">
    <w:name w:val="Основной текст + 20 pt"/>
    <w:aliases w:val="Полужирный5"/>
    <w:basedOn w:val="13"/>
    <w:uiPriority w:val="99"/>
    <w:rsid w:val="001F2B22"/>
    <w:rPr>
      <w:rFonts w:ascii="Times New Roman" w:hAnsi="Times New Roman" w:cs="Times New Roman"/>
      <w:b/>
      <w:bCs/>
      <w:spacing w:val="0"/>
      <w:sz w:val="40"/>
      <w:szCs w:val="40"/>
      <w:shd w:val="clear" w:color="auto" w:fill="FFFFFF"/>
    </w:rPr>
  </w:style>
  <w:style w:type="character" w:customStyle="1" w:styleId="21">
    <w:name w:val="Основной текст + 21"/>
    <w:aliases w:val="5 pt6,Полужирный4"/>
    <w:basedOn w:val="13"/>
    <w:uiPriority w:val="99"/>
    <w:rsid w:val="001F2B22"/>
    <w:rPr>
      <w:rFonts w:ascii="Times New Roman" w:hAnsi="Times New Roman" w:cs="Times New Roman"/>
      <w:b/>
      <w:bCs/>
      <w:spacing w:val="0"/>
      <w:sz w:val="43"/>
      <w:szCs w:val="43"/>
      <w:shd w:val="clear" w:color="auto" w:fill="FFFFFF"/>
    </w:rPr>
  </w:style>
  <w:style w:type="character" w:customStyle="1" w:styleId="3-1pt">
    <w:name w:val="Основной текст (3) + Интервал -1 pt"/>
    <w:basedOn w:val="30"/>
    <w:uiPriority w:val="99"/>
    <w:rsid w:val="001F2B22"/>
    <w:rPr>
      <w:rFonts w:ascii="Calibri" w:hAnsi="Calibri" w:cs="Calibri"/>
      <w:b/>
      <w:bCs/>
      <w:spacing w:val="-30"/>
      <w:sz w:val="37"/>
      <w:szCs w:val="37"/>
      <w:shd w:val="clear" w:color="auto" w:fill="FFFFFF"/>
    </w:rPr>
  </w:style>
  <w:style w:type="character" w:customStyle="1" w:styleId="14">
    <w:name w:val="Основной текст + Полужирный1"/>
    <w:basedOn w:val="13"/>
    <w:uiPriority w:val="99"/>
    <w:rsid w:val="001F2B22"/>
    <w:rPr>
      <w:rFonts w:ascii="Times New Roman" w:hAnsi="Times New Roman" w:cs="Times New Roman"/>
      <w:b/>
      <w:bCs/>
      <w:spacing w:val="0"/>
      <w:sz w:val="36"/>
      <w:szCs w:val="36"/>
      <w:shd w:val="clear" w:color="auto" w:fill="FFFFFF"/>
    </w:rPr>
  </w:style>
  <w:style w:type="character" w:customStyle="1" w:styleId="110">
    <w:name w:val="Основной текст (11) + Не полужирный"/>
    <w:basedOn w:val="a0"/>
    <w:uiPriority w:val="99"/>
    <w:rsid w:val="001F2B22"/>
    <w:rPr>
      <w:rFonts w:ascii="Times New Roman" w:hAnsi="Times New Roman" w:cs="Times New Roman"/>
      <w:spacing w:val="0"/>
      <w:sz w:val="36"/>
      <w:szCs w:val="36"/>
    </w:rPr>
  </w:style>
  <w:style w:type="character" w:customStyle="1" w:styleId="111pt">
    <w:name w:val="Основной текст (11) + Интервал 1 pt"/>
    <w:basedOn w:val="a0"/>
    <w:uiPriority w:val="99"/>
    <w:rsid w:val="001F2B22"/>
    <w:rPr>
      <w:rFonts w:ascii="Times New Roman" w:hAnsi="Times New Roman" w:cs="Times New Roman"/>
      <w:b/>
      <w:bCs/>
      <w:spacing w:val="30"/>
      <w:sz w:val="36"/>
      <w:szCs w:val="36"/>
    </w:rPr>
  </w:style>
  <w:style w:type="paragraph" w:customStyle="1" w:styleId="31">
    <w:name w:val="Основной текст (3)1"/>
    <w:basedOn w:val="a"/>
    <w:link w:val="30"/>
    <w:uiPriority w:val="99"/>
    <w:rsid w:val="001F2B22"/>
    <w:pPr>
      <w:shd w:val="clear" w:color="auto" w:fill="FFFFFF"/>
      <w:spacing w:after="0" w:line="240" w:lineRule="atLeast"/>
      <w:ind w:hanging="280"/>
    </w:pPr>
    <w:rPr>
      <w:rFonts w:ascii="Calibri" w:hAnsi="Calibri" w:cs="Calibri"/>
      <w:b/>
      <w:bCs/>
      <w:sz w:val="37"/>
      <w:szCs w:val="37"/>
    </w:rPr>
  </w:style>
  <w:style w:type="character" w:customStyle="1" w:styleId="2TimesNewRoman">
    <w:name w:val="Основной текст (2) + Times New Roman"/>
    <w:aliases w:val="18 pt,Не полужирный5,Не курсив4"/>
    <w:basedOn w:val="a0"/>
    <w:uiPriority w:val="99"/>
    <w:rsid w:val="00B336EB"/>
    <w:rPr>
      <w:rFonts w:ascii="Times New Roman" w:hAnsi="Times New Roman" w:cs="Times New Roman"/>
      <w:spacing w:val="0"/>
      <w:sz w:val="36"/>
      <w:szCs w:val="36"/>
    </w:rPr>
  </w:style>
  <w:style w:type="character" w:customStyle="1" w:styleId="17pt">
    <w:name w:val="Основной текст + 17 pt"/>
    <w:aliases w:val="Интервал 0 pt"/>
    <w:basedOn w:val="13"/>
    <w:uiPriority w:val="99"/>
    <w:rsid w:val="00B336EB"/>
    <w:rPr>
      <w:rFonts w:ascii="Times New Roman" w:hAnsi="Times New Roman" w:cs="Times New Roman"/>
      <w:spacing w:val="10"/>
      <w:sz w:val="34"/>
      <w:szCs w:val="34"/>
      <w:shd w:val="clear" w:color="auto" w:fill="FFFFFF"/>
    </w:rPr>
  </w:style>
  <w:style w:type="character" w:customStyle="1" w:styleId="15pt">
    <w:name w:val="Основной текст + 15 pt"/>
    <w:aliases w:val="Полужирный"/>
    <w:basedOn w:val="13"/>
    <w:uiPriority w:val="99"/>
    <w:rsid w:val="00B336EB"/>
    <w:rPr>
      <w:rFonts w:ascii="Times New Roman" w:hAnsi="Times New Roman" w:cs="Times New Roman"/>
      <w:b/>
      <w:bCs/>
      <w:spacing w:val="0"/>
      <w:sz w:val="30"/>
      <w:szCs w:val="30"/>
      <w:shd w:val="clear" w:color="auto" w:fill="FFFFFF"/>
    </w:rPr>
  </w:style>
  <w:style w:type="character" w:customStyle="1" w:styleId="2TimesNewRoman1">
    <w:name w:val="Основной текст (2) + Times New Roman1"/>
    <w:aliases w:val="15 pt,Не курсив3"/>
    <w:basedOn w:val="a0"/>
    <w:uiPriority w:val="99"/>
    <w:rsid w:val="00B336EB"/>
    <w:rPr>
      <w:rFonts w:ascii="Times New Roman" w:hAnsi="Times New Roman" w:cs="Times New Roman"/>
      <w:b/>
      <w:bCs/>
      <w:spacing w:val="0"/>
      <w:sz w:val="30"/>
      <w:szCs w:val="30"/>
    </w:rPr>
  </w:style>
  <w:style w:type="character" w:customStyle="1" w:styleId="Calibri">
    <w:name w:val="Основной текст + Calibri"/>
    <w:aliases w:val="16 pt,Интервал 0 pt9"/>
    <w:basedOn w:val="13"/>
    <w:uiPriority w:val="99"/>
    <w:rsid w:val="00B336EB"/>
    <w:rPr>
      <w:rFonts w:ascii="Calibri" w:hAnsi="Calibri" w:cs="Calibri"/>
      <w:spacing w:val="-10"/>
      <w:sz w:val="32"/>
      <w:szCs w:val="32"/>
      <w:shd w:val="clear" w:color="auto" w:fill="FFFFFF"/>
    </w:rPr>
  </w:style>
  <w:style w:type="character" w:customStyle="1" w:styleId="17">
    <w:name w:val="Основной текст + 17"/>
    <w:aliases w:val="5 pt10,Интервал 0 pt8"/>
    <w:basedOn w:val="13"/>
    <w:uiPriority w:val="99"/>
    <w:rsid w:val="00B336EB"/>
    <w:rPr>
      <w:rFonts w:ascii="Times New Roman" w:hAnsi="Times New Roman" w:cs="Times New Roman"/>
      <w:spacing w:val="10"/>
      <w:sz w:val="35"/>
      <w:szCs w:val="35"/>
      <w:shd w:val="clear" w:color="auto" w:fill="FFFFFF"/>
    </w:rPr>
  </w:style>
  <w:style w:type="character" w:customStyle="1" w:styleId="SegoeUI">
    <w:name w:val="Основной текст + Segoe UI"/>
    <w:aliases w:val="Курсив"/>
    <w:basedOn w:val="13"/>
    <w:uiPriority w:val="99"/>
    <w:rsid w:val="003B26F3"/>
    <w:rPr>
      <w:rFonts w:ascii="Segoe UI" w:hAnsi="Segoe UI" w:cs="Segoe UI"/>
      <w:i/>
      <w:iCs/>
      <w:spacing w:val="0"/>
      <w:sz w:val="17"/>
      <w:szCs w:val="17"/>
      <w:shd w:val="clear" w:color="auto" w:fill="FFFFFF"/>
    </w:rPr>
  </w:style>
  <w:style w:type="character" w:customStyle="1" w:styleId="101pt1">
    <w:name w:val="Основной текст (10) + Интервал 1 pt1"/>
    <w:basedOn w:val="100"/>
    <w:uiPriority w:val="99"/>
    <w:rsid w:val="003B26F3"/>
    <w:rPr>
      <w:rFonts w:ascii="Segoe UI" w:hAnsi="Segoe UI" w:cs="Segoe UI"/>
      <w:i w:val="0"/>
      <w:iCs w:val="0"/>
      <w:spacing w:val="20"/>
      <w:sz w:val="16"/>
      <w:szCs w:val="1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EpHYB3kUu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26</cp:revision>
  <dcterms:created xsi:type="dcterms:W3CDTF">2020-04-08T15:41:00Z</dcterms:created>
  <dcterms:modified xsi:type="dcterms:W3CDTF">2022-05-08T07:20:00Z</dcterms:modified>
</cp:coreProperties>
</file>