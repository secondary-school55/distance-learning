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DEE" w:rsidRPr="0080602D" w:rsidRDefault="00660D81" w:rsidP="002D7DEE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</w:t>
      </w:r>
      <w:r>
        <w:rPr>
          <w:rFonts w:ascii="Times New Roman" w:hAnsi="Times New Roman"/>
          <w:i/>
          <w:sz w:val="28"/>
          <w:lang w:val="uk-UA"/>
        </w:rPr>
        <w:t>3</w:t>
      </w:r>
      <w:r w:rsidR="002D7DEE" w:rsidRPr="0080602D">
        <w:rPr>
          <w:rFonts w:ascii="Times New Roman" w:hAnsi="Times New Roman"/>
          <w:sz w:val="28"/>
        </w:rPr>
        <w:t xml:space="preserve">» </w:t>
      </w:r>
      <w:proofErr w:type="spellStart"/>
      <w:r w:rsidR="002D7DEE">
        <w:rPr>
          <w:rFonts w:ascii="Times New Roman" w:hAnsi="Times New Roman"/>
          <w:sz w:val="28"/>
          <w:u w:val="single"/>
        </w:rPr>
        <w:t>травня</w:t>
      </w:r>
      <w:proofErr w:type="spellEnd"/>
      <w:r w:rsidR="002D7DEE" w:rsidRPr="0080602D">
        <w:rPr>
          <w:rFonts w:ascii="Times New Roman" w:hAnsi="Times New Roman"/>
          <w:sz w:val="28"/>
          <w:u w:val="single"/>
        </w:rPr>
        <w:t xml:space="preserve"> </w:t>
      </w:r>
      <w:r w:rsidR="002D7DEE" w:rsidRPr="0080602D">
        <w:rPr>
          <w:rFonts w:ascii="Times New Roman" w:hAnsi="Times New Roman"/>
          <w:sz w:val="28"/>
        </w:rPr>
        <w:t>2022 року</w:t>
      </w:r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2D7DEE" w:rsidRPr="0080602D" w:rsidRDefault="002D7DEE" w:rsidP="002D7DEE">
      <w:pPr>
        <w:spacing w:after="0"/>
        <w:ind w:firstLine="567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90429D" w:rsidRPr="002D7DEE" w:rsidRDefault="0090429D" w:rsidP="002068CB">
      <w:pPr>
        <w:pStyle w:val="a3"/>
        <w:ind w:left="1418" w:hanging="851"/>
        <w:rPr>
          <w:rFonts w:ascii="Times New Roman" w:hAnsi="Times New Roman" w:cs="Times New Roman"/>
          <w:sz w:val="28"/>
        </w:rPr>
      </w:pPr>
    </w:p>
    <w:p w:rsidR="00660D81" w:rsidRPr="00660D81" w:rsidRDefault="00660D81" w:rsidP="00660D81">
      <w:pPr>
        <w:pStyle w:val="a3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0D81">
        <w:rPr>
          <w:rFonts w:ascii="Times New Roman" w:hAnsi="Times New Roman" w:cs="Times New Roman"/>
          <w:sz w:val="28"/>
          <w:szCs w:val="28"/>
          <w:lang w:val="uk-UA"/>
        </w:rPr>
        <w:t>Урок № 103</w:t>
      </w:r>
      <w:r w:rsidR="002D7DEE" w:rsidRPr="00660D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7DEE" w:rsidRPr="00660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</w:t>
      </w:r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иктант</w:t>
      </w:r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602DC" w:rsidRPr="00660D81" w:rsidRDefault="00D602DC" w:rsidP="002D7DEE">
      <w:pPr>
        <w:pStyle w:val="a3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60D81" w:rsidRPr="00660D81" w:rsidRDefault="00660D81" w:rsidP="00660D81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60D81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вміння учнів писати під диктування речення, що містять слова, вимову і правопис яких потрібно запам’ятати, добирати заголовок до тексту, застосовувати правила переносу слів, навички звуко-буквеного аналізу слів; виховувати любов до своєї країни.</w:t>
      </w:r>
    </w:p>
    <w:p w:rsidR="002D7DEE" w:rsidRPr="00FC3ACF" w:rsidRDefault="002D7DEE" w:rsidP="002D7DEE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:rsidR="002D7DEE" w:rsidRPr="0080602D" w:rsidRDefault="002D7DEE" w:rsidP="002D7DEE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80602D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80602D">
        <w:rPr>
          <w:rFonts w:ascii="Times New Roman" w:hAnsi="Times New Roman" w:cs="Times New Roman"/>
          <w:sz w:val="28"/>
          <w:szCs w:val="32"/>
          <w:u w:val="single"/>
        </w:rPr>
        <w:t>учня</w:t>
      </w:r>
      <w:bookmarkStart w:id="0" w:name="_GoBack"/>
      <w:bookmarkEnd w:id="0"/>
      <w:proofErr w:type="spellEnd"/>
    </w:p>
    <w:p w:rsidR="00660D81" w:rsidRDefault="00660D81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660D81" w:rsidRPr="00660D81" w:rsidRDefault="00660D81" w:rsidP="00660D81">
      <w:pPr>
        <w:pStyle w:val="210"/>
        <w:numPr>
          <w:ilvl w:val="0"/>
          <w:numId w:val="41"/>
        </w:numPr>
        <w:shd w:val="clear" w:color="auto" w:fill="auto"/>
        <w:tabs>
          <w:tab w:val="left" w:pos="813"/>
        </w:tabs>
        <w:spacing w:before="0"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Уважно прослухай текст диктанту за посиланням:</w:t>
      </w:r>
      <w:r w:rsidRPr="00660D81">
        <w:t xml:space="preserve"> </w:t>
      </w:r>
      <w:hyperlink r:id="rId5" w:history="1">
        <w:r w:rsidRPr="00660D81">
          <w:rPr>
            <w:rStyle w:val="a5"/>
            <w:sz w:val="24"/>
            <w:szCs w:val="28"/>
            <w:lang w:val="uk-UA"/>
          </w:rPr>
          <w:t>https://www.youtube.com/watch?v=Wk4guLbaB_U</w:t>
        </w:r>
      </w:hyperlink>
    </w:p>
    <w:p w:rsidR="00660D81" w:rsidRPr="00660D81" w:rsidRDefault="00660D81" w:rsidP="00660D81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left="927" w:firstLine="0"/>
        <w:rPr>
          <w:sz w:val="28"/>
          <w:szCs w:val="28"/>
          <w:lang w:val="uk-UA"/>
        </w:rPr>
      </w:pPr>
    </w:p>
    <w:p w:rsidR="00660D81" w:rsidRDefault="00660D81" w:rsidP="00660D81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660D81" w:rsidRPr="00660D81" w:rsidRDefault="00660D81" w:rsidP="00660D81">
      <w:pPr>
        <w:pStyle w:val="a4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Запиши</w:t>
      </w:r>
      <w:proofErr w:type="spellEnd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під диктовку, уважно </w:t>
      </w:r>
      <w:proofErr w:type="spellStart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>перевір</w:t>
      </w:r>
      <w:proofErr w:type="spellEnd"/>
      <w:r w:rsidRPr="00660D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написання кожного слова, розділових знаків.</w:t>
      </w:r>
    </w:p>
    <w:p w:rsidR="00660D81" w:rsidRDefault="00660D81" w:rsidP="00660D81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left="927" w:firstLine="0"/>
        <w:rPr>
          <w:sz w:val="28"/>
          <w:szCs w:val="28"/>
          <w:lang w:val="uk-UA"/>
        </w:rPr>
      </w:pPr>
    </w:p>
    <w:p w:rsidR="00660D81" w:rsidRDefault="00660D81" w:rsidP="00660D81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567"/>
        <w:rPr>
          <w:sz w:val="28"/>
          <w:szCs w:val="28"/>
          <w:lang w:val="uk-UA"/>
        </w:rPr>
      </w:pPr>
    </w:p>
    <w:p w:rsidR="00660D81" w:rsidRDefault="00660D81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767676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7BE6E329" wp14:editId="63A595A7">
            <wp:simplePos x="0" y="0"/>
            <wp:positionH relativeFrom="column">
              <wp:posOffset>5467350</wp:posOffset>
            </wp:positionH>
            <wp:positionV relativeFrom="paragraph">
              <wp:posOffset>203200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DEE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2D7DEE" w:rsidRPr="00CD06EB" w:rsidRDefault="002D7DEE" w:rsidP="00767676">
      <w:pPr>
        <w:pStyle w:val="210"/>
        <w:shd w:val="clear" w:color="auto" w:fill="auto"/>
        <w:tabs>
          <w:tab w:val="left" w:pos="813"/>
        </w:tabs>
        <w:spacing w:before="0" w:after="0" w:line="240" w:lineRule="auto"/>
        <w:ind w:firstLine="0"/>
        <w:rPr>
          <w:sz w:val="28"/>
          <w:szCs w:val="28"/>
          <w:lang w:val="uk-UA"/>
        </w:rPr>
      </w:pPr>
    </w:p>
    <w:p w:rsidR="002D7DEE" w:rsidRPr="006C5123" w:rsidRDefault="002D7DEE" w:rsidP="00221CE6">
      <w:pPr>
        <w:pStyle w:val="a3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  <w:lang w:eastAsia="ru-RU"/>
        </w:rPr>
        <w:t xml:space="preserve"> </w:t>
      </w:r>
    </w:p>
    <w:p w:rsidR="002D7DEE" w:rsidRPr="006C5123" w:rsidRDefault="002D7DEE" w:rsidP="002D7DEE">
      <w:pPr>
        <w:pStyle w:val="a3"/>
        <w:numPr>
          <w:ilvl w:val="0"/>
          <w:numId w:val="4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D7DEE" w:rsidRPr="00A708AD" w:rsidRDefault="002D7DEE" w:rsidP="003669AB">
      <w:pPr>
        <w:pStyle w:val="a3"/>
        <w:numPr>
          <w:ilvl w:val="0"/>
          <w:numId w:val="40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 w:cs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C63631" w:rsidRPr="002D7DEE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eastAsia="uk-UA"/>
        </w:rPr>
      </w:pPr>
    </w:p>
    <w:p w:rsidR="00C63631" w:rsidRPr="00CD06EB" w:rsidRDefault="00C63631" w:rsidP="00C63631">
      <w:pPr>
        <w:pStyle w:val="ad"/>
        <w:shd w:val="clear" w:color="auto" w:fill="auto"/>
        <w:tabs>
          <w:tab w:val="left" w:pos="1120"/>
        </w:tabs>
        <w:spacing w:after="0" w:line="240" w:lineRule="auto"/>
        <w:ind w:firstLine="0"/>
        <w:rPr>
          <w:i/>
          <w:color w:val="0070C0"/>
          <w:sz w:val="28"/>
          <w:szCs w:val="28"/>
          <w:lang w:val="uk-UA" w:eastAsia="uk-UA"/>
        </w:rPr>
      </w:pPr>
    </w:p>
    <w:sectPr w:rsidR="00C63631" w:rsidRPr="00CD06EB" w:rsidSect="00660D81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—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3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4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5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6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7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8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•"/>
      <w:lvlJc w:val="left"/>
      <w:rPr>
        <w:rFonts w:ascii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</w:rPr>
    </w:lvl>
    <w:lvl w:ilvl="1">
      <w:start w:val="1"/>
      <w:numFmt w:val="decimal"/>
      <w:lvlText w:val="%2."/>
      <w:lvlJc w:val="left"/>
      <w:rPr>
        <w:rFonts w:ascii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7"/>
        <w:szCs w:val="37"/>
        <w:u w:val="none"/>
      </w:rPr>
    </w:lvl>
    <w:lvl w:ilvl="2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3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4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5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6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7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  <w:lvl w:ilvl="8">
      <w:start w:val="1"/>
      <w:numFmt w:val="decimal"/>
      <w:lvlText w:val="%3)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35"/>
        <w:szCs w:val="35"/>
        <w:u w:val="none"/>
      </w:rPr>
    </w:lvl>
  </w:abstractNum>
  <w:abstractNum w:abstractNumId="5" w15:restartNumberingAfterBreak="0">
    <w:nsid w:val="00AC0440"/>
    <w:multiLevelType w:val="hybridMultilevel"/>
    <w:tmpl w:val="6BE252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EE585C"/>
    <w:multiLevelType w:val="hybridMultilevel"/>
    <w:tmpl w:val="2B9A3DE8"/>
    <w:lvl w:ilvl="0" w:tplc="041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018B72CB"/>
    <w:multiLevelType w:val="hybridMultilevel"/>
    <w:tmpl w:val="44D281E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08BE012E"/>
    <w:multiLevelType w:val="hybridMultilevel"/>
    <w:tmpl w:val="F9CE09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D198B"/>
    <w:multiLevelType w:val="hybridMultilevel"/>
    <w:tmpl w:val="3600E92A"/>
    <w:lvl w:ilvl="0" w:tplc="AC18BF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097D92"/>
    <w:multiLevelType w:val="hybridMultilevel"/>
    <w:tmpl w:val="390A87B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77F2A84"/>
    <w:multiLevelType w:val="hybridMultilevel"/>
    <w:tmpl w:val="6D98D6F2"/>
    <w:lvl w:ilvl="0" w:tplc="041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196E4D41"/>
    <w:multiLevelType w:val="hybridMultilevel"/>
    <w:tmpl w:val="1E284AEE"/>
    <w:lvl w:ilvl="0" w:tplc="E960CD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E6117"/>
    <w:multiLevelType w:val="hybridMultilevel"/>
    <w:tmpl w:val="F40E40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07703"/>
    <w:multiLevelType w:val="multilevel"/>
    <w:tmpl w:val="F7DA103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1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369A3"/>
    <w:multiLevelType w:val="hybridMultilevel"/>
    <w:tmpl w:val="70B2C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109B0"/>
    <w:multiLevelType w:val="hybridMultilevel"/>
    <w:tmpl w:val="CB306440"/>
    <w:lvl w:ilvl="0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8" w15:restartNumberingAfterBreak="0">
    <w:nsid w:val="329D7ABB"/>
    <w:multiLevelType w:val="hybridMultilevel"/>
    <w:tmpl w:val="55D89A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50B8F"/>
    <w:multiLevelType w:val="hybridMultilevel"/>
    <w:tmpl w:val="21E803BE"/>
    <w:lvl w:ilvl="0" w:tplc="E960CD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2219D"/>
    <w:multiLevelType w:val="hybridMultilevel"/>
    <w:tmpl w:val="8F96D1E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314B40"/>
    <w:multiLevelType w:val="hybridMultilevel"/>
    <w:tmpl w:val="5210A0D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1632B"/>
    <w:multiLevelType w:val="hybridMultilevel"/>
    <w:tmpl w:val="0936B338"/>
    <w:lvl w:ilvl="0" w:tplc="BB006C6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6C08FE"/>
    <w:multiLevelType w:val="hybridMultilevel"/>
    <w:tmpl w:val="41C21D80"/>
    <w:lvl w:ilvl="0" w:tplc="041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4" w15:restartNumberingAfterBreak="0">
    <w:nsid w:val="3F5F5898"/>
    <w:multiLevelType w:val="multilevel"/>
    <w:tmpl w:val="1B62D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i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b/>
        <w:i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i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b/>
        <w:i/>
        <w:sz w:val="28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b/>
        <w:i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b/>
        <w:i/>
        <w:sz w:val="28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b/>
        <w:i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="Times New Roman" w:hAnsi="Times New Roman" w:cs="Times New Roman" w:hint="default"/>
        <w:b/>
        <w:i/>
        <w:sz w:val="28"/>
      </w:rPr>
    </w:lvl>
  </w:abstractNum>
  <w:abstractNum w:abstractNumId="25" w15:restartNumberingAfterBreak="0">
    <w:nsid w:val="534F48B7"/>
    <w:multiLevelType w:val="hybridMultilevel"/>
    <w:tmpl w:val="B93822E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4942F7"/>
    <w:multiLevelType w:val="hybridMultilevel"/>
    <w:tmpl w:val="E5826796"/>
    <w:lvl w:ilvl="0" w:tplc="E960CD4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FA2666"/>
    <w:multiLevelType w:val="hybridMultilevel"/>
    <w:tmpl w:val="9CFCD6E2"/>
    <w:lvl w:ilvl="0" w:tplc="041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59C23BA7"/>
    <w:multiLevelType w:val="hybridMultilevel"/>
    <w:tmpl w:val="4FC477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A7B44"/>
    <w:multiLevelType w:val="hybridMultilevel"/>
    <w:tmpl w:val="7314210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EBE6312"/>
    <w:multiLevelType w:val="hybridMultilevel"/>
    <w:tmpl w:val="C4FA1FF8"/>
    <w:lvl w:ilvl="0" w:tplc="0419000D">
      <w:start w:val="1"/>
      <w:numFmt w:val="bullet"/>
      <w:lvlText w:val=""/>
      <w:lvlJc w:val="left"/>
      <w:pPr>
        <w:ind w:left="8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1" w15:restartNumberingAfterBreak="0">
    <w:nsid w:val="61A12621"/>
    <w:multiLevelType w:val="hybridMultilevel"/>
    <w:tmpl w:val="193ED24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902A26"/>
    <w:multiLevelType w:val="hybridMultilevel"/>
    <w:tmpl w:val="4D5049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C16CD"/>
    <w:multiLevelType w:val="hybridMultilevel"/>
    <w:tmpl w:val="48648116"/>
    <w:lvl w:ilvl="0" w:tplc="B7D62D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273C1"/>
    <w:multiLevelType w:val="hybridMultilevel"/>
    <w:tmpl w:val="ED1CF086"/>
    <w:lvl w:ilvl="0" w:tplc="ABAA28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5440E"/>
    <w:multiLevelType w:val="hybridMultilevel"/>
    <w:tmpl w:val="4B94ED1C"/>
    <w:lvl w:ilvl="0" w:tplc="041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6" w15:restartNumberingAfterBreak="0">
    <w:nsid w:val="6F12603E"/>
    <w:multiLevelType w:val="hybridMultilevel"/>
    <w:tmpl w:val="DF5C5D5C"/>
    <w:lvl w:ilvl="0" w:tplc="24F07BB2">
      <w:start w:val="2"/>
      <w:numFmt w:val="decimal"/>
      <w:lvlText w:val="%1."/>
      <w:lvlJc w:val="left"/>
      <w:pPr>
        <w:ind w:left="184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 w15:restartNumberingAfterBreak="0">
    <w:nsid w:val="78B4534E"/>
    <w:multiLevelType w:val="hybridMultilevel"/>
    <w:tmpl w:val="75A26CF2"/>
    <w:lvl w:ilvl="0" w:tplc="BEC03DC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 w15:restartNumberingAfterBreak="0">
    <w:nsid w:val="78BA5CD3"/>
    <w:multiLevelType w:val="hybridMultilevel"/>
    <w:tmpl w:val="93C44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AF5BC1"/>
    <w:multiLevelType w:val="hybridMultilevel"/>
    <w:tmpl w:val="AA2C0E4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101C98"/>
    <w:multiLevelType w:val="hybridMultilevel"/>
    <w:tmpl w:val="3DFEB14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38"/>
  </w:num>
  <w:num w:numId="4">
    <w:abstractNumId w:val="36"/>
  </w:num>
  <w:num w:numId="5">
    <w:abstractNumId w:val="33"/>
  </w:num>
  <w:num w:numId="6">
    <w:abstractNumId w:val="34"/>
  </w:num>
  <w:num w:numId="7">
    <w:abstractNumId w:val="24"/>
  </w:num>
  <w:num w:numId="8">
    <w:abstractNumId w:val="25"/>
  </w:num>
  <w:num w:numId="9">
    <w:abstractNumId w:val="32"/>
  </w:num>
  <w:num w:numId="10">
    <w:abstractNumId w:val="5"/>
  </w:num>
  <w:num w:numId="11">
    <w:abstractNumId w:val="29"/>
  </w:num>
  <w:num w:numId="12">
    <w:abstractNumId w:val="10"/>
  </w:num>
  <w:num w:numId="13">
    <w:abstractNumId w:val="31"/>
  </w:num>
  <w:num w:numId="14">
    <w:abstractNumId w:val="0"/>
  </w:num>
  <w:num w:numId="15">
    <w:abstractNumId w:val="11"/>
  </w:num>
  <w:num w:numId="16">
    <w:abstractNumId w:val="1"/>
  </w:num>
  <w:num w:numId="17">
    <w:abstractNumId w:val="16"/>
  </w:num>
  <w:num w:numId="18">
    <w:abstractNumId w:val="4"/>
  </w:num>
  <w:num w:numId="19">
    <w:abstractNumId w:val="21"/>
  </w:num>
  <w:num w:numId="20">
    <w:abstractNumId w:val="28"/>
  </w:num>
  <w:num w:numId="21">
    <w:abstractNumId w:val="23"/>
  </w:num>
  <w:num w:numId="22">
    <w:abstractNumId w:val="20"/>
  </w:num>
  <w:num w:numId="23">
    <w:abstractNumId w:val="27"/>
  </w:num>
  <w:num w:numId="24">
    <w:abstractNumId w:val="2"/>
  </w:num>
  <w:num w:numId="25">
    <w:abstractNumId w:val="6"/>
  </w:num>
  <w:num w:numId="26">
    <w:abstractNumId w:val="13"/>
  </w:num>
  <w:num w:numId="27">
    <w:abstractNumId w:val="7"/>
  </w:num>
  <w:num w:numId="28">
    <w:abstractNumId w:val="17"/>
  </w:num>
  <w:num w:numId="29">
    <w:abstractNumId w:val="18"/>
  </w:num>
  <w:num w:numId="30">
    <w:abstractNumId w:val="8"/>
  </w:num>
  <w:num w:numId="31">
    <w:abstractNumId w:val="14"/>
  </w:num>
  <w:num w:numId="32">
    <w:abstractNumId w:val="26"/>
  </w:num>
  <w:num w:numId="33">
    <w:abstractNumId w:val="40"/>
  </w:num>
  <w:num w:numId="34">
    <w:abstractNumId w:val="39"/>
  </w:num>
  <w:num w:numId="35">
    <w:abstractNumId w:val="35"/>
  </w:num>
  <w:num w:numId="36">
    <w:abstractNumId w:val="3"/>
  </w:num>
  <w:num w:numId="37">
    <w:abstractNumId w:val="12"/>
  </w:num>
  <w:num w:numId="38">
    <w:abstractNumId w:val="19"/>
  </w:num>
  <w:num w:numId="39">
    <w:abstractNumId w:val="22"/>
  </w:num>
  <w:num w:numId="40">
    <w:abstractNumId w:val="15"/>
  </w:num>
  <w:num w:numId="4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A"/>
    <w:rsid w:val="00024C1D"/>
    <w:rsid w:val="00036432"/>
    <w:rsid w:val="00085FB8"/>
    <w:rsid w:val="000B1FE3"/>
    <w:rsid w:val="0011750A"/>
    <w:rsid w:val="001B2C26"/>
    <w:rsid w:val="001F2B22"/>
    <w:rsid w:val="002068CB"/>
    <w:rsid w:val="00221CE6"/>
    <w:rsid w:val="002306B2"/>
    <w:rsid w:val="00233C6E"/>
    <w:rsid w:val="00236F1A"/>
    <w:rsid w:val="002D7DEE"/>
    <w:rsid w:val="002E00E4"/>
    <w:rsid w:val="00314C5B"/>
    <w:rsid w:val="00363C04"/>
    <w:rsid w:val="003B26F3"/>
    <w:rsid w:val="003C27DF"/>
    <w:rsid w:val="003D475F"/>
    <w:rsid w:val="00475364"/>
    <w:rsid w:val="0054567C"/>
    <w:rsid w:val="005A5872"/>
    <w:rsid w:val="006070FC"/>
    <w:rsid w:val="00607B55"/>
    <w:rsid w:val="00660D81"/>
    <w:rsid w:val="00662CA1"/>
    <w:rsid w:val="00684F53"/>
    <w:rsid w:val="00691CAF"/>
    <w:rsid w:val="006A4D60"/>
    <w:rsid w:val="006E5B23"/>
    <w:rsid w:val="006F336B"/>
    <w:rsid w:val="0073635A"/>
    <w:rsid w:val="0074026A"/>
    <w:rsid w:val="00767676"/>
    <w:rsid w:val="00767C82"/>
    <w:rsid w:val="00884A41"/>
    <w:rsid w:val="00895D29"/>
    <w:rsid w:val="008A653A"/>
    <w:rsid w:val="008F1FF2"/>
    <w:rsid w:val="0090429D"/>
    <w:rsid w:val="009136E1"/>
    <w:rsid w:val="00913DB1"/>
    <w:rsid w:val="00961087"/>
    <w:rsid w:val="00A20BB5"/>
    <w:rsid w:val="00A2758F"/>
    <w:rsid w:val="00A506A8"/>
    <w:rsid w:val="00A55412"/>
    <w:rsid w:val="00A708AD"/>
    <w:rsid w:val="00A9636A"/>
    <w:rsid w:val="00B336EB"/>
    <w:rsid w:val="00BD0E3D"/>
    <w:rsid w:val="00C63631"/>
    <w:rsid w:val="00C66559"/>
    <w:rsid w:val="00C7762E"/>
    <w:rsid w:val="00CB0F12"/>
    <w:rsid w:val="00CC04D1"/>
    <w:rsid w:val="00CD06EB"/>
    <w:rsid w:val="00D272BE"/>
    <w:rsid w:val="00D319EF"/>
    <w:rsid w:val="00D429C2"/>
    <w:rsid w:val="00D50200"/>
    <w:rsid w:val="00D602DC"/>
    <w:rsid w:val="00DA6A90"/>
    <w:rsid w:val="00DE2406"/>
    <w:rsid w:val="00E06F3C"/>
    <w:rsid w:val="00E150EA"/>
    <w:rsid w:val="00EA5915"/>
    <w:rsid w:val="00F43800"/>
    <w:rsid w:val="00F5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EF4E"/>
  <w15:chartTrackingRefBased/>
  <w15:docId w15:val="{D390B483-E705-4836-8ABB-EE3729C4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8CB"/>
  </w:style>
  <w:style w:type="paragraph" w:styleId="1">
    <w:name w:val="heading 1"/>
    <w:basedOn w:val="a"/>
    <w:link w:val="10"/>
    <w:uiPriority w:val="9"/>
    <w:qFormat/>
    <w:rsid w:val="008A6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8CB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068C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68CB"/>
    <w:rPr>
      <w:color w:val="0000FF"/>
      <w:u w:val="single"/>
    </w:rPr>
  </w:style>
  <w:style w:type="character" w:styleId="a6">
    <w:name w:val="Emphasis"/>
    <w:basedOn w:val="a0"/>
    <w:uiPriority w:val="20"/>
    <w:qFormat/>
    <w:rsid w:val="002068CB"/>
    <w:rPr>
      <w:i/>
      <w:iCs/>
    </w:rPr>
  </w:style>
  <w:style w:type="character" w:customStyle="1" w:styleId="a7">
    <w:name w:val="Основной текст_"/>
    <w:basedOn w:val="a0"/>
    <w:link w:val="11"/>
    <w:rsid w:val="00D319EF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95pt">
    <w:name w:val="Основной текст + 9;5 pt;Полужирный"/>
    <w:basedOn w:val="a7"/>
    <w:rsid w:val="00D319EF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2">
    <w:name w:val="Заголовок №1 (2)_"/>
    <w:basedOn w:val="a0"/>
    <w:link w:val="120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5pt0">
    <w:name w:val="Основной текст + 9;5 pt"/>
    <w:basedOn w:val="a7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D319EF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7"/>
    <w:rsid w:val="00D319EF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0">
    <w:name w:val="Заголовок №1 (2)"/>
    <w:basedOn w:val="a"/>
    <w:link w:val="12"/>
    <w:rsid w:val="00D319EF"/>
    <w:pPr>
      <w:shd w:val="clear" w:color="auto" w:fill="FFFFFF"/>
      <w:spacing w:after="0" w:line="251" w:lineRule="exact"/>
      <w:ind w:firstLine="340"/>
      <w:jc w:val="both"/>
      <w:outlineLvl w:val="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0">
    <w:name w:val="Основной текст (4)"/>
    <w:basedOn w:val="a"/>
    <w:link w:val="4"/>
    <w:uiPriority w:val="99"/>
    <w:rsid w:val="00D319EF"/>
    <w:pPr>
      <w:shd w:val="clear" w:color="auto" w:fill="FFFFFF"/>
      <w:spacing w:after="0" w:line="251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a8">
    <w:name w:val="Основной текст + Курсив"/>
    <w:basedOn w:val="a7"/>
    <w:uiPriority w:val="99"/>
    <w:rsid w:val="0090429D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rsid w:val="0090429D"/>
    <w:pPr>
      <w:shd w:val="clear" w:color="auto" w:fill="FFFFFF"/>
      <w:spacing w:after="60" w:line="111" w:lineRule="exact"/>
      <w:jc w:val="both"/>
    </w:pPr>
    <w:rPr>
      <w:rFonts w:ascii="Century Schoolbook" w:eastAsia="Century Schoolbook" w:hAnsi="Century Schoolbook" w:cs="Century Schoolbook"/>
      <w:color w:val="000000"/>
      <w:sz w:val="16"/>
      <w:szCs w:val="16"/>
      <w:lang w:val="uk" w:eastAsia="ru-RU"/>
    </w:rPr>
  </w:style>
  <w:style w:type="character" w:customStyle="1" w:styleId="121">
    <w:name w:val="Основной текст (12)_"/>
    <w:basedOn w:val="a0"/>
    <w:link w:val="122"/>
    <w:rsid w:val="0090429D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character" w:customStyle="1" w:styleId="a9">
    <w:name w:val="Оглавление_"/>
    <w:basedOn w:val="a0"/>
    <w:link w:val="aa"/>
    <w:rsid w:val="0090429D"/>
    <w:rPr>
      <w:rFonts w:ascii="Times New Roman" w:eastAsia="Times New Roman" w:hAnsi="Times New Roman" w:cs="Times New Roman"/>
      <w:spacing w:val="10"/>
      <w:sz w:val="17"/>
      <w:szCs w:val="17"/>
      <w:shd w:val="clear" w:color="auto" w:fill="FFFFFF"/>
    </w:rPr>
  </w:style>
  <w:style w:type="character" w:customStyle="1" w:styleId="CenturySchoolbook8pt0pt">
    <w:name w:val="Оглавление + Century Schoolbook;8 pt;Не полужирный;Интервал 0 pt"/>
    <w:basedOn w:val="a9"/>
    <w:rsid w:val="0090429D"/>
    <w:rPr>
      <w:rFonts w:ascii="Century Schoolbook" w:eastAsia="Century Schoolbook" w:hAnsi="Century Schoolbook" w:cs="Century Schoolbook"/>
      <w:b/>
      <w:bCs/>
      <w:spacing w:val="0"/>
      <w:sz w:val="16"/>
      <w:szCs w:val="16"/>
      <w:shd w:val="clear" w:color="auto" w:fill="FFFFFF"/>
    </w:rPr>
  </w:style>
  <w:style w:type="paragraph" w:customStyle="1" w:styleId="122">
    <w:name w:val="Основной текст (12)"/>
    <w:basedOn w:val="a"/>
    <w:link w:val="121"/>
    <w:rsid w:val="0090429D"/>
    <w:pPr>
      <w:shd w:val="clear" w:color="auto" w:fill="FFFFFF"/>
      <w:spacing w:after="0" w:line="219" w:lineRule="exact"/>
      <w:jc w:val="righ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aa">
    <w:name w:val="Оглавление"/>
    <w:basedOn w:val="a"/>
    <w:link w:val="a9"/>
    <w:rsid w:val="0090429D"/>
    <w:pPr>
      <w:shd w:val="clear" w:color="auto" w:fill="FFFFFF"/>
      <w:spacing w:after="0" w:line="223" w:lineRule="exact"/>
    </w:pPr>
    <w:rPr>
      <w:rFonts w:ascii="Times New Roman" w:eastAsia="Times New Roman" w:hAnsi="Times New Roman" w:cs="Times New Roman"/>
      <w:spacing w:val="10"/>
      <w:sz w:val="17"/>
      <w:szCs w:val="17"/>
    </w:rPr>
  </w:style>
  <w:style w:type="character" w:customStyle="1" w:styleId="6">
    <w:name w:val="Основной текст (6)_"/>
    <w:basedOn w:val="a0"/>
    <w:link w:val="60"/>
    <w:uiPriority w:val="99"/>
    <w:rsid w:val="0011750A"/>
    <w:rPr>
      <w:rFonts w:ascii="Century Schoolbook" w:eastAsia="Century Schoolbook" w:hAnsi="Century Schoolbook" w:cs="Century Schoolbook"/>
      <w:sz w:val="16"/>
      <w:szCs w:val="16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rsid w:val="0011750A"/>
    <w:pPr>
      <w:shd w:val="clear" w:color="auto" w:fill="FFFFFF"/>
      <w:spacing w:before="60" w:after="0" w:line="233" w:lineRule="exact"/>
    </w:pPr>
    <w:rPr>
      <w:rFonts w:ascii="Century Schoolbook" w:eastAsia="Century Schoolbook" w:hAnsi="Century Schoolbook" w:cs="Century Schoolbook"/>
      <w:sz w:val="16"/>
      <w:szCs w:val="16"/>
    </w:rPr>
  </w:style>
  <w:style w:type="character" w:customStyle="1" w:styleId="6ArialNarrow105pt">
    <w:name w:val="Основной текст (6) + Arial Narrow;10;5 pt"/>
    <w:basedOn w:val="6"/>
    <w:rsid w:val="0047536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6TimesNewRoman85pt0pt">
    <w:name w:val="Основной текст (6) + Times New Roman;8;5 pt;Полужирный;Курсив;Интервал 0 pt"/>
    <w:basedOn w:val="6"/>
    <w:rsid w:val="0047536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6TimesNewRoman95pt">
    <w:name w:val="Основной текст (6) + Times New Roman;9;5 pt;Курсив"/>
    <w:basedOn w:val="6"/>
    <w:rsid w:val="004753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67pt">
    <w:name w:val="Основной текст (6) + 7 pt;Полужирный;Курсив"/>
    <w:basedOn w:val="6"/>
    <w:rsid w:val="00475364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4"/>
      <w:szCs w:val="14"/>
      <w:shd w:val="clear" w:color="auto" w:fill="FFFFFF"/>
    </w:rPr>
  </w:style>
  <w:style w:type="character" w:customStyle="1" w:styleId="ArialNarrow6pt0pt">
    <w:name w:val="Основной текст + Arial Narrow;6 pt;Интервал 0 pt"/>
    <w:basedOn w:val="a7"/>
    <w:rsid w:val="005A587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2"/>
      <w:szCs w:val="12"/>
      <w:shd w:val="clear" w:color="auto" w:fill="FFFFFF"/>
    </w:rPr>
  </w:style>
  <w:style w:type="character" w:customStyle="1" w:styleId="TimesNewRoman85pt0pt">
    <w:name w:val="Основной текст + Times New Roman;8;5 pt;Полужирный;Курсив;Интервал 0 pt"/>
    <w:basedOn w:val="a7"/>
    <w:rsid w:val="005A5872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7"/>
      <w:szCs w:val="17"/>
      <w:shd w:val="clear" w:color="auto" w:fill="FFFFFF"/>
    </w:rPr>
  </w:style>
  <w:style w:type="character" w:customStyle="1" w:styleId="75pt">
    <w:name w:val="Основной текст + 7;5 pt"/>
    <w:basedOn w:val="a7"/>
    <w:rsid w:val="005A587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5"/>
      <w:szCs w:val="15"/>
      <w:shd w:val="clear" w:color="auto" w:fill="FFFFFF"/>
    </w:rPr>
  </w:style>
  <w:style w:type="character" w:customStyle="1" w:styleId="48pt">
    <w:name w:val="Основной текст (4) + 8 pt"/>
    <w:basedOn w:val="4"/>
    <w:rsid w:val="003C27D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8A6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Normal (Web)"/>
    <w:basedOn w:val="a"/>
    <w:uiPriority w:val="99"/>
    <w:semiHidden/>
    <w:unhideWhenUsed/>
    <w:rsid w:val="008A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8A653A"/>
    <w:rPr>
      <w:b/>
      <w:bCs/>
    </w:rPr>
  </w:style>
  <w:style w:type="paragraph" w:customStyle="1" w:styleId="xzvds">
    <w:name w:val="xzvds"/>
    <w:basedOn w:val="a"/>
    <w:rsid w:val="00DA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Знак1"/>
    <w:basedOn w:val="a0"/>
    <w:link w:val="ad"/>
    <w:uiPriority w:val="99"/>
    <w:rsid w:val="00024C1D"/>
    <w:rPr>
      <w:rFonts w:ascii="Times New Roman" w:hAnsi="Times New Roman" w:cs="Times New Roman"/>
      <w:sz w:val="36"/>
      <w:szCs w:val="36"/>
      <w:shd w:val="clear" w:color="auto" w:fill="FFFFFF"/>
    </w:rPr>
  </w:style>
  <w:style w:type="paragraph" w:styleId="ad">
    <w:name w:val="Body Text"/>
    <w:basedOn w:val="a"/>
    <w:link w:val="13"/>
    <w:uiPriority w:val="99"/>
    <w:rsid w:val="00024C1D"/>
    <w:pPr>
      <w:shd w:val="clear" w:color="auto" w:fill="FFFFFF"/>
      <w:spacing w:after="60" w:line="240" w:lineRule="atLeast"/>
      <w:ind w:hanging="500"/>
      <w:jc w:val="both"/>
    </w:pPr>
    <w:rPr>
      <w:rFonts w:ascii="Times New Roman" w:hAnsi="Times New Roman" w:cs="Times New Roman"/>
      <w:sz w:val="36"/>
      <w:szCs w:val="36"/>
    </w:rPr>
  </w:style>
  <w:style w:type="character" w:customStyle="1" w:styleId="ae">
    <w:name w:val="Основной текст Знак"/>
    <w:basedOn w:val="a0"/>
    <w:uiPriority w:val="99"/>
    <w:semiHidden/>
    <w:rsid w:val="00024C1D"/>
  </w:style>
  <w:style w:type="character" w:customStyle="1" w:styleId="100">
    <w:name w:val="Основной текст (10)_"/>
    <w:basedOn w:val="a0"/>
    <w:link w:val="101"/>
    <w:uiPriority w:val="99"/>
    <w:rsid w:val="00036432"/>
    <w:rPr>
      <w:rFonts w:ascii="Times New Roman" w:hAnsi="Times New Roman" w:cs="Times New Roman"/>
      <w:i/>
      <w:iCs/>
      <w:spacing w:val="20"/>
      <w:sz w:val="36"/>
      <w:szCs w:val="36"/>
      <w:shd w:val="clear" w:color="auto" w:fill="FFFFFF"/>
    </w:rPr>
  </w:style>
  <w:style w:type="character" w:customStyle="1" w:styleId="af">
    <w:name w:val="Основной текст + Полужирный"/>
    <w:aliases w:val="Интервал 1 pt3"/>
    <w:basedOn w:val="13"/>
    <w:uiPriority w:val="99"/>
    <w:rsid w:val="00036432"/>
    <w:rPr>
      <w:rFonts w:ascii="Times New Roman" w:hAnsi="Times New Roman" w:cs="Times New Roman"/>
      <w:b/>
      <w:bCs/>
      <w:spacing w:val="30"/>
      <w:sz w:val="36"/>
      <w:szCs w:val="36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036432"/>
    <w:pPr>
      <w:shd w:val="clear" w:color="auto" w:fill="FFFFFF"/>
      <w:spacing w:before="240" w:after="60" w:line="240" w:lineRule="atLeast"/>
    </w:pPr>
    <w:rPr>
      <w:rFonts w:ascii="Times New Roman" w:hAnsi="Times New Roman" w:cs="Times New Roman"/>
      <w:i/>
      <w:iCs/>
      <w:spacing w:val="20"/>
      <w:sz w:val="36"/>
      <w:szCs w:val="36"/>
    </w:rPr>
  </w:style>
  <w:style w:type="table" w:styleId="af0">
    <w:name w:val="Table Grid"/>
    <w:basedOn w:val="a1"/>
    <w:uiPriority w:val="39"/>
    <w:rsid w:val="0003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basedOn w:val="a0"/>
    <w:link w:val="31"/>
    <w:uiPriority w:val="99"/>
    <w:rsid w:val="001F2B22"/>
    <w:rPr>
      <w:rFonts w:ascii="Calibri" w:hAnsi="Calibri" w:cs="Calibri"/>
      <w:b/>
      <w:bCs/>
      <w:sz w:val="37"/>
      <w:szCs w:val="37"/>
      <w:shd w:val="clear" w:color="auto" w:fill="FFFFFF"/>
    </w:rPr>
  </w:style>
  <w:style w:type="character" w:customStyle="1" w:styleId="19pt">
    <w:name w:val="Основной текст + 19 pt"/>
    <w:aliases w:val="Полужирный6"/>
    <w:basedOn w:val="13"/>
    <w:uiPriority w:val="99"/>
    <w:rsid w:val="001F2B22"/>
    <w:rPr>
      <w:rFonts w:ascii="Times New Roman" w:hAnsi="Times New Roman" w:cs="Times New Roman"/>
      <w:b/>
      <w:bCs/>
      <w:spacing w:val="0"/>
      <w:sz w:val="38"/>
      <w:szCs w:val="38"/>
      <w:shd w:val="clear" w:color="auto" w:fill="FFFFFF"/>
    </w:rPr>
  </w:style>
  <w:style w:type="character" w:customStyle="1" w:styleId="20pt">
    <w:name w:val="Основной текст + 20 pt"/>
    <w:aliases w:val="Полужирный5"/>
    <w:basedOn w:val="13"/>
    <w:uiPriority w:val="99"/>
    <w:rsid w:val="001F2B22"/>
    <w:rPr>
      <w:rFonts w:ascii="Times New Roman" w:hAnsi="Times New Roman" w:cs="Times New Roman"/>
      <w:b/>
      <w:bCs/>
      <w:spacing w:val="0"/>
      <w:sz w:val="40"/>
      <w:szCs w:val="40"/>
      <w:shd w:val="clear" w:color="auto" w:fill="FFFFFF"/>
    </w:rPr>
  </w:style>
  <w:style w:type="character" w:customStyle="1" w:styleId="21">
    <w:name w:val="Основной текст + 21"/>
    <w:aliases w:val="5 pt6,Полужирный4"/>
    <w:basedOn w:val="13"/>
    <w:uiPriority w:val="99"/>
    <w:rsid w:val="001F2B22"/>
    <w:rPr>
      <w:rFonts w:ascii="Times New Roman" w:hAnsi="Times New Roman" w:cs="Times New Roman"/>
      <w:b/>
      <w:bCs/>
      <w:spacing w:val="0"/>
      <w:sz w:val="43"/>
      <w:szCs w:val="43"/>
      <w:shd w:val="clear" w:color="auto" w:fill="FFFFFF"/>
    </w:rPr>
  </w:style>
  <w:style w:type="character" w:customStyle="1" w:styleId="3-1pt">
    <w:name w:val="Основной текст (3) + Интервал -1 pt"/>
    <w:basedOn w:val="30"/>
    <w:uiPriority w:val="99"/>
    <w:rsid w:val="001F2B22"/>
    <w:rPr>
      <w:rFonts w:ascii="Calibri" w:hAnsi="Calibri" w:cs="Calibri"/>
      <w:b/>
      <w:bCs/>
      <w:spacing w:val="-30"/>
      <w:sz w:val="37"/>
      <w:szCs w:val="37"/>
      <w:shd w:val="clear" w:color="auto" w:fill="FFFFFF"/>
    </w:rPr>
  </w:style>
  <w:style w:type="character" w:customStyle="1" w:styleId="14">
    <w:name w:val="Основной текст + Полужирный1"/>
    <w:basedOn w:val="13"/>
    <w:uiPriority w:val="99"/>
    <w:rsid w:val="001F2B22"/>
    <w:rPr>
      <w:rFonts w:ascii="Times New Roman" w:hAnsi="Times New Roman" w:cs="Times New Roman"/>
      <w:b/>
      <w:bCs/>
      <w:spacing w:val="0"/>
      <w:sz w:val="36"/>
      <w:szCs w:val="36"/>
      <w:shd w:val="clear" w:color="auto" w:fill="FFFFFF"/>
    </w:rPr>
  </w:style>
  <w:style w:type="character" w:customStyle="1" w:styleId="110">
    <w:name w:val="Основной текст (11) + Не полужирный"/>
    <w:basedOn w:val="a0"/>
    <w:uiPriority w:val="99"/>
    <w:rsid w:val="001F2B22"/>
    <w:rPr>
      <w:rFonts w:ascii="Times New Roman" w:hAnsi="Times New Roman" w:cs="Times New Roman"/>
      <w:spacing w:val="0"/>
      <w:sz w:val="36"/>
      <w:szCs w:val="36"/>
    </w:rPr>
  </w:style>
  <w:style w:type="character" w:customStyle="1" w:styleId="111pt">
    <w:name w:val="Основной текст (11) + Интервал 1 pt"/>
    <w:basedOn w:val="a0"/>
    <w:uiPriority w:val="99"/>
    <w:rsid w:val="001F2B22"/>
    <w:rPr>
      <w:rFonts w:ascii="Times New Roman" w:hAnsi="Times New Roman" w:cs="Times New Roman"/>
      <w:b/>
      <w:bCs/>
      <w:spacing w:val="30"/>
      <w:sz w:val="36"/>
      <w:szCs w:val="36"/>
    </w:rPr>
  </w:style>
  <w:style w:type="paragraph" w:customStyle="1" w:styleId="31">
    <w:name w:val="Основной текст (3)1"/>
    <w:basedOn w:val="a"/>
    <w:link w:val="30"/>
    <w:uiPriority w:val="99"/>
    <w:rsid w:val="001F2B22"/>
    <w:pPr>
      <w:shd w:val="clear" w:color="auto" w:fill="FFFFFF"/>
      <w:spacing w:after="0" w:line="240" w:lineRule="atLeast"/>
      <w:ind w:hanging="280"/>
    </w:pPr>
    <w:rPr>
      <w:rFonts w:ascii="Calibri" w:hAnsi="Calibri" w:cs="Calibri"/>
      <w:b/>
      <w:bCs/>
      <w:sz w:val="37"/>
      <w:szCs w:val="37"/>
    </w:rPr>
  </w:style>
  <w:style w:type="character" w:customStyle="1" w:styleId="2TimesNewRoman">
    <w:name w:val="Основной текст (2) + Times New Roman"/>
    <w:aliases w:val="18 pt,Не полужирный5,Не курсив4"/>
    <w:basedOn w:val="a0"/>
    <w:uiPriority w:val="99"/>
    <w:rsid w:val="00B336EB"/>
    <w:rPr>
      <w:rFonts w:ascii="Times New Roman" w:hAnsi="Times New Roman" w:cs="Times New Roman"/>
      <w:spacing w:val="0"/>
      <w:sz w:val="36"/>
      <w:szCs w:val="36"/>
    </w:rPr>
  </w:style>
  <w:style w:type="character" w:customStyle="1" w:styleId="17pt">
    <w:name w:val="Основной текст + 17 pt"/>
    <w:aliases w:val="Интервал 0 pt,Основной текст (4) + 11 pt,Малые прописные"/>
    <w:basedOn w:val="13"/>
    <w:uiPriority w:val="99"/>
    <w:rsid w:val="00B336EB"/>
    <w:rPr>
      <w:rFonts w:ascii="Times New Roman" w:hAnsi="Times New Roman" w:cs="Times New Roman"/>
      <w:spacing w:val="10"/>
      <w:sz w:val="34"/>
      <w:szCs w:val="34"/>
      <w:shd w:val="clear" w:color="auto" w:fill="FFFFFF"/>
    </w:rPr>
  </w:style>
  <w:style w:type="character" w:customStyle="1" w:styleId="15pt">
    <w:name w:val="Основной текст + 15 pt"/>
    <w:aliases w:val="Полужирный"/>
    <w:basedOn w:val="13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  <w:shd w:val="clear" w:color="auto" w:fill="FFFFFF"/>
    </w:rPr>
  </w:style>
  <w:style w:type="character" w:customStyle="1" w:styleId="2TimesNewRoman1">
    <w:name w:val="Основной текст (2) + Times New Roman1"/>
    <w:aliases w:val="15 pt,Не курсив3"/>
    <w:basedOn w:val="a0"/>
    <w:uiPriority w:val="99"/>
    <w:rsid w:val="00B336EB"/>
    <w:rPr>
      <w:rFonts w:ascii="Times New Roman" w:hAnsi="Times New Roman" w:cs="Times New Roman"/>
      <w:b/>
      <w:bCs/>
      <w:spacing w:val="0"/>
      <w:sz w:val="30"/>
      <w:szCs w:val="30"/>
    </w:rPr>
  </w:style>
  <w:style w:type="character" w:customStyle="1" w:styleId="Calibri">
    <w:name w:val="Основной текст + Calibri"/>
    <w:aliases w:val="16 pt,Интервал 0 pt9"/>
    <w:basedOn w:val="13"/>
    <w:uiPriority w:val="99"/>
    <w:rsid w:val="00B336EB"/>
    <w:rPr>
      <w:rFonts w:ascii="Calibri" w:hAnsi="Calibri" w:cs="Calibri"/>
      <w:spacing w:val="-10"/>
      <w:sz w:val="32"/>
      <w:szCs w:val="32"/>
      <w:shd w:val="clear" w:color="auto" w:fill="FFFFFF"/>
    </w:rPr>
  </w:style>
  <w:style w:type="character" w:customStyle="1" w:styleId="17">
    <w:name w:val="Основной текст + 17"/>
    <w:aliases w:val="5 pt10,Интервал 0 pt8"/>
    <w:basedOn w:val="13"/>
    <w:uiPriority w:val="99"/>
    <w:rsid w:val="00B336EB"/>
    <w:rPr>
      <w:rFonts w:ascii="Times New Roman" w:hAnsi="Times New Roman" w:cs="Times New Roman"/>
      <w:spacing w:val="10"/>
      <w:sz w:val="35"/>
      <w:szCs w:val="35"/>
      <w:shd w:val="clear" w:color="auto" w:fill="FFFFFF"/>
    </w:rPr>
  </w:style>
  <w:style w:type="character" w:customStyle="1" w:styleId="SegoeUI">
    <w:name w:val="Основной текст + Segoe UI"/>
    <w:aliases w:val="Курсив"/>
    <w:basedOn w:val="13"/>
    <w:uiPriority w:val="99"/>
    <w:rsid w:val="003B26F3"/>
    <w:rPr>
      <w:rFonts w:ascii="Segoe UI" w:hAnsi="Segoe UI" w:cs="Segoe UI"/>
      <w:i/>
      <w:iCs/>
      <w:spacing w:val="0"/>
      <w:sz w:val="17"/>
      <w:szCs w:val="17"/>
      <w:shd w:val="clear" w:color="auto" w:fill="FFFFFF"/>
    </w:rPr>
  </w:style>
  <w:style w:type="character" w:customStyle="1" w:styleId="101pt1">
    <w:name w:val="Основной текст (10) + Интервал 1 pt1"/>
    <w:basedOn w:val="100"/>
    <w:uiPriority w:val="99"/>
    <w:rsid w:val="003B26F3"/>
    <w:rPr>
      <w:rFonts w:ascii="Segoe UI" w:hAnsi="Segoe UI" w:cs="Segoe UI"/>
      <w:i w:val="0"/>
      <w:iCs w:val="0"/>
      <w:spacing w:val="20"/>
      <w:sz w:val="16"/>
      <w:szCs w:val="16"/>
      <w:shd w:val="clear" w:color="auto" w:fill="FFFFFF"/>
    </w:rPr>
  </w:style>
  <w:style w:type="character" w:customStyle="1" w:styleId="8">
    <w:name w:val="Основной текст (8)_"/>
    <w:basedOn w:val="a0"/>
    <w:link w:val="80"/>
    <w:uiPriority w:val="99"/>
    <w:rsid w:val="00CC04D1"/>
    <w:rPr>
      <w:rFonts w:ascii="Times New Roman" w:hAnsi="Times New Roman" w:cs="Times New Roman"/>
      <w:i/>
      <w:iCs/>
      <w:spacing w:val="10"/>
      <w:sz w:val="27"/>
      <w:szCs w:val="27"/>
      <w:shd w:val="clear" w:color="auto" w:fill="FFFFFF"/>
    </w:rPr>
  </w:style>
  <w:style w:type="character" w:customStyle="1" w:styleId="81">
    <w:name w:val="Основной текст (8) + Не курсив"/>
    <w:aliases w:val="Интервал 0 pt1"/>
    <w:basedOn w:val="8"/>
    <w:uiPriority w:val="99"/>
    <w:rsid w:val="00CC04D1"/>
    <w:rPr>
      <w:rFonts w:ascii="Times New Roman" w:hAnsi="Times New Roman" w:cs="Times New Roman"/>
      <w:i w:val="0"/>
      <w:iCs w:val="0"/>
      <w:spacing w:val="0"/>
      <w:sz w:val="27"/>
      <w:szCs w:val="27"/>
      <w:shd w:val="clear" w:color="auto" w:fill="FFFFFF"/>
    </w:rPr>
  </w:style>
  <w:style w:type="character" w:customStyle="1" w:styleId="82pt">
    <w:name w:val="Основной текст (8) + Интервал 2 pt"/>
    <w:basedOn w:val="8"/>
    <w:uiPriority w:val="99"/>
    <w:rsid w:val="00CC04D1"/>
    <w:rPr>
      <w:rFonts w:ascii="Times New Roman" w:hAnsi="Times New Roman" w:cs="Times New Roman"/>
      <w:i/>
      <w:iCs/>
      <w:spacing w:val="40"/>
      <w:sz w:val="27"/>
      <w:szCs w:val="27"/>
      <w:shd w:val="clear" w:color="auto" w:fill="FFFFFF"/>
    </w:rPr>
  </w:style>
  <w:style w:type="paragraph" w:customStyle="1" w:styleId="80">
    <w:name w:val="Основной текст (8)"/>
    <w:basedOn w:val="a"/>
    <w:link w:val="8"/>
    <w:uiPriority w:val="99"/>
    <w:rsid w:val="00CC04D1"/>
    <w:pPr>
      <w:shd w:val="clear" w:color="auto" w:fill="FFFFFF"/>
      <w:spacing w:before="120" w:after="120" w:line="240" w:lineRule="atLeast"/>
    </w:pPr>
    <w:rPr>
      <w:rFonts w:ascii="Times New Roman" w:hAnsi="Times New Roman" w:cs="Times New Roman"/>
      <w:i/>
      <w:iCs/>
      <w:spacing w:val="10"/>
      <w:sz w:val="27"/>
      <w:szCs w:val="27"/>
    </w:rPr>
  </w:style>
  <w:style w:type="character" w:customStyle="1" w:styleId="2">
    <w:name w:val="Основной текст (2)_"/>
    <w:basedOn w:val="a0"/>
    <w:link w:val="210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41">
    <w:name w:val="Основной текст (4) + Не полужирный"/>
    <w:basedOn w:val="4"/>
    <w:uiPriority w:val="99"/>
    <w:rsid w:val="00CC04D1"/>
    <w:rPr>
      <w:rFonts w:ascii="Times New Roman" w:eastAsia="Times New Roman" w:hAnsi="Times New Roman" w:cs="Times New Roman"/>
      <w:spacing w:val="0"/>
      <w:sz w:val="27"/>
      <w:szCs w:val="27"/>
      <w:shd w:val="clear" w:color="auto" w:fill="FFFFFF"/>
    </w:rPr>
  </w:style>
  <w:style w:type="character" w:customStyle="1" w:styleId="15">
    <w:name w:val="Заголовок №1_"/>
    <w:basedOn w:val="a0"/>
    <w:link w:val="16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CC04D1"/>
    <w:rPr>
      <w:rFonts w:ascii="Trebuchet MS" w:hAnsi="Trebuchet MS" w:cs="Trebuchet MS"/>
      <w:i/>
      <w:iCs/>
      <w:spacing w:val="-20"/>
      <w:shd w:val="clear" w:color="auto" w:fill="FFFFFF"/>
    </w:rPr>
  </w:style>
  <w:style w:type="character" w:customStyle="1" w:styleId="50pt">
    <w:name w:val="Основной текст (5) + Интервал 0 pt"/>
    <w:basedOn w:val="5"/>
    <w:uiPriority w:val="99"/>
    <w:rsid w:val="00CC04D1"/>
    <w:rPr>
      <w:rFonts w:ascii="Trebuchet MS" w:hAnsi="Trebuchet MS" w:cs="Trebuchet MS"/>
      <w:i/>
      <w:iCs/>
      <w:spacing w:val="0"/>
      <w:shd w:val="clear" w:color="auto" w:fill="FFFFFF"/>
    </w:rPr>
  </w:style>
  <w:style w:type="character" w:customStyle="1" w:styleId="20">
    <w:name w:val="Основной текст (2) + Не полужирный"/>
    <w:basedOn w:val="2"/>
    <w:uiPriority w:val="99"/>
    <w:rsid w:val="00CC04D1"/>
    <w:rPr>
      <w:rFonts w:ascii="Times New Roman" w:hAnsi="Times New Roman" w:cs="Times New Roman"/>
      <w:b w:val="0"/>
      <w:bCs w:val="0"/>
      <w:sz w:val="27"/>
      <w:szCs w:val="27"/>
      <w:shd w:val="clear" w:color="auto" w:fill="FFFFFF"/>
    </w:rPr>
  </w:style>
  <w:style w:type="character" w:customStyle="1" w:styleId="2TrebuchetMS">
    <w:name w:val="Основной текст (2) + Trebuchet MS"/>
    <w:aliases w:val="12 pt1,Курсив2"/>
    <w:basedOn w:val="2"/>
    <w:uiPriority w:val="99"/>
    <w:rsid w:val="00CC04D1"/>
    <w:rPr>
      <w:rFonts w:ascii="Trebuchet MS" w:hAnsi="Trebuchet MS" w:cs="Trebuchet MS"/>
      <w:b/>
      <w:bCs/>
      <w:i/>
      <w:iCs/>
      <w:sz w:val="24"/>
      <w:szCs w:val="24"/>
      <w:shd w:val="clear" w:color="auto" w:fill="FFFFFF"/>
    </w:rPr>
  </w:style>
  <w:style w:type="character" w:customStyle="1" w:styleId="22">
    <w:name w:val="Основной текст (2)"/>
    <w:basedOn w:val="2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613">
    <w:name w:val="Основной текст (6) + 13"/>
    <w:aliases w:val="5 pt2,Полужирный2"/>
    <w:basedOn w:val="6"/>
    <w:uiPriority w:val="99"/>
    <w:rsid w:val="00CC04D1"/>
    <w:rPr>
      <w:rFonts w:ascii="Times New Roman" w:eastAsia="Century Schoolbook" w:hAnsi="Times New Roman" w:cs="Times New Roman"/>
      <w:b/>
      <w:bCs/>
      <w:spacing w:val="0"/>
      <w:sz w:val="27"/>
      <w:szCs w:val="27"/>
      <w:shd w:val="clear" w:color="auto" w:fill="FFFFFF"/>
    </w:rPr>
  </w:style>
  <w:style w:type="character" w:customStyle="1" w:styleId="7">
    <w:name w:val="Основной текст (7)_"/>
    <w:basedOn w:val="a0"/>
    <w:link w:val="71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70">
    <w:name w:val="Основной текст (7)"/>
    <w:basedOn w:val="7"/>
    <w:uiPriority w:val="99"/>
    <w:rsid w:val="00CC04D1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10">
    <w:name w:val="Основной текст (2)1"/>
    <w:basedOn w:val="a"/>
    <w:link w:val="2"/>
    <w:uiPriority w:val="99"/>
    <w:rsid w:val="00CC04D1"/>
    <w:pPr>
      <w:shd w:val="clear" w:color="auto" w:fill="FFFFFF"/>
      <w:spacing w:before="240" w:after="240" w:line="240" w:lineRule="atLeast"/>
      <w:ind w:hanging="340"/>
      <w:jc w:val="both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32">
    <w:name w:val="Основной текст (3)"/>
    <w:basedOn w:val="a"/>
    <w:uiPriority w:val="99"/>
    <w:rsid w:val="00CC04D1"/>
    <w:pPr>
      <w:shd w:val="clear" w:color="auto" w:fill="FFFFFF"/>
      <w:spacing w:before="240" w:after="120" w:line="240" w:lineRule="atLeast"/>
      <w:jc w:val="both"/>
    </w:pPr>
    <w:rPr>
      <w:rFonts w:ascii="Trebuchet MS" w:eastAsia="Arial Unicode MS" w:hAnsi="Trebuchet MS" w:cs="Trebuchet MS"/>
      <w:b/>
      <w:bCs/>
      <w:i/>
      <w:iCs/>
      <w:sz w:val="24"/>
      <w:szCs w:val="24"/>
      <w:lang w:val="uk-UA" w:eastAsia="ru-RU"/>
    </w:rPr>
  </w:style>
  <w:style w:type="paragraph" w:customStyle="1" w:styleId="16">
    <w:name w:val="Заголовок №1"/>
    <w:basedOn w:val="a"/>
    <w:link w:val="15"/>
    <w:uiPriority w:val="99"/>
    <w:rsid w:val="00CC04D1"/>
    <w:pPr>
      <w:shd w:val="clear" w:color="auto" w:fill="FFFFFF"/>
      <w:spacing w:after="0" w:line="351" w:lineRule="exact"/>
      <w:ind w:firstLine="420"/>
      <w:jc w:val="both"/>
      <w:outlineLvl w:val="0"/>
    </w:pPr>
    <w:rPr>
      <w:rFonts w:ascii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uiPriority w:val="99"/>
    <w:rsid w:val="00CC04D1"/>
    <w:pPr>
      <w:shd w:val="clear" w:color="auto" w:fill="FFFFFF"/>
      <w:spacing w:before="120" w:after="120" w:line="240" w:lineRule="atLeast"/>
      <w:ind w:firstLine="420"/>
      <w:jc w:val="both"/>
    </w:pPr>
    <w:rPr>
      <w:rFonts w:ascii="Trebuchet MS" w:hAnsi="Trebuchet MS" w:cs="Trebuchet MS"/>
      <w:i/>
      <w:iCs/>
      <w:spacing w:val="-20"/>
    </w:rPr>
  </w:style>
  <w:style w:type="paragraph" w:customStyle="1" w:styleId="71">
    <w:name w:val="Основной текст (7)1"/>
    <w:basedOn w:val="a"/>
    <w:link w:val="7"/>
    <w:uiPriority w:val="99"/>
    <w:rsid w:val="00CC04D1"/>
    <w:pPr>
      <w:shd w:val="clear" w:color="auto" w:fill="FFFFFF"/>
      <w:spacing w:before="120" w:after="120" w:line="240" w:lineRule="atLeast"/>
      <w:ind w:firstLine="420"/>
      <w:jc w:val="both"/>
    </w:pPr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Wk4guLbaB_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38</cp:revision>
  <dcterms:created xsi:type="dcterms:W3CDTF">2020-04-08T15:41:00Z</dcterms:created>
  <dcterms:modified xsi:type="dcterms:W3CDTF">2022-05-12T20:15:00Z</dcterms:modified>
</cp:coreProperties>
</file>